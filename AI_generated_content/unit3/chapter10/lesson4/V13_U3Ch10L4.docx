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0"/>
        </w:rPr>
        <w:t>Unit: Unit 3: Chemical Reactions and Stoichiometry</w:t>
      </w:r>
    </w:p>
    <w:p>
      <w:pPr>
        <w:pStyle w:val="Heading2"/>
      </w:pPr>
      <w:r>
        <w:rPr>
          <w:sz w:val="34"/>
        </w:rPr>
        <w:t>Chapter: Chapter 10: Stoichiometry</w:t>
      </w:r>
    </w:p>
    <w:p>
      <w:pPr>
        <w:pStyle w:val="Heading3"/>
      </w:pPr>
      <w:r>
        <w:rPr>
          <w:sz w:val="30"/>
        </w:rPr>
        <w:t>Lesson: Lesson 4: Hydrates: Their Formulas and Reactions</w:t>
      </w:r>
    </w:p>
    <w:p>
      <w:pPr>
        <w:pStyle w:val="Heading1"/>
      </w:pPr>
      <w:r>
        <w:rPr>
          <w:sz w:val="32"/>
        </w:rPr>
        <w:t>Lesson 4: Hydrates - Unraveling Water's Chemical Mysteries</w:t>
      </w:r>
    </w:p>
    <w:p>
      <w:r>
        <w:rPr>
          <w:sz w:val="26"/>
        </w:rPr>
      </w:r>
    </w:p>
    <w:p>
      <w:pPr>
        <w:pStyle w:val="Heading2"/>
      </w:pPr>
      <w:r>
        <w:rPr>
          <w:sz w:val="28"/>
        </w:rPr>
        <w:t>1. Big Idea</w:t>
      </w:r>
    </w:p>
    <w:p>
      <w:r>
        <w:rPr>
          <w:sz w:val="26"/>
        </w:rPr>
        <w:t>The water molecules in hydrates are part of their structure, and understanding their formulas helps predict how these compounds behave in chemical reactions.</w:t>
      </w:r>
    </w:p>
    <w:p>
      <w:r>
        <w:rPr>
          <w:sz w:val="26"/>
        </w:rPr>
      </w:r>
    </w:p>
    <w:p>
      <w:pPr>
        <w:pStyle w:val="Heading2"/>
      </w:pPr>
      <w:r>
        <w:rPr>
          <w:sz w:val="28"/>
        </w:rPr>
        <w:t>2. Essential Questions</w:t>
      </w:r>
    </w:p>
    <w:p>
      <w:r>
        <w:rPr>
          <w:sz w:val="26"/>
        </w:rPr>
        <w:t>- How do hydrates form, and how can we determine their composition?</w:t>
      </w:r>
    </w:p>
    <w:p>
      <w:r>
        <w:rPr>
          <w:sz w:val="26"/>
        </w:rPr>
        <w:t>- How do water molecules change a compound's properties?</w:t>
      </w:r>
    </w:p>
    <w:p>
      <w:r>
        <w:rPr>
          <w:sz w:val="26"/>
        </w:rPr>
        <w:t>- What role do hydrates play in real-world chemical systems?</w:t>
      </w:r>
    </w:p>
    <w:p>
      <w:r>
        <w:rPr>
          <w:sz w:val="26"/>
        </w:rPr>
      </w:r>
    </w:p>
    <w:p>
      <w:pPr>
        <w:pStyle w:val="Heading2"/>
      </w:pPr>
      <w:r>
        <w:rPr>
          <w:sz w:val="28"/>
        </w:rPr>
        <w:t>3. Phenomenon-Based Learning</w:t>
      </w:r>
    </w:p>
    <w:p>
      <w:r>
        <w:rPr>
          <w:sz w:val="26"/>
        </w:rPr>
      </w:r>
    </w:p>
    <w:p>
      <w:pPr>
        <w:pStyle w:val="Heading3"/>
      </w:pPr>
      <w:r>
        <w:rPr>
          <w:sz w:val="26"/>
        </w:rPr>
        <w:t>Unit Phenomenon</w:t>
      </w:r>
    </w:p>
    <w:p>
      <w:r>
        <w:rPr>
          <w:sz w:val="26"/>
        </w:rPr>
        <w:t>How can chemical reactions help improve safety features?</w:t>
      </w:r>
    </w:p>
    <w:p>
      <w:r>
        <w:rPr>
          <w:sz w:val="26"/>
        </w:rPr>
      </w:r>
    </w:p>
    <w:p>
      <w:pPr>
        <w:pStyle w:val="Heading3"/>
      </w:pPr>
      <w:r>
        <w:rPr>
          <w:sz w:val="26"/>
        </w:rPr>
        <w:t>Chapter Phenomenon</w:t>
      </w:r>
    </w:p>
    <w:p>
      <w:r>
        <w:rPr>
          <w:sz w:val="26"/>
        </w:rPr>
        <w:t>How do quantities of particles, mass, and volume relate to each other in chemical equations?</w:t>
      </w:r>
    </w:p>
    <w:p>
      <w:r>
        <w:rPr>
          <w:sz w:val="26"/>
        </w:rPr>
      </w:r>
    </w:p>
    <w:p>
      <w:pPr>
        <w:pStyle w:val="Heading3"/>
      </w:pPr>
      <w:r>
        <w:rPr>
          <w:sz w:val="26"/>
        </w:rPr>
        <w:t>Lesson Phenomenon</w:t>
      </w:r>
    </w:p>
    <w:p>
      <w:r>
        <w:rPr>
          <w:sz w:val="26"/>
        </w:rPr>
        <w:t>Water is a complex substance that can be involved in chemical reactions in multiple ways. Sometimes it stands alone, and other times it's integrated into compounds as hydrates. How do these water-containing compounds affect chemical reactions?</w:t>
      </w:r>
    </w:p>
    <w:p>
      <w:r>
        <w:rPr>
          <w:sz w:val="26"/>
        </w:rPr>
      </w:r>
    </w:p>
    <w:p>
      <w:pPr>
        <w:pStyle w:val="Heading2"/>
      </w:pPr>
      <w:r>
        <w:rPr>
          <w:sz w:val="28"/>
        </w:rPr>
        <w:t>4. Vocabulary</w:t>
      </w:r>
    </w:p>
    <w:p>
      <w:r>
        <w:rPr>
          <w:sz w:val="24"/>
        </w:rPr>
        <w:t xml:space="preserve">- </w:t>
      </w:r>
      <w:r>
        <w:rPr>
          <w:b/>
        </w:rPr>
        <w:t>Hydrates</w:t>
      </w:r>
      <w:r>
        <w:rPr>
          <w:sz w:val="24"/>
        </w:rPr>
        <w:t>: Compounds that contain water molecules as part of their structure, represented in their chemical formulas.</w:t>
      </w:r>
    </w:p>
    <w:p>
      <w:r>
        <w:rPr>
          <w:sz w:val="24"/>
        </w:rPr>
        <w:t xml:space="preserve">- </w:t>
      </w:r>
      <w:r>
        <w:rPr>
          <w:b/>
        </w:rPr>
        <w:t>Anhydrous formula</w:t>
      </w:r>
      <w:r>
        <w:rPr>
          <w:sz w:val="24"/>
        </w:rPr>
        <w:t>: The formula of a compound after all the water has been removed.</w:t>
      </w:r>
    </w:p>
    <w:p>
      <w:r>
        <w:rPr>
          <w:sz w:val="24"/>
        </w:rPr>
        <w:t xml:space="preserve">- </w:t>
      </w:r>
      <w:r>
        <w:rPr>
          <w:b/>
        </w:rPr>
        <w:t>Greek prefix</w:t>
      </w:r>
      <w:r>
        <w:rPr>
          <w:sz w:val="24"/>
        </w:rPr>
        <w:t>: Prefixes used to indicate the number of water molecules in a hydrate.</w:t>
      </w:r>
    </w:p>
    <w:p>
      <w:r>
        <w:rPr>
          <w:sz w:val="24"/>
        </w:rPr>
        <w:t xml:space="preserve">- </w:t>
      </w:r>
      <w:r>
        <w:rPr>
          <w:b/>
        </w:rPr>
        <w:t>Hydrate formula</w:t>
      </w:r>
      <w:r>
        <w:rPr>
          <w:sz w:val="24"/>
        </w:rPr>
        <w:t>: The complete formula of a hydrate, showing both the compound and its water molecules (e.g., CuSO₄·5H₂O).</w:t>
      </w:r>
    </w:p>
    <w:p>
      <w:r>
        <w:rPr>
          <w:sz w:val="26"/>
        </w:rPr>
      </w:r>
    </w:p>
    <w:p>
      <w:pPr>
        <w:pStyle w:val="Heading2"/>
      </w:pPr>
      <w:r>
        <w:rPr>
          <w:sz w:val="28"/>
        </w:rPr>
        <w:t>5. SMART Objectives</w:t>
      </w:r>
    </w:p>
    <w:p>
      <w:r>
        <w:rPr>
          <w:sz w:val="26"/>
        </w:rPr>
        <w:t>- Calculate the percent by mass of water in a hydrate.</w:t>
      </w:r>
    </w:p>
    <w:p>
      <w:r>
        <w:rPr>
          <w:sz w:val="26"/>
        </w:rPr>
        <w:t>- Predict the products of reactions involving hydrates.</w:t>
      </w:r>
    </w:p>
    <w:p>
      <w:r>
        <w:rPr>
          <w:sz w:val="26"/>
        </w:rPr>
        <w:t>- Analyze the factors that affect the percent yield of a reaction.</w:t>
      </w:r>
    </w:p>
    <w:p>
      <w:r>
        <w:rPr>
          <w:sz w:val="26"/>
        </w:rPr>
      </w:r>
    </w:p>
    <w:p>
      <w:pPr>
        <w:pStyle w:val="Heading2"/>
      </w:pPr>
      <w:r>
        <w:rPr>
          <w:sz w:val="28"/>
        </w:rPr>
        <w:t>6. Engage (Ignite): The Crystal Water Challenge</w:t>
      </w:r>
    </w:p>
    <w:p>
      <w:r>
        <w:rPr>
          <w:sz w:val="26"/>
        </w:rPr>
      </w:r>
    </w:p>
    <w:p>
      <w:pPr>
        <w:pStyle w:val="Heading3"/>
      </w:pPr>
      <w:r>
        <w:rPr>
          <w:sz w:val="26"/>
        </w:rPr>
        <w:t>Phenomenon-Driven Exploration: Safety in Chemical Reactions</w:t>
      </w:r>
    </w:p>
    <w:p>
      <w:r>
        <w:rPr>
          <w:sz w:val="26"/>
        </w:rPr>
      </w:r>
    </w:p>
    <w:p>
      <w:r>
        <w:rPr>
          <w:sz w:val="24"/>
        </w:rPr>
      </w:r>
      <w:r>
        <w:rPr>
          <w:b/>
        </w:rPr>
        <w:t>Guiding Question</w:t>
      </w:r>
      <w:r>
        <w:rPr>
          <w:sz w:val="24"/>
        </w:rPr>
        <w:t>: How can understanding the hidden water in chemical compounds improve safety in real-world applications?</w:t>
      </w:r>
    </w:p>
    <w:p>
      <w:r>
        <w:rPr>
          <w:sz w:val="26"/>
        </w:rPr>
      </w:r>
    </w:p>
    <w:p>
      <w:pPr>
        <w:pStyle w:val="Heading3"/>
      </w:pPr>
      <w:r>
        <w:rPr>
          <w:sz w:val="26"/>
        </w:rPr>
        <w:t># Hands-On Investigation: Crystal Water Transformation</w:t>
      </w:r>
    </w:p>
    <w:p>
      <w:r>
        <w:rPr>
          <w:sz w:val="26"/>
        </w:rPr>
      </w:r>
    </w:p>
    <w:p>
      <w:r>
        <w:rPr>
          <w:sz w:val="24"/>
        </w:rPr>
      </w:r>
      <w:r>
        <w:rPr>
          <w:b/>
        </w:rPr>
        <w:t>Materials</w:t>
      </w:r>
      <w:r>
        <w:rPr>
          <w:sz w:val="24"/>
        </w:rPr>
        <w:t>:</w:t>
      </w:r>
    </w:p>
    <w:p>
      <w:r>
        <w:rPr>
          <w:sz w:val="26"/>
        </w:rPr>
        <w:t>- Copper(II) sulfate pentahydrate (CuSO₄·5H₂O)</w:t>
      </w:r>
    </w:p>
    <w:p>
      <w:r>
        <w:rPr>
          <w:sz w:val="26"/>
        </w:rPr>
        <w:t>- White paper or ceramic tile</w:t>
      </w:r>
    </w:p>
    <w:p>
      <w:r>
        <w:rPr>
          <w:sz w:val="26"/>
        </w:rPr>
        <w:t>- Dropper or pipette</w:t>
      </w:r>
    </w:p>
    <w:p>
      <w:r>
        <w:rPr>
          <w:sz w:val="26"/>
        </w:rPr>
        <w:t>- Water</w:t>
      </w:r>
    </w:p>
    <w:p>
      <w:r>
        <w:rPr>
          <w:sz w:val="26"/>
        </w:rPr>
        <w:t>- Small heat-safe dish</w:t>
      </w:r>
    </w:p>
    <w:p>
      <w:r>
        <w:rPr>
          <w:sz w:val="26"/>
        </w:rPr>
        <w:t>- Candle or alcohol burner (with adult supervision)</w:t>
      </w:r>
    </w:p>
    <w:p>
      <w:r>
        <w:rPr>
          <w:sz w:val="26"/>
        </w:rPr>
        <w:t>- Safety goggles</w:t>
      </w:r>
    </w:p>
    <w:p>
      <w:r>
        <w:rPr>
          <w:sz w:val="26"/>
        </w:rPr>
        <w:t>- Tweezers or tongs</w:t>
      </w:r>
    </w:p>
    <w:p>
      <w:r>
        <w:rPr>
          <w:sz w:val="26"/>
        </w:rPr>
      </w:r>
    </w:p>
    <w:p>
      <w:r>
        <w:rPr>
          <w:sz w:val="24"/>
        </w:rPr>
      </w:r>
      <w:r>
        <w:rPr>
          <w:b/>
        </w:rPr>
        <w:t>Step-by-Step Procedure</w:t>
      </w:r>
      <w:r>
        <w:rPr>
          <w:sz w:val="24"/>
        </w:rPr>
        <w:t>:</w:t>
      </w:r>
    </w:p>
    <w:p>
      <w:r>
        <w:rPr>
          <w:sz w:val="24"/>
        </w:rPr>
        <w:t xml:space="preserve">1. </w:t>
      </w:r>
      <w:r>
        <w:rPr>
          <w:b/>
        </w:rPr>
        <w:t>Observation Stage</w:t>
      </w:r>
      <w:r>
        <w:rPr>
          <w:sz w:val="24"/>
        </w:rPr>
        <w:t>:</w:t>
      </w:r>
    </w:p>
    <w:p>
      <w:r>
        <w:rPr>
          <w:sz w:val="26"/>
        </w:rPr>
        <w:t>- Examine the copper sulfate crystals</w:t>
      </w:r>
    </w:p>
    <w:p>
      <w:r>
        <w:rPr>
          <w:sz w:val="26"/>
        </w:rPr>
        <w:t>- Note their color, shape, and appearance</w:t>
      </w:r>
    </w:p>
    <w:p>
      <w:r>
        <w:rPr>
          <w:sz w:val="26"/>
        </w:rPr>
        <w:t>- Record initial observations in a data table</w:t>
      </w:r>
    </w:p>
    <w:p>
      <w:r>
        <w:rPr>
          <w:sz w:val="26"/>
        </w:rPr>
      </w:r>
    </w:p>
    <w:p>
      <w:r>
        <w:rPr>
          <w:sz w:val="24"/>
        </w:rPr>
        <w:t xml:space="preserve">2. </w:t>
      </w:r>
      <w:r>
        <w:rPr>
          <w:b/>
        </w:rPr>
        <w:t>Color Change Experiment</w:t>
      </w:r>
      <w:r>
        <w:rPr>
          <w:sz w:val="24"/>
        </w:rPr>
        <w:t>:</w:t>
      </w:r>
    </w:p>
    <w:p>
      <w:r>
        <w:rPr>
          <w:sz w:val="26"/>
        </w:rPr>
        <w:t>- Place a small amount of crystal on white paper</w:t>
      </w:r>
    </w:p>
    <w:p>
      <w:r>
        <w:rPr>
          <w:sz w:val="26"/>
        </w:rPr>
        <w:t>- Carefully add a drop of water</w:t>
      </w:r>
    </w:p>
    <w:p>
      <w:r>
        <w:rPr>
          <w:sz w:val="26"/>
        </w:rPr>
        <w:t>- Observe and document what happens</w:t>
      </w:r>
    </w:p>
    <w:p>
      <w:r>
        <w:rPr>
          <w:sz w:val="26"/>
        </w:rPr>
      </w:r>
    </w:p>
    <w:p>
      <w:r>
        <w:rPr>
          <w:sz w:val="24"/>
        </w:rPr>
        <w:t xml:space="preserve">3. </w:t>
      </w:r>
      <w:r>
        <w:rPr>
          <w:b/>
        </w:rPr>
        <w:t>Heating Transformation</w:t>
      </w:r>
      <w:r>
        <w:rPr>
          <w:sz w:val="24"/>
        </w:rPr>
        <w:t>:</w:t>
      </w:r>
    </w:p>
    <w:p>
      <w:r>
        <w:rPr>
          <w:sz w:val="26"/>
        </w:rPr>
        <w:t>- Carefully heat a small sample of the crystals</w:t>
      </w:r>
    </w:p>
    <w:p>
      <w:r>
        <w:rPr>
          <w:sz w:val="26"/>
        </w:rPr>
        <w:t>- Watch the color and physical changes</w:t>
      </w:r>
    </w:p>
    <w:p>
      <w:r>
        <w:rPr>
          <w:sz w:val="26"/>
        </w:rPr>
        <w:t>- Record detailed observations</w:t>
      </w:r>
    </w:p>
    <w:p>
      <w:r>
        <w:rPr>
          <w:sz w:val="26"/>
        </w:rPr>
      </w:r>
    </w:p>
    <w:p>
      <w:r>
        <w:rPr>
          <w:sz w:val="24"/>
        </w:rPr>
      </w:r>
      <w:r>
        <w:rPr>
          <w:b/>
        </w:rPr>
        <w:t>AI Exploration Task</w:t>
      </w:r>
      <w:r>
        <w:rPr>
          <w:sz w:val="24"/>
        </w:rPr>
        <w:t>:</w:t>
      </w:r>
    </w:p>
    <w:p>
      <w:r>
        <w:rPr>
          <w:sz w:val="26"/>
        </w:rPr>
        <w:t>Use an AI tool to investigate:</w:t>
      </w:r>
    </w:p>
    <w:p>
      <w:r>
        <w:rPr>
          <w:sz w:val="26"/>
        </w:rPr>
        <w:t>- "What happens to copper sulfate when it loses its water molecules?"</w:t>
      </w:r>
    </w:p>
    <w:p>
      <w:r>
        <w:rPr>
          <w:sz w:val="26"/>
        </w:rPr>
        <w:t>- "How do hydrates change during chemical reactions?"</w:t>
      </w:r>
    </w:p>
    <w:p>
      <w:r>
        <w:rPr>
          <w:sz w:val="26"/>
        </w:rPr>
      </w:r>
    </w:p>
    <w:p>
      <w:r>
        <w:rPr>
          <w:sz w:val="24"/>
        </w:rPr>
      </w:r>
      <w:r>
        <w:rPr>
          <w:b/>
        </w:rPr>
        <w:t>Reflection Questions</w:t>
      </w:r>
      <w:r>
        <w:rPr>
          <w:sz w:val="24"/>
        </w:rPr>
        <w:t>:</w:t>
      </w:r>
    </w:p>
    <w:p>
      <w:r>
        <w:rPr>
          <w:sz w:val="26"/>
        </w:rPr>
        <w:t>1. What color changes did you observe during the experiment?</w:t>
      </w:r>
    </w:p>
    <w:p>
      <w:r>
        <w:rPr>
          <w:sz w:val="24"/>
        </w:rPr>
      </w:r>
      <w:r>
        <w:rPr>
          <w:b/>
        </w:rPr>
        <w:t>Answer</w:t>
      </w:r>
      <w:r>
        <w:rPr>
          <w:sz w:val="24"/>
        </w:rPr>
        <w:t>: The crystals likely changed from blue to white when heated or when water was removed.</w:t>
      </w:r>
    </w:p>
    <w:p>
      <w:r>
        <w:rPr>
          <w:sz w:val="26"/>
        </w:rPr>
      </w:r>
    </w:p>
    <w:p>
      <w:r>
        <w:rPr>
          <w:sz w:val="26"/>
        </w:rPr>
        <w:t>2. How might the water molecules affect the compound's properties?</w:t>
      </w:r>
    </w:p>
    <w:p>
      <w:r>
        <w:rPr>
          <w:sz w:val="24"/>
        </w:rPr>
      </w:r>
      <w:r>
        <w:rPr>
          <w:b/>
        </w:rPr>
        <w:t>Answer</w:t>
      </w:r>
      <w:r>
        <w:rPr>
          <w:sz w:val="24"/>
        </w:rPr>
        <w:t>: Water molecules can change the color, structure, and chemical reactivity of the compound.</w:t>
      </w:r>
    </w:p>
    <w:p>
      <w:r>
        <w:rPr>
          <w:sz w:val="26"/>
        </w:rPr>
      </w:r>
    </w:p>
    <w:p>
      <w:r>
        <w:rPr>
          <w:sz w:val="26"/>
        </w:rPr>
        <w:t>3. Why do you think understanding hydrates is important for safety?</w:t>
      </w:r>
    </w:p>
    <w:p>
      <w:r>
        <w:rPr>
          <w:sz w:val="24"/>
        </w:rPr>
      </w:r>
      <w:r>
        <w:rPr>
          <w:b/>
        </w:rPr>
        <w:t>Answer</w:t>
      </w:r>
      <w:r>
        <w:rPr>
          <w:sz w:val="24"/>
        </w:rPr>
        <w:t>: Knowing how compounds change can help predict their behavior in various conditions, crucial for designing safe chemical systems.</w:t>
      </w:r>
    </w:p>
    <w:p>
      <w:r>
        <w:rPr>
          <w:sz w:val="26"/>
        </w:rPr>
      </w:r>
    </w:p>
    <w:p>
      <w:pPr>
        <w:pStyle w:val="Heading2"/>
      </w:pPr>
      <w:r>
        <w:rPr>
          <w:sz w:val="28"/>
        </w:rPr>
        <w:t>7. Pre-Explore (Direct Instruction)</w:t>
      </w:r>
    </w:p>
    <w:p>
      <w:r>
        <w:rPr>
          <w:sz w:val="26"/>
        </w:rPr>
      </w:r>
    </w:p>
    <w:p>
      <w:pPr>
        <w:pStyle w:val="Heading3"/>
      </w:pPr>
      <w:r>
        <w:rPr>
          <w:sz w:val="26"/>
        </w:rPr>
        <w:t>Connecting Prior Knowledge</w:t>
      </w:r>
    </w:p>
    <w:p>
      <w:r>
        <w:rPr>
          <w:sz w:val="26"/>
        </w:rPr>
        <w:t>- Recall how water is essential in everyday life and reactions</w:t>
      </w:r>
    </w:p>
    <w:p>
      <w:r>
        <w:rPr>
          <w:sz w:val="26"/>
        </w:rPr>
        <w:t>- Remember chemical formulas from previous grades</w:t>
      </w:r>
    </w:p>
    <w:p>
      <w:r>
        <w:rPr>
          <w:sz w:val="26"/>
        </w:rPr>
        <w:t>- Understand that compounds can have complex structures</w:t>
      </w:r>
    </w:p>
    <w:p>
      <w:r>
        <w:rPr>
          <w:sz w:val="26"/>
        </w:rPr>
      </w:r>
    </w:p>
    <w:p>
      <w:pPr>
        <w:pStyle w:val="Heading3"/>
      </w:pPr>
      <w:r>
        <w:rPr>
          <w:sz w:val="26"/>
        </w:rPr>
        <w:t>Real-World Link</w:t>
      </w:r>
    </w:p>
    <w:p>
      <w:r>
        <w:rPr>
          <w:sz w:val="26"/>
        </w:rPr>
        <w:t>Hydrates are everywhere! From silica gel packets that absorb moisture to concrete setting and hardening, these water-containing compounds play crucial roles in many processes.</w:t>
      </w:r>
    </w:p>
    <w:p>
      <w:r>
        <w:rPr>
          <w:sz w:val="26"/>
        </w:rPr>
      </w:r>
    </w:p>
    <w:p>
      <w:pPr>
        <w:pStyle w:val="Heading3"/>
      </w:pPr>
      <w:r>
        <w:rPr>
          <w:sz w:val="26"/>
        </w:rPr>
        <w:t>Background Information</w:t>
      </w:r>
    </w:p>
    <w:p>
      <w:r>
        <w:rPr>
          <w:sz w:val="26"/>
        </w:rPr>
        <w:t>Hydrates are special compounds where water molecules are chemically bonded to the main substance. They're not just wet—the water is an integral part of the chemical structure.</w:t>
      </w:r>
    </w:p>
    <w:p>
      <w:r>
        <w:rPr>
          <w:sz w:val="26"/>
        </w:rPr>
      </w:r>
    </w:p>
    <w:p>
      <w:pPr>
        <w:pStyle w:val="Heading2"/>
      </w:pPr>
      <w:r>
        <w:rPr>
          <w:sz w:val="28"/>
        </w:rPr>
        <w:t>8. Explain (Lightbulb): Deep Dive into Hydrate Chemistry</w:t>
      </w:r>
    </w:p>
    <w:p>
      <w:r>
        <w:rPr>
          <w:sz w:val="26"/>
        </w:rPr>
      </w:r>
    </w:p>
    <w:p>
      <w:pPr>
        <w:pStyle w:val="Heading3"/>
      </w:pPr>
      <w:r>
        <w:rPr>
          <w:sz w:val="26"/>
        </w:rPr>
        <w:t>Big Idea: Water as a Structural Component</w:t>
      </w:r>
    </w:p>
    <w:p>
      <w:r>
        <w:rPr>
          <w:sz w:val="26"/>
        </w:rPr>
      </w:r>
    </w:p>
    <w:p>
      <w:r>
        <w:rPr>
          <w:sz w:val="26"/>
        </w:rPr>
        <w:t>Hydrates are more than just compounds with water—they're chemical puzzles where water molecules are integral to the substance's very structure.</w:t>
      </w:r>
    </w:p>
    <w:p>
      <w:r>
        <w:rPr>
          <w:sz w:val="26"/>
        </w:rPr>
      </w:r>
    </w:p>
    <w:p>
      <w:pPr>
        <w:pStyle w:val="Heading3"/>
      </w:pPr>
      <w:r>
        <w:rPr>
          <w:sz w:val="26"/>
        </w:rPr>
        <w:t># What Are Hydrates?</w:t>
      </w:r>
    </w:p>
    <w:p>
      <w:r>
        <w:rPr>
          <w:sz w:val="26"/>
        </w:rPr>
      </w:r>
    </w:p>
    <w:p>
      <w:r>
        <w:rPr>
          <w:sz w:val="26"/>
        </w:rPr>
        <w:t>Hydrates are chemical compounds that contain water molecules as a fixed part of their crystal structure. This isn't just water mixed in—it's chemically bonded and mathematically precise.</w:t>
      </w:r>
    </w:p>
    <w:p>
      <w:r>
        <w:rPr>
          <w:sz w:val="26"/>
        </w:rPr>
      </w:r>
    </w:p>
    <w:p>
      <w:r>
        <w:rPr>
          <w:sz w:val="24"/>
        </w:rPr>
      </w:r>
      <w:r>
        <w:rPr>
          <w:b/>
        </w:rPr>
        <w:t>Key Characteristics</w:t>
      </w:r>
      <w:r>
        <w:rPr>
          <w:sz w:val="24"/>
        </w:rPr>
        <w:t>:</w:t>
      </w:r>
    </w:p>
    <w:p>
      <w:r>
        <w:rPr>
          <w:sz w:val="26"/>
        </w:rPr>
        <w:t>- Water molecules are part of the compound's formula</w:t>
      </w:r>
    </w:p>
    <w:p>
      <w:r>
        <w:rPr>
          <w:sz w:val="26"/>
        </w:rPr>
        <w:t>- Represented by a dot (·) in chemical notation</w:t>
      </w:r>
    </w:p>
    <w:p>
      <w:r>
        <w:rPr>
          <w:sz w:val="26"/>
        </w:rPr>
        <w:t>- Can dramatically change properties when water is added or removed</w:t>
      </w:r>
    </w:p>
    <w:p>
      <w:r>
        <w:rPr>
          <w:sz w:val="26"/>
        </w:rPr>
      </w:r>
    </w:p>
    <w:p>
      <w:pPr>
        <w:pStyle w:val="Heading3"/>
      </w:pPr>
      <w:r>
        <w:rPr>
          <w:sz w:val="26"/>
        </w:rPr>
        <w:t>## Chemical Formula Decoding</w:t>
      </w:r>
    </w:p>
    <w:p>
      <w:r>
        <w:rPr>
          <w:sz w:val="24"/>
        </w:rPr>
      </w:r>
      <w:r>
        <w:rPr>
          <w:b/>
        </w:rPr>
        <w:t>Example</w:t>
      </w:r>
      <w:r>
        <w:rPr>
          <w:sz w:val="24"/>
        </w:rPr>
        <w:t>: CuSO₄·5H₂O (Copper Sulfate Pentahydrate)</w:t>
      </w:r>
    </w:p>
    <w:p>
      <w:r>
        <w:rPr>
          <w:sz w:val="26"/>
        </w:rPr>
        <w:t>- CuSO₄: Base compound (anhydrous part)</w:t>
      </w:r>
    </w:p>
    <w:p>
      <w:r>
        <w:rPr>
          <w:sz w:val="26"/>
        </w:rPr>
        <w:t>- 5H₂O: Five water molecules integrated into the structure</w:t>
      </w:r>
    </w:p>
    <w:p>
      <w:r>
        <w:rPr>
          <w:sz w:val="26"/>
        </w:rPr>
        <w:t>- The dot (·) shows precise water attachment</w:t>
      </w:r>
    </w:p>
    <w:p>
      <w:r>
        <w:rPr>
          <w:sz w:val="26"/>
        </w:rPr>
      </w:r>
    </w:p>
    <w:p>
      <w:pPr>
        <w:pStyle w:val="Heading3"/>
      </w:pPr>
      <w:r>
        <w:rPr>
          <w:sz w:val="26"/>
        </w:rPr>
        <w:t># Vocabulary Deep Dive</w:t>
      </w:r>
    </w:p>
    <w:p>
      <w:r>
        <w:rPr>
          <w:sz w:val="26"/>
        </w:rPr>
      </w:r>
    </w:p>
    <w:p>
      <w:r>
        <w:rPr>
          <w:sz w:val="24"/>
        </w:rPr>
        <w:t xml:space="preserve">1. </w:t>
      </w:r>
      <w:r>
        <w:rPr>
          <w:b/>
        </w:rPr>
        <w:t>Hydrates</w:t>
      </w:r>
      <w:r>
        <w:rPr>
          <w:sz w:val="24"/>
        </w:rPr>
        <w:t>:</w:t>
      </w:r>
    </w:p>
    <w:p>
      <w:r>
        <w:rPr>
          <w:sz w:val="26"/>
        </w:rPr>
        <w:t>- Compounds with water molecules chemically integrated into their structure</w:t>
      </w:r>
    </w:p>
    <w:p>
      <w:r>
        <w:rPr>
          <w:sz w:val="26"/>
        </w:rPr>
        <w:t>- Water is not a separate component but part of the chemical formula</w:t>
      </w:r>
    </w:p>
    <w:p>
      <w:r>
        <w:rPr>
          <w:sz w:val="26"/>
        </w:rPr>
      </w:r>
    </w:p>
    <w:p>
      <w:r>
        <w:rPr>
          <w:sz w:val="24"/>
        </w:rPr>
        <w:t xml:space="preserve">2. </w:t>
      </w:r>
      <w:r>
        <w:rPr>
          <w:b/>
        </w:rPr>
        <w:t>Anhydrous Formula</w:t>
      </w:r>
      <w:r>
        <w:rPr>
          <w:sz w:val="24"/>
        </w:rPr>
        <w:t>:</w:t>
      </w:r>
    </w:p>
    <w:p>
      <w:r>
        <w:rPr>
          <w:sz w:val="26"/>
        </w:rPr>
        <w:t>- The compound's formula after all water is removed</w:t>
      </w:r>
    </w:p>
    <w:p>
      <w:r>
        <w:rPr>
          <w:sz w:val="26"/>
        </w:rPr>
        <w:t>- Represents the "bare" chemical structure</w:t>
      </w:r>
    </w:p>
    <w:p>
      <w:r>
        <w:rPr>
          <w:sz w:val="26"/>
        </w:rPr>
      </w:r>
    </w:p>
    <w:p>
      <w:r>
        <w:rPr>
          <w:sz w:val="24"/>
        </w:rPr>
        <w:t xml:space="preserve">3. </w:t>
      </w:r>
      <w:r>
        <w:rPr>
          <w:b/>
        </w:rPr>
        <w:t>Greek Prefixes</w:t>
      </w:r>
      <w:r>
        <w:rPr>
          <w:sz w:val="24"/>
        </w:rPr>
        <w:t>:</w:t>
      </w:r>
    </w:p>
    <w:p>
      <w:r>
        <w:rPr>
          <w:sz w:val="26"/>
        </w:rPr>
        <w:t>- Special prefixes indicating water molecule count</w:t>
      </w:r>
    </w:p>
    <w:p>
      <w:r>
        <w:rPr>
          <w:sz w:val="26"/>
        </w:rPr>
        <w:t>- Examples:</w:t>
      </w:r>
    </w:p>
    <w:p>
      <w:r>
        <w:rPr>
          <w:sz w:val="24"/>
        </w:rPr>
      </w:r>
      <w:r>
        <w:rPr>
          <w:b/>
        </w:rPr>
        <w:t xml:space="preserve"> mono- (1 water molecule)</w:t>
      </w:r>
    </w:p>
    <w:p>
      <w:r>
        <w:rPr>
          <w:sz w:val="24"/>
        </w:rPr>
      </w:r>
      <w:r>
        <w:rPr>
          <w:b/>
        </w:rPr>
        <w:t xml:space="preserve"> di- (2 water molecules)</w:t>
      </w:r>
    </w:p>
    <w:p>
      <w:r>
        <w:rPr>
          <w:sz w:val="24"/>
        </w:rPr>
      </w:r>
      <w:r>
        <w:rPr>
          <w:b/>
        </w:rPr>
        <w:t xml:space="preserve"> penta- (5 water molecules)</w:t>
      </w:r>
    </w:p>
    <w:p>
      <w:r>
        <w:rPr>
          <w:sz w:val="26"/>
        </w:rPr>
      </w:r>
    </w:p>
    <w:p>
      <w:pPr>
        <w:pStyle w:val="Heading3"/>
      </w:pPr>
      <w:r>
        <w:rPr>
          <w:sz w:val="26"/>
        </w:rPr>
        <w:t># Calculating Water Content</w:t>
      </w:r>
    </w:p>
    <w:p>
      <w:r>
        <w:rPr>
          <w:sz w:val="26"/>
        </w:rPr>
      </w:r>
    </w:p>
    <w:p>
      <w:r>
        <w:rPr>
          <w:sz w:val="24"/>
        </w:rPr>
      </w:r>
      <w:r>
        <w:rPr>
          <w:b/>
        </w:rPr>
        <w:t>Problem-Solving Approach</w:t>
      </w:r>
      <w:r>
        <w:rPr>
          <w:sz w:val="24"/>
        </w:rPr>
        <w:t>:</w:t>
      </w:r>
    </w:p>
    <w:p>
      <w:r>
        <w:rPr>
          <w:sz w:val="26"/>
        </w:rPr>
        <w:t>Calculating the percent of water in a hydrate requires precise molar mass calculations.</w:t>
      </w:r>
    </w:p>
    <w:p>
      <w:r>
        <w:rPr>
          <w:sz w:val="26"/>
        </w:rPr>
      </w:r>
    </w:p>
    <w:p>
      <w:r>
        <w:rPr>
          <w:sz w:val="24"/>
        </w:rPr>
      </w:r>
      <w:r>
        <w:rPr>
          <w:b/>
        </w:rPr>
        <w:t>Sample Calculation</w:t>
      </w:r>
      <w:r>
        <w:rPr>
          <w:sz w:val="24"/>
        </w:rPr>
        <w:t>: Copper Sulfate Pentahydrate (CuSO₄·5H₂O)</w:t>
      </w:r>
    </w:p>
    <w:p>
      <w:r>
        <w:rPr>
          <w:sz w:val="26"/>
        </w:rPr>
      </w:r>
    </w:p>
    <w:p>
      <w:r>
        <w:rPr>
          <w:sz w:val="24"/>
        </w:rPr>
      </w:r>
      <w:r>
        <w:rPr>
          <w:b/>
        </w:rPr>
        <w:t>Step 1</w:t>
      </w:r>
      <w:r>
        <w:rPr>
          <w:sz w:val="24"/>
        </w:rPr>
        <w:t>: Calculate Molar Masses</w:t>
      </w:r>
    </w:p>
    <w:p>
      <w:r>
        <w:rPr>
          <w:sz w:val="26"/>
        </w:rPr>
        <w:t>- CuSO₄: 63.55 + 32.07 + (4 × 16.00) = 159.62 g/mol</w:t>
      </w:r>
    </w:p>
    <w:p>
      <w:r>
        <w:rPr>
          <w:sz w:val="26"/>
        </w:rPr>
        <w:t>- 5H₂O: 5 × (2 × 1.01 + 16.00) = 90.10 g/mol</w:t>
      </w:r>
    </w:p>
    <w:p>
      <w:r>
        <w:rPr>
          <w:sz w:val="26"/>
        </w:rPr>
        <w:t>- Total hydrate mass: 249.72 g/mol</w:t>
      </w:r>
    </w:p>
    <w:p>
      <w:r>
        <w:rPr>
          <w:sz w:val="26"/>
        </w:rPr>
      </w:r>
    </w:p>
    <w:p>
      <w:r>
        <w:rPr>
          <w:sz w:val="24"/>
        </w:rPr>
      </w:r>
      <w:r>
        <w:rPr>
          <w:b/>
        </w:rPr>
        <w:t>Step 2</w:t>
      </w:r>
      <w:r>
        <w:rPr>
          <w:sz w:val="24"/>
        </w:rPr>
        <w:t>: Percent Water Calculation</w:t>
      </w:r>
    </w:p>
    <w:p>
      <w:r>
        <w:rPr>
          <w:sz w:val="26"/>
        </w:rPr>
        <w:t>\[</w:t>
      </w:r>
    </w:p>
    <w:p>
      <w:r>
        <w:rPr>
          <w:sz w:val="26"/>
        </w:rPr>
        <w:t>\text{Percent Water} = \left( \frac{\text{Mass of Water}}{\text{Total Hydrate Mass}} \right) \times 100</w:t>
      </w:r>
    </w:p>
    <w:p>
      <w:r>
        <w:rPr>
          <w:sz w:val="26"/>
        </w:rPr>
        <w:t>\]</w:t>
      </w:r>
    </w:p>
    <w:p>
      <w:r>
        <w:rPr>
          <w:sz w:val="26"/>
        </w:rPr>
        <w:t>\[</w:t>
      </w:r>
    </w:p>
    <w:p>
      <w:r>
        <w:rPr>
          <w:sz w:val="26"/>
        </w:rPr>
        <w:t>= \left( \frac{90.10}{249.72} \right) \times 100 = 36.07\%</w:t>
      </w:r>
    </w:p>
    <w:p>
      <w:r>
        <w:rPr>
          <w:sz w:val="26"/>
        </w:rPr>
        <w:t>\]</w:t>
      </w:r>
    </w:p>
    <w:p>
      <w:r>
        <w:rPr>
          <w:sz w:val="26"/>
        </w:rPr>
      </w:r>
    </w:p>
    <w:p>
      <w:r>
        <w:rPr>
          <w:sz w:val="24"/>
        </w:rPr>
      </w:r>
      <w:r>
        <w:rPr>
          <w:b/>
        </w:rPr>
        <w:t>Practice Problem</w:t>
      </w:r>
      <w:r>
        <w:rPr>
          <w:sz w:val="24"/>
        </w:rPr>
        <w:t>:</w:t>
      </w:r>
    </w:p>
    <w:p>
      <w:r>
        <w:rPr>
          <w:sz w:val="26"/>
        </w:rPr>
        <w:t>Calculate the water percentage in Na₂CO₃·10H₂O (Sodium Carbonate Decahydrate)</w:t>
      </w:r>
    </w:p>
    <w:p>
      <w:r>
        <w:rPr>
          <w:sz w:val="26"/>
        </w:rPr>
      </w:r>
    </w:p>
    <w:p>
      <w:r>
        <w:rPr>
          <w:sz w:val="24"/>
        </w:rPr>
      </w:r>
      <w:r>
        <w:rPr>
          <w:b/>
        </w:rPr>
        <w:t>Solution</w:t>
      </w:r>
      <w:r>
        <w:rPr>
          <w:sz w:val="24"/>
        </w:rPr>
        <w:t>:</w:t>
      </w:r>
    </w:p>
    <w:p>
      <w:r>
        <w:rPr>
          <w:sz w:val="26"/>
        </w:rPr>
        <w:t>- Na₂CO₃ mass: 105.99 g/mol</w:t>
      </w:r>
    </w:p>
    <w:p>
      <w:r>
        <w:rPr>
          <w:sz w:val="26"/>
        </w:rPr>
        <w:t>- 10H₂O mass: 10 × 18.02 = 180.20 g/mol</w:t>
      </w:r>
    </w:p>
    <w:p>
      <w:r>
        <w:rPr>
          <w:sz w:val="26"/>
        </w:rPr>
        <w:t>- Total mass: 286.19 g/mol</w:t>
      </w:r>
    </w:p>
    <w:p>
      <w:r>
        <w:rPr>
          <w:sz w:val="26"/>
        </w:rPr>
        <w:t>- Percent water: \((\frac{180.20}{286.19}) \times 100 = 62.96\%\)</w:t>
      </w:r>
    </w:p>
    <w:p>
      <w:r>
        <w:rPr>
          <w:sz w:val="26"/>
        </w:rPr>
      </w:r>
    </w:p>
    <w:p>
      <w:pPr>
        <w:pStyle w:val="Heading3"/>
      </w:pPr>
      <w:r>
        <w:rPr>
          <w:sz w:val="26"/>
        </w:rPr>
        <w:t># Real-World Safety Connections</w:t>
      </w:r>
    </w:p>
    <w:p>
      <w:r>
        <w:rPr>
          <w:sz w:val="26"/>
        </w:rPr>
      </w:r>
    </w:p>
    <w:p>
      <w:r>
        <w:rPr>
          <w:sz w:val="24"/>
        </w:rPr>
      </w:r>
      <w:r>
        <w:rPr>
          <w:b/>
        </w:rPr>
        <w:t>Airbag Chemistry</w:t>
      </w:r>
      <w:r>
        <w:rPr>
          <w:sz w:val="24"/>
        </w:rPr>
        <w:t>:</w:t>
      </w:r>
    </w:p>
    <w:p>
      <w:r>
        <w:rPr>
          <w:sz w:val="26"/>
        </w:rPr>
        <w:t>Hydrates in chemical systems can significantly impact reaction rates and gas production. In airbag design, understanding how water molecules interact can mean the difference between a life-saving deployment and a potential failure.</w:t>
      </w:r>
    </w:p>
    <w:p>
      <w:r>
        <w:rPr>
          <w:sz w:val="26"/>
        </w:rPr>
      </w:r>
    </w:p>
    <w:p>
      <w:pPr>
        <w:pStyle w:val="Heading2"/>
      </w:pPr>
      <w:r>
        <w:rPr>
          <w:sz w:val="28"/>
        </w:rPr>
        <w:t>9. Elaborate (Power Up)</w:t>
      </w:r>
    </w:p>
    <w:p>
      <w:r>
        <w:rPr>
          <w:sz w:val="26"/>
        </w:rPr>
      </w:r>
    </w:p>
    <w:p>
      <w:pPr>
        <w:pStyle w:val="Heading3"/>
      </w:pPr>
      <w:r>
        <w:rPr>
          <w:sz w:val="26"/>
        </w:rPr>
        <w:t>Open-Ended Exploration</w:t>
      </w:r>
    </w:p>
    <w:p>
      <w:r>
        <w:rPr>
          <w:sz w:val="26"/>
        </w:rPr>
        <w:t>1. Design an experiment to demonstrate how water affects a chemical compound's properties.</w:t>
      </w:r>
    </w:p>
    <w:p>
      <w:r>
        <w:rPr>
          <w:sz w:val="26"/>
        </w:rPr>
        <w:t>2. Research real-world applications of hydrates in industry or technology.</w:t>
      </w:r>
    </w:p>
    <w:p>
      <w:r>
        <w:rPr>
          <w:sz w:val="26"/>
        </w:rPr>
      </w:r>
    </w:p>
    <w:p>
      <w:pPr>
        <w:pStyle w:val="Heading3"/>
      </w:pPr>
      <w:r>
        <w:rPr>
          <w:sz w:val="26"/>
        </w:rPr>
        <w:t>Extension Activities</w:t>
      </w:r>
    </w:p>
    <w:p>
      <w:r>
        <w:rPr>
          <w:sz w:val="26"/>
        </w:rPr>
        <w:t>- Create a poster explaining hydrate formation</w:t>
      </w:r>
    </w:p>
    <w:p>
      <w:r>
        <w:rPr>
          <w:sz w:val="26"/>
        </w:rPr>
        <w:t>- Develop a model showing water molecule integration in crystal structures</w:t>
      </w:r>
    </w:p>
    <w:p>
      <w:r>
        <w:rPr>
          <w:sz w:val="26"/>
        </w:rPr>
      </w:r>
    </w:p>
    <w:p>
      <w:pPr>
        <w:pStyle w:val="Heading2"/>
      </w:pPr>
      <w:r>
        <w:rPr>
          <w:sz w:val="28"/>
        </w:rPr>
        <w:t>10. Final Evaluation</w:t>
      </w:r>
    </w:p>
    <w:p>
      <w:r>
        <w:rPr>
          <w:sz w:val="26"/>
        </w:rPr>
      </w:r>
    </w:p>
    <w:p>
      <w:pPr>
        <w:pStyle w:val="Heading3"/>
      </w:pPr>
      <w:r>
        <w:rPr>
          <w:sz w:val="26"/>
        </w:rPr>
        <w:t>Multiple Choice Questions</w:t>
      </w:r>
    </w:p>
    <w:p>
      <w:r>
        <w:rPr>
          <w:sz w:val="26"/>
        </w:rPr>
        <w:t>1. What does the dot (·) represent in a hydrate formula?</w:t>
      </w:r>
    </w:p>
    <w:p>
      <w:r>
        <w:rPr>
          <w:sz w:val="26"/>
        </w:rPr>
        <w:t>a) Multiplication</w:t>
      </w:r>
    </w:p>
    <w:p>
      <w:r>
        <w:rPr>
          <w:sz w:val="26"/>
        </w:rPr>
        <w:t>b) Chemical bonding of water molecules</w:t>
      </w:r>
    </w:p>
    <w:p>
      <w:r>
        <w:rPr>
          <w:sz w:val="26"/>
        </w:rPr>
        <w:t>c) Separation of compounds</w:t>
      </w:r>
    </w:p>
    <w:p>
      <w:r>
        <w:rPr>
          <w:sz w:val="26"/>
        </w:rPr>
        <w:t>d) Water dissolution</w:t>
      </w:r>
    </w:p>
    <w:p>
      <w:r>
        <w:rPr>
          <w:sz w:val="26"/>
        </w:rPr>
      </w:r>
    </w:p>
    <w:p>
      <w:r>
        <w:rPr>
          <w:sz w:val="26"/>
        </w:rPr>
        <w:t>2. What happens when a hydrate is heated?</w:t>
      </w:r>
    </w:p>
    <w:p>
      <w:r>
        <w:rPr>
          <w:sz w:val="26"/>
        </w:rPr>
        <w:t>a) It becomes more complex</w:t>
      </w:r>
    </w:p>
    <w:p>
      <w:r>
        <w:rPr>
          <w:sz w:val="26"/>
        </w:rPr>
        <w:t>b) It loses water molecules</w:t>
      </w:r>
    </w:p>
    <w:p>
      <w:r>
        <w:rPr>
          <w:sz w:val="26"/>
        </w:rPr>
        <w:t>c) It increases in mass</w:t>
      </w:r>
    </w:p>
    <w:p>
      <w:r>
        <w:rPr>
          <w:sz w:val="26"/>
        </w:rPr>
        <w:t>d) It changes color permanently</w:t>
      </w:r>
    </w:p>
    <w:p>
      <w:r>
        <w:rPr>
          <w:sz w:val="26"/>
        </w:rPr>
      </w:r>
    </w:p>
    <w:p>
      <w:pPr>
        <w:pStyle w:val="Heading3"/>
      </w:pPr>
      <w:r>
        <w:rPr>
          <w:sz w:val="26"/>
        </w:rPr>
        <w:t>Constructed Response</w:t>
      </w:r>
    </w:p>
    <w:p>
      <w:r>
        <w:rPr>
          <w:sz w:val="26"/>
        </w:rPr>
        <w:t>Explain how understanding hydrates is important in chemical safety and design.</w:t>
      </w:r>
    </w:p>
    <w:p>
      <w:r>
        <w:rPr>
          <w:sz w:val="26"/>
        </w:rPr>
      </w:r>
    </w:p>
    <w:p>
      <w:pPr>
        <w:pStyle w:val="Heading2"/>
      </w:pPr>
      <w:r>
        <w:rPr>
          <w:sz w:val="28"/>
        </w:rPr>
        <w:t>11. Extend (Beyond the Lesson)</w:t>
      </w:r>
    </w:p>
    <w:p>
      <w:r>
        <w:rPr>
          <w:sz w:val="26"/>
        </w:rPr>
      </w:r>
    </w:p>
    <w:p>
      <w:pPr>
        <w:pStyle w:val="Heading3"/>
      </w:pPr>
      <w:r>
        <w:rPr>
          <w:sz w:val="26"/>
        </w:rPr>
        <w:t>Research Opportunities</w:t>
      </w:r>
    </w:p>
    <w:p>
      <w:r>
        <w:rPr>
          <w:sz w:val="26"/>
        </w:rPr>
        <w:t>- Investigate hydrates in pharmaceutical preparations</w:t>
      </w:r>
    </w:p>
    <w:p>
      <w:r>
        <w:rPr>
          <w:sz w:val="26"/>
        </w:rPr>
        <w:t>- Explore hydration in mineral formations</w:t>
      </w:r>
    </w:p>
    <w:p>
      <w:r>
        <w:rPr>
          <w:sz w:val="26"/>
        </w:rPr>
        <w:t>- Study water's role in chemical stability</w:t>
      </w:r>
    </w:p>
    <w:p>
      <w:r>
        <w:rPr>
          <w:sz w:val="26"/>
        </w:rPr>
      </w:r>
    </w:p>
    <w:p>
      <w:pPr>
        <w:pStyle w:val="Heading3"/>
      </w:pPr>
      <w:r>
        <w:rPr>
          <w:sz w:val="26"/>
        </w:rPr>
        <w:t>Reflective Journal Prompt</w:t>
      </w:r>
    </w:p>
    <w:p>
      <w:r>
        <w:rPr>
          <w:sz w:val="26"/>
        </w:rPr>
        <w:t>Write about a time you observed water changing a substance's properties in everyday life.</w:t>
      </w:r>
    </w:p>
    <w:p>
      <w:r>
        <w:rPr>
          <w:sz w:val="26"/>
        </w:rPr>
      </w:r>
    </w:p>
    <w:p>
      <w:pPr>
        <w:pStyle w:val="Heading2"/>
      </w:pPr>
      <w:r>
        <w:rPr>
          <w:sz w:val="28"/>
        </w:rPr>
        <w:t>Safety and Ethical Considerations</w:t>
      </w:r>
    </w:p>
    <w:p>
      <w:r>
        <w:rPr>
          <w:sz w:val="26"/>
        </w:rPr>
        <w:t>- Always conduct chemical experiments under supervision</w:t>
      </w:r>
    </w:p>
    <w:p>
      <w:r>
        <w:rPr>
          <w:sz w:val="26"/>
        </w:rPr>
        <w:t>- Handle chemical compounds with care</w:t>
      </w:r>
    </w:p>
    <w:p>
      <w:r>
        <w:rPr>
          <w:sz w:val="26"/>
        </w:rPr>
        <w:t>- Understand the importance of precise measurements in chemical research</w:t>
      </w:r>
    </w:p>
    <w:p>
      <w:r>
        <w:rPr>
          <w:sz w:val="26"/>
        </w:rPr>
      </w:r>
    </w:p>
    <w:p>
      <w:pPr>
        <w:pStyle w:val="Heading2"/>
      </w:pPr>
      <w:r>
        <w:rPr>
          <w:sz w:val="28"/>
        </w:rPr>
        <w:t>Conclusion</w:t>
      </w:r>
    </w:p>
    <w:p>
      <w:r>
        <w:rPr>
          <w:sz w:val="26"/>
        </w:rPr>
        <w:t>Hydrates reveal chemistry's intricate dance—where water isn't just a passive participant, but an active molecular partner changing compounds' very essence.</w:t>
      </w:r>
    </w:p>
    <w:p>
      <w:r>
        <w:rPr>
          <w:sz w:val="26"/>
        </w:rPr>
      </w:r>
    </w:p>
    <w:p>
      <w:r>
        <w:rPr>
          <w:sz w:val="26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