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8DDD0" w14:textId="77777777" w:rsidR="00993C27" w:rsidRPr="00993643" w:rsidRDefault="00993C27" w:rsidP="00993C27">
      <w:pPr>
        <w:pStyle w:val="Title"/>
        <w:rPr>
          <w:rFonts w:ascii="Times New Roman" w:hAnsi="Times New Roman" w:cs="Times New Roman"/>
        </w:rPr>
      </w:pPr>
      <w:r w:rsidRPr="00993643">
        <w:rPr>
          <w:rFonts w:ascii="Times New Roman" w:hAnsi="Times New Roman" w:cs="Times New Roman"/>
        </w:rPr>
        <w:t>Unit 4: Energy, Rates, and Equilibrium</w:t>
      </w:r>
    </w:p>
    <w:p w14:paraId="1C623E12" w14:textId="77777777" w:rsidR="00993C27" w:rsidRPr="00993643" w:rsidRDefault="00993C27" w:rsidP="00993C27">
      <w:pPr>
        <w:pStyle w:val="Heading2"/>
        <w:rPr>
          <w:rStyle w:val="SubtleEmphasis"/>
          <w:rFonts w:ascii="Times New Roman" w:hAnsi="Times New Roman" w:cs="Times New Roman"/>
        </w:rPr>
      </w:pPr>
      <w:r w:rsidRPr="00993643">
        <w:rPr>
          <w:rStyle w:val="SubtleEmphasis"/>
          <w:rFonts w:ascii="Times New Roman" w:hAnsi="Times New Roman" w:cs="Times New Roman"/>
        </w:rPr>
        <w:t>Chapter 12: Thermochemistry</w:t>
      </w:r>
    </w:p>
    <w:p w14:paraId="7FF3F347" w14:textId="77777777" w:rsidR="00993C27" w:rsidRPr="00993643" w:rsidRDefault="00993C27" w:rsidP="00993C27">
      <w:pPr>
        <w:pStyle w:val="Heading3"/>
        <w:rPr>
          <w:rFonts w:ascii="Times New Roman" w:hAnsi="Times New Roman" w:cs="Times New Roman"/>
        </w:rPr>
      </w:pPr>
      <w:r w:rsidRPr="00993643">
        <w:rPr>
          <w:rFonts w:ascii="Times New Roman" w:hAnsi="Times New Roman" w:cs="Times New Roman"/>
          <w:sz w:val="30"/>
        </w:rPr>
        <w:t>Lesson 3: Enthalpy Changes and Hess's Law</w:t>
      </w:r>
    </w:p>
    <w:p w14:paraId="4CC8FA94" w14:textId="77777777" w:rsidR="00705CE5" w:rsidRPr="00993643" w:rsidRDefault="00705CE5">
      <w:pPr>
        <w:rPr>
          <w:rFonts w:ascii="Times New Roman" w:hAnsi="Times New Roman" w:cs="Times New Roman"/>
        </w:rPr>
      </w:pPr>
    </w:p>
    <w:p w14:paraId="5541EF7C" w14:textId="77777777" w:rsidR="00705CE5" w:rsidRPr="00993643" w:rsidRDefault="00922EB7">
      <w:pPr>
        <w:pStyle w:val="Heading3"/>
        <w:rPr>
          <w:rFonts w:ascii="Times New Roman" w:hAnsi="Times New Roman" w:cs="Times New Roman"/>
        </w:rPr>
      </w:pPr>
      <w:r w:rsidRPr="00993643">
        <w:rPr>
          <w:rFonts w:ascii="Times New Roman" w:hAnsi="Times New Roman" w:cs="Times New Roman"/>
          <w:sz w:val="26"/>
        </w:rPr>
        <w:t>1. Big Idea:</w:t>
      </w:r>
    </w:p>
    <w:p w14:paraId="5D8D3B37" w14:textId="5624A1B0" w:rsidR="00705CE5" w:rsidRPr="00993643" w:rsidRDefault="00922EB7">
      <w:pPr>
        <w:rPr>
          <w:rFonts w:ascii="Times New Roman" w:hAnsi="Times New Roman" w:cs="Times New Roman"/>
          <w:sz w:val="26"/>
        </w:rPr>
      </w:pPr>
      <w:commentRangeStart w:id="0"/>
      <w:commentRangeStart w:id="1"/>
      <w:commentRangeStart w:id="2"/>
      <w:r w:rsidRPr="00993643">
        <w:rPr>
          <w:rFonts w:ascii="Times New Roman" w:hAnsi="Times New Roman" w:cs="Times New Roman"/>
          <w:sz w:val="26"/>
          <w:highlight w:val="yellow"/>
        </w:rPr>
        <w:t>The enthalpy change of a chemical reaction can be calculated using Hess's Law, which states that the total enthalpy change depends only on the initial and final states, not the pathway taken.</w:t>
      </w:r>
      <w:commentRangeEnd w:id="0"/>
      <w:r w:rsidR="00EC2DCF" w:rsidRPr="00993643">
        <w:rPr>
          <w:rStyle w:val="CommentReference"/>
          <w:rFonts w:ascii="Times New Roman" w:hAnsi="Times New Roman" w:cs="Times New Roman"/>
          <w:highlight w:val="yellow"/>
        </w:rPr>
        <w:commentReference w:id="0"/>
      </w:r>
      <w:commentRangeEnd w:id="1"/>
      <w:r w:rsidR="00E04B4A" w:rsidRPr="00993643">
        <w:rPr>
          <w:rStyle w:val="CommentReference"/>
          <w:rFonts w:ascii="Times New Roman" w:hAnsi="Times New Roman" w:cs="Times New Roman"/>
        </w:rPr>
        <w:commentReference w:id="1"/>
      </w:r>
      <w:commentRangeEnd w:id="2"/>
      <w:r w:rsidR="00E04B4A" w:rsidRPr="00993643">
        <w:rPr>
          <w:rStyle w:val="CommentReference"/>
          <w:rFonts w:ascii="Times New Roman" w:hAnsi="Times New Roman" w:cs="Times New Roman"/>
        </w:rPr>
        <w:commentReference w:id="2"/>
      </w:r>
    </w:p>
    <w:p w14:paraId="565BC5E9" w14:textId="0243605F" w:rsidR="00DE65E0" w:rsidRPr="00993643" w:rsidRDefault="00222564">
      <w:pPr>
        <w:rPr>
          <w:rFonts w:ascii="Times New Roman" w:hAnsi="Times New Roman" w:cs="Times New Roman"/>
          <w:sz w:val="26"/>
          <w:szCs w:val="26"/>
        </w:rPr>
      </w:pPr>
      <w:r w:rsidRPr="00993643">
        <w:rPr>
          <w:rFonts w:ascii="Times New Roman" w:hAnsi="Times New Roman" w:cs="Times New Roman"/>
          <w:sz w:val="26"/>
          <w:szCs w:val="26"/>
        </w:rPr>
        <w:t>Hess’s Law states that the total enthalpy change for a reaction is the sum of the enthalpy changes of individual steps. This principle simplifies the calculation of enthalpy changes for complex reactions, enabling scientists to determine energy changes using simpler, measurable reactions.</w:t>
      </w:r>
    </w:p>
    <w:p w14:paraId="0E259EA6" w14:textId="77777777" w:rsidR="00705CE5" w:rsidRPr="00993643" w:rsidRDefault="00705CE5">
      <w:pPr>
        <w:rPr>
          <w:rFonts w:ascii="Times New Roman" w:hAnsi="Times New Roman" w:cs="Times New Roman"/>
        </w:rPr>
      </w:pPr>
    </w:p>
    <w:p w14:paraId="54440ED6" w14:textId="77777777" w:rsidR="00705CE5" w:rsidRPr="00993643" w:rsidRDefault="00922EB7">
      <w:pPr>
        <w:pStyle w:val="Heading3"/>
        <w:rPr>
          <w:rFonts w:ascii="Times New Roman" w:hAnsi="Times New Roman" w:cs="Times New Roman"/>
        </w:rPr>
      </w:pPr>
      <w:r w:rsidRPr="00993643">
        <w:rPr>
          <w:rFonts w:ascii="Times New Roman" w:hAnsi="Times New Roman" w:cs="Times New Roman"/>
          <w:sz w:val="26"/>
        </w:rPr>
        <w:t>2. Essential Questions:</w:t>
      </w:r>
    </w:p>
    <w:p w14:paraId="51F9FAFD" w14:textId="77777777" w:rsidR="00705CE5" w:rsidRPr="00993643" w:rsidRDefault="00922EB7">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How do we calculate the enthalpy change for a reaction using Hess’s Law?</w:t>
      </w:r>
    </w:p>
    <w:p w14:paraId="7E1E8E2E" w14:textId="77777777" w:rsidR="00705CE5" w:rsidRPr="00993643" w:rsidRDefault="00922EB7">
      <w:pPr>
        <w:rPr>
          <w:rFonts w:ascii="Times New Roman" w:hAnsi="Times New Roman" w:cs="Times New Roman"/>
        </w:rPr>
      </w:pPr>
      <w:r w:rsidRPr="00993643">
        <w:rPr>
          <w:rFonts w:ascii="Times New Roman" w:hAnsi="Times New Roman" w:cs="Times New Roman"/>
          <w:b/>
        </w:rPr>
        <w:t>Answer:</w:t>
      </w:r>
      <w:r w:rsidRPr="00993643">
        <w:rPr>
          <w:rFonts w:ascii="Times New Roman" w:hAnsi="Times New Roman" w:cs="Times New Roman"/>
          <w:sz w:val="24"/>
        </w:rPr>
        <w:t xml:space="preserve"> By rearranging and combining thermochemical equations so that the overall reaction matches the target reaction, we can sum the enthalpy changes of the individual steps to find the total enthalpy change.</w:t>
      </w:r>
    </w:p>
    <w:p w14:paraId="7541657B" w14:textId="77777777" w:rsidR="00705CE5" w:rsidRPr="00993643" w:rsidRDefault="00705CE5">
      <w:pPr>
        <w:rPr>
          <w:rFonts w:ascii="Times New Roman" w:hAnsi="Times New Roman" w:cs="Times New Roman"/>
        </w:rPr>
      </w:pPr>
    </w:p>
    <w:p w14:paraId="68DF19BD" w14:textId="77777777" w:rsidR="00705CE5" w:rsidRPr="00993643" w:rsidRDefault="00705CE5">
      <w:pPr>
        <w:rPr>
          <w:rFonts w:ascii="Times New Roman" w:hAnsi="Times New Roman" w:cs="Times New Roman"/>
        </w:rPr>
      </w:pPr>
    </w:p>
    <w:p w14:paraId="51EB63D1" w14:textId="77777777" w:rsidR="00705CE5" w:rsidRPr="00993643" w:rsidRDefault="00922EB7">
      <w:pPr>
        <w:pStyle w:val="Heading3"/>
        <w:rPr>
          <w:rFonts w:ascii="Times New Roman" w:hAnsi="Times New Roman" w:cs="Times New Roman"/>
        </w:rPr>
      </w:pPr>
      <w:r w:rsidRPr="00993643">
        <w:rPr>
          <w:rFonts w:ascii="Times New Roman" w:hAnsi="Times New Roman" w:cs="Times New Roman"/>
          <w:sz w:val="26"/>
        </w:rPr>
        <w:t xml:space="preserve">3. </w:t>
      </w:r>
      <w:commentRangeStart w:id="3"/>
      <w:r w:rsidRPr="00993643">
        <w:rPr>
          <w:rFonts w:ascii="Times New Roman" w:hAnsi="Times New Roman" w:cs="Times New Roman"/>
          <w:sz w:val="26"/>
        </w:rPr>
        <w:t>Phenomenon-Based Learning:</w:t>
      </w:r>
      <w:commentRangeEnd w:id="3"/>
      <w:r w:rsidR="00C53F50" w:rsidRPr="00993643">
        <w:rPr>
          <w:rStyle w:val="CommentReference"/>
          <w:rFonts w:ascii="Times New Roman" w:eastAsiaTheme="minorEastAsia" w:hAnsi="Times New Roman" w:cs="Times New Roman"/>
          <w:b w:val="0"/>
          <w:bCs w:val="0"/>
          <w:color w:val="auto"/>
        </w:rPr>
        <w:commentReference w:id="3"/>
      </w:r>
    </w:p>
    <w:p w14:paraId="37C497DA" w14:textId="77777777" w:rsidR="00705CE5" w:rsidRPr="00993643" w:rsidRDefault="00705CE5">
      <w:pPr>
        <w:rPr>
          <w:rFonts w:ascii="Times New Roman" w:hAnsi="Times New Roman" w:cs="Times New Roman"/>
        </w:rPr>
      </w:pPr>
    </w:p>
    <w:p w14:paraId="0C024823" w14:textId="77777777" w:rsidR="00705CE5" w:rsidRPr="00993643" w:rsidRDefault="00922EB7">
      <w:pPr>
        <w:rPr>
          <w:rFonts w:ascii="Times New Roman" w:hAnsi="Times New Roman" w:cs="Times New Roman"/>
        </w:rPr>
      </w:pPr>
      <w:r w:rsidRPr="00993643">
        <w:rPr>
          <w:rFonts w:ascii="Times New Roman" w:hAnsi="Times New Roman" w:cs="Times New Roman"/>
          <w:b/>
        </w:rPr>
        <w:t>Lesson Phenomenon:</w:t>
      </w:r>
    </w:p>
    <w:p w14:paraId="4E961432" w14:textId="77777777" w:rsidR="00705CE5" w:rsidRPr="00993643" w:rsidRDefault="00922EB7">
      <w:pPr>
        <w:rPr>
          <w:rFonts w:ascii="Times New Roman" w:hAnsi="Times New Roman" w:cs="Times New Roman"/>
        </w:rPr>
      </w:pPr>
      <w:r w:rsidRPr="00993643">
        <w:rPr>
          <w:rFonts w:ascii="Times New Roman" w:hAnsi="Times New Roman" w:cs="Times New Roman"/>
          <w:b/>
          <w:sz w:val="26"/>
        </w:rPr>
        <w:t>The Pathway to Escape</w:t>
      </w:r>
    </w:p>
    <w:p w14:paraId="6E91A5D1" w14:textId="77777777" w:rsidR="00705CE5" w:rsidRPr="00993643" w:rsidRDefault="00922EB7">
      <w:pPr>
        <w:rPr>
          <w:rFonts w:ascii="Times New Roman" w:hAnsi="Times New Roman" w:cs="Times New Roman"/>
        </w:rPr>
      </w:pPr>
      <w:r w:rsidRPr="00993643">
        <w:rPr>
          <w:rFonts w:ascii="Times New Roman" w:hAnsi="Times New Roman" w:cs="Times New Roman"/>
          <w:sz w:val="26"/>
        </w:rPr>
        <w:t>You have now reached the second to last room of the escape house! Your challenge for this room is to find missing enthalpy values based on provided enthalpy values for each reaction step displayed on interactive screens around the room. Each correct calculation helps piece together clues leading you closer to unlocking your final exit.</w:t>
      </w:r>
    </w:p>
    <w:p w14:paraId="64933317" w14:textId="77777777" w:rsidR="00705CE5" w:rsidRPr="00993643" w:rsidRDefault="00705CE5">
      <w:pPr>
        <w:rPr>
          <w:rFonts w:ascii="Times New Roman" w:hAnsi="Times New Roman" w:cs="Times New Roman"/>
        </w:rPr>
      </w:pPr>
    </w:p>
    <w:p w14:paraId="7E1BF668" w14:textId="77777777" w:rsidR="00705CE5" w:rsidRPr="00993643" w:rsidRDefault="00922EB7">
      <w:pPr>
        <w:pStyle w:val="Heading3"/>
        <w:rPr>
          <w:rFonts w:ascii="Times New Roman" w:hAnsi="Times New Roman" w:cs="Times New Roman"/>
        </w:rPr>
      </w:pPr>
      <w:r w:rsidRPr="00993643">
        <w:rPr>
          <w:rFonts w:ascii="Times New Roman" w:hAnsi="Times New Roman" w:cs="Times New Roman"/>
          <w:sz w:val="26"/>
        </w:rPr>
        <w:t xml:space="preserve">4. </w:t>
      </w:r>
      <w:commentRangeStart w:id="4"/>
      <w:r w:rsidRPr="00993643">
        <w:rPr>
          <w:rFonts w:ascii="Times New Roman" w:hAnsi="Times New Roman" w:cs="Times New Roman"/>
          <w:sz w:val="26"/>
        </w:rPr>
        <w:t>Vocabulary:</w:t>
      </w:r>
      <w:commentRangeEnd w:id="4"/>
      <w:r w:rsidR="005D30E7" w:rsidRPr="00993643">
        <w:rPr>
          <w:rStyle w:val="CommentReference"/>
          <w:rFonts w:ascii="Times New Roman" w:eastAsiaTheme="minorEastAsia" w:hAnsi="Times New Roman" w:cs="Times New Roman"/>
          <w:b w:val="0"/>
          <w:bCs w:val="0"/>
          <w:color w:val="auto"/>
        </w:rPr>
        <w:commentReference w:id="4"/>
      </w:r>
    </w:p>
    <w:p w14:paraId="11C8FA0E" w14:textId="77777777" w:rsidR="00705CE5" w:rsidRPr="00993643" w:rsidRDefault="00705CE5">
      <w:pPr>
        <w:rPr>
          <w:rFonts w:ascii="Times New Roman" w:hAnsi="Times New Roman" w:cs="Times New Roman"/>
        </w:rPr>
      </w:pPr>
    </w:p>
    <w:p w14:paraId="662DB1BE" w14:textId="1643DC65" w:rsidR="00705CE5" w:rsidRPr="00993643" w:rsidRDefault="00922EB7">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Enthalpy</w:t>
      </w:r>
      <w:r w:rsidR="00EB0B63" w:rsidRPr="00993643">
        <w:rPr>
          <w:rFonts w:ascii="Times New Roman" w:hAnsi="Times New Roman" w:cs="Times New Roman"/>
          <w:b/>
        </w:rPr>
        <w:t xml:space="preserve">: </w:t>
      </w:r>
      <w:r w:rsidRPr="00993643">
        <w:rPr>
          <w:rFonts w:ascii="Times New Roman" w:hAnsi="Times New Roman" w:cs="Times New Roman"/>
          <w:sz w:val="24"/>
        </w:rPr>
        <w:t xml:space="preserve"> </w:t>
      </w:r>
      <w:r w:rsidR="00EB0B63" w:rsidRPr="00993643">
        <w:rPr>
          <w:rFonts w:ascii="Times New Roman" w:hAnsi="Times New Roman" w:cs="Times New Roman"/>
          <w:sz w:val="24"/>
        </w:rPr>
        <w:t>a</w:t>
      </w:r>
      <w:r w:rsidRPr="00993643">
        <w:rPr>
          <w:rFonts w:ascii="Times New Roman" w:hAnsi="Times New Roman" w:cs="Times New Roman"/>
          <w:sz w:val="24"/>
        </w:rPr>
        <w:t xml:space="preserve"> measure of the total energy of a system, including internal energy and energy required to make room for it by displacing its surroundings</w:t>
      </w:r>
    </w:p>
    <w:p w14:paraId="0208AAE2" w14:textId="0EA60941" w:rsidR="00705CE5" w:rsidRPr="00993643" w:rsidRDefault="00922EB7">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Hess's Law</w:t>
      </w:r>
      <w:r w:rsidR="00EB0B63" w:rsidRPr="00993643">
        <w:rPr>
          <w:rFonts w:ascii="Times New Roman" w:hAnsi="Times New Roman" w:cs="Times New Roman"/>
          <w:b/>
        </w:rPr>
        <w:t>:</w:t>
      </w:r>
      <w:r w:rsidRPr="00993643">
        <w:rPr>
          <w:rFonts w:ascii="Times New Roman" w:hAnsi="Times New Roman" w:cs="Times New Roman"/>
          <w:sz w:val="24"/>
        </w:rPr>
        <w:t xml:space="preserve"> </w:t>
      </w:r>
      <w:r w:rsidR="00EB0B63" w:rsidRPr="00993643">
        <w:rPr>
          <w:rFonts w:ascii="Times New Roman" w:hAnsi="Times New Roman" w:cs="Times New Roman"/>
          <w:sz w:val="24"/>
        </w:rPr>
        <w:t>a</w:t>
      </w:r>
      <w:r w:rsidRPr="00993643">
        <w:rPr>
          <w:rFonts w:ascii="Times New Roman" w:hAnsi="Times New Roman" w:cs="Times New Roman"/>
          <w:sz w:val="24"/>
        </w:rPr>
        <w:t xml:space="preserve"> principle stating that the total enthalpy change of a reaction is the same, no matter the number of steps or pathway taken, as long as the initial and final states are the same</w:t>
      </w:r>
    </w:p>
    <w:p w14:paraId="21903FF3" w14:textId="1074F602" w:rsidR="00705CE5" w:rsidRPr="00993643" w:rsidRDefault="00922EB7">
      <w:pPr>
        <w:rPr>
          <w:rFonts w:ascii="Times New Roman" w:hAnsi="Times New Roman" w:cs="Times New Roman"/>
        </w:rPr>
      </w:pPr>
      <w:r w:rsidRPr="00993643">
        <w:rPr>
          <w:rFonts w:ascii="Times New Roman" w:hAnsi="Times New Roman" w:cs="Times New Roman"/>
          <w:sz w:val="24"/>
        </w:rPr>
        <w:t xml:space="preserve">- </w:t>
      </w:r>
      <w:r w:rsidR="00F217D2" w:rsidRPr="00993643">
        <w:rPr>
          <w:rFonts w:ascii="Times New Roman" w:hAnsi="Times New Roman" w:cs="Times New Roman"/>
          <w:b/>
        </w:rPr>
        <w:t>Standard Enthalpy of Combustion (</w:t>
      </w:r>
      <w:proofErr w:type="spellStart"/>
      <w:r w:rsidR="00F217D2" w:rsidRPr="00993643">
        <w:rPr>
          <w:rFonts w:ascii="Times New Roman" w:hAnsi="Times New Roman" w:cs="Times New Roman"/>
          <w:b/>
        </w:rPr>
        <w:t>ΔH°c</w:t>
      </w:r>
      <w:proofErr w:type="spellEnd"/>
      <w:r w:rsidR="00F217D2" w:rsidRPr="00993643">
        <w:rPr>
          <w:rFonts w:ascii="Times New Roman" w:hAnsi="Times New Roman" w:cs="Times New Roman"/>
          <w:b/>
        </w:rPr>
        <w:t>)</w:t>
      </w:r>
      <w:r w:rsidR="00D64A25" w:rsidRPr="00993643">
        <w:rPr>
          <w:rFonts w:ascii="Times New Roman" w:hAnsi="Times New Roman" w:cs="Times New Roman"/>
          <w:b/>
        </w:rPr>
        <w:t xml:space="preserve"> </w:t>
      </w:r>
      <w:r w:rsidR="00D64A25" w:rsidRPr="00993643">
        <w:rPr>
          <w:rFonts w:ascii="Times New Roman" w:hAnsi="Times New Roman" w:cs="Times New Roman"/>
          <w:sz w:val="24"/>
        </w:rPr>
        <w:t>t</w:t>
      </w:r>
      <w:r w:rsidRPr="00993643">
        <w:rPr>
          <w:rFonts w:ascii="Times New Roman" w:hAnsi="Times New Roman" w:cs="Times New Roman"/>
          <w:sz w:val="24"/>
        </w:rPr>
        <w:t xml:space="preserve">he enthalpy </w:t>
      </w:r>
      <w:proofErr w:type="gramStart"/>
      <w:r w:rsidRPr="00993643">
        <w:rPr>
          <w:rFonts w:ascii="Times New Roman" w:hAnsi="Times New Roman" w:cs="Times New Roman"/>
          <w:sz w:val="24"/>
        </w:rPr>
        <w:t>change</w:t>
      </w:r>
      <w:proofErr w:type="gramEnd"/>
      <w:r w:rsidRPr="00993643">
        <w:rPr>
          <w:rFonts w:ascii="Times New Roman" w:hAnsi="Times New Roman" w:cs="Times New Roman"/>
          <w:sz w:val="24"/>
        </w:rPr>
        <w:t xml:space="preserve"> when one mole of a substance burns completely in oxygen under standard conditions.</w:t>
      </w:r>
    </w:p>
    <w:p w14:paraId="35F20853" w14:textId="13646DD3" w:rsidR="00705CE5" w:rsidRPr="00993643" w:rsidRDefault="00922EB7">
      <w:pPr>
        <w:rPr>
          <w:rFonts w:ascii="Times New Roman" w:hAnsi="Times New Roman" w:cs="Times New Roman"/>
        </w:rPr>
      </w:pPr>
      <w:r w:rsidRPr="00993643">
        <w:rPr>
          <w:rFonts w:ascii="Times New Roman" w:hAnsi="Times New Roman" w:cs="Times New Roman"/>
          <w:sz w:val="24"/>
        </w:rPr>
        <w:t xml:space="preserve">- </w:t>
      </w:r>
      <w:r w:rsidR="00F217D2" w:rsidRPr="00993643">
        <w:rPr>
          <w:rFonts w:ascii="Times New Roman" w:hAnsi="Times New Roman" w:cs="Times New Roman"/>
          <w:b/>
        </w:rPr>
        <w:t>Standard Enthalpy of Formation (</w:t>
      </w:r>
      <w:proofErr w:type="spellStart"/>
      <w:r w:rsidR="00F217D2" w:rsidRPr="00993643">
        <w:rPr>
          <w:rFonts w:ascii="Times New Roman" w:hAnsi="Times New Roman" w:cs="Times New Roman"/>
          <w:b/>
        </w:rPr>
        <w:t>ΔH°f</w:t>
      </w:r>
      <w:proofErr w:type="spellEnd"/>
      <w:r w:rsidR="00F217D2" w:rsidRPr="00993643">
        <w:rPr>
          <w:rFonts w:ascii="Times New Roman" w:hAnsi="Times New Roman" w:cs="Times New Roman"/>
          <w:b/>
        </w:rPr>
        <w:t>)</w:t>
      </w:r>
      <w:r w:rsidR="00D64A25" w:rsidRPr="00993643">
        <w:rPr>
          <w:rFonts w:ascii="Times New Roman" w:hAnsi="Times New Roman" w:cs="Times New Roman"/>
          <w:b/>
        </w:rPr>
        <w:t xml:space="preserve"> t</w:t>
      </w:r>
      <w:r w:rsidRPr="00993643">
        <w:rPr>
          <w:rFonts w:ascii="Times New Roman" w:hAnsi="Times New Roman" w:cs="Times New Roman"/>
          <w:sz w:val="24"/>
        </w:rPr>
        <w:t xml:space="preserve">he enthalpy </w:t>
      </w:r>
      <w:proofErr w:type="gramStart"/>
      <w:r w:rsidRPr="00993643">
        <w:rPr>
          <w:rFonts w:ascii="Times New Roman" w:hAnsi="Times New Roman" w:cs="Times New Roman"/>
          <w:sz w:val="24"/>
        </w:rPr>
        <w:t>change</w:t>
      </w:r>
      <w:proofErr w:type="gramEnd"/>
      <w:r w:rsidRPr="00993643">
        <w:rPr>
          <w:rFonts w:ascii="Times New Roman" w:hAnsi="Times New Roman" w:cs="Times New Roman"/>
          <w:sz w:val="24"/>
        </w:rPr>
        <w:t xml:space="preserve"> when one mole of a compound is formed from its elements in their standard states under standard conditions.</w:t>
      </w:r>
    </w:p>
    <w:p w14:paraId="359EE0AA" w14:textId="77777777" w:rsidR="00705CE5" w:rsidRPr="00993643" w:rsidRDefault="00705CE5">
      <w:pPr>
        <w:rPr>
          <w:rFonts w:ascii="Times New Roman" w:hAnsi="Times New Roman" w:cs="Times New Roman"/>
        </w:rPr>
      </w:pPr>
    </w:p>
    <w:p w14:paraId="2B1DA849" w14:textId="77777777" w:rsidR="00705CE5" w:rsidRPr="00993643" w:rsidRDefault="00705CE5">
      <w:pPr>
        <w:rPr>
          <w:rFonts w:ascii="Times New Roman" w:hAnsi="Times New Roman" w:cs="Times New Roman"/>
        </w:rPr>
      </w:pPr>
    </w:p>
    <w:p w14:paraId="2BCDB9C9" w14:textId="77777777" w:rsidR="00814FDA" w:rsidRPr="00993643" w:rsidRDefault="00814FDA">
      <w:pPr>
        <w:rPr>
          <w:rFonts w:ascii="Times New Roman" w:hAnsi="Times New Roman" w:cs="Times New Roman"/>
        </w:rPr>
      </w:pPr>
    </w:p>
    <w:p w14:paraId="0E5D0F84" w14:textId="77777777" w:rsidR="00705CE5" w:rsidRPr="00993643" w:rsidRDefault="00922EB7">
      <w:pPr>
        <w:pStyle w:val="Heading3"/>
        <w:rPr>
          <w:rFonts w:ascii="Times New Roman" w:hAnsi="Times New Roman" w:cs="Times New Roman"/>
        </w:rPr>
      </w:pPr>
      <w:r w:rsidRPr="00993643">
        <w:rPr>
          <w:rFonts w:ascii="Times New Roman" w:hAnsi="Times New Roman" w:cs="Times New Roman"/>
          <w:sz w:val="26"/>
        </w:rPr>
        <w:t xml:space="preserve">5. </w:t>
      </w:r>
      <w:commentRangeStart w:id="5"/>
      <w:commentRangeStart w:id="6"/>
      <w:r w:rsidRPr="00993643">
        <w:rPr>
          <w:rFonts w:ascii="Times New Roman" w:hAnsi="Times New Roman" w:cs="Times New Roman"/>
          <w:sz w:val="26"/>
        </w:rPr>
        <w:t>SMART Objectives:</w:t>
      </w:r>
      <w:commentRangeEnd w:id="5"/>
      <w:r w:rsidR="00C9556D" w:rsidRPr="00993643">
        <w:rPr>
          <w:rStyle w:val="CommentReference"/>
          <w:rFonts w:ascii="Times New Roman" w:eastAsiaTheme="minorEastAsia" w:hAnsi="Times New Roman" w:cs="Times New Roman"/>
          <w:b w:val="0"/>
          <w:bCs w:val="0"/>
          <w:color w:val="auto"/>
        </w:rPr>
        <w:commentReference w:id="5"/>
      </w:r>
      <w:commentRangeEnd w:id="6"/>
      <w:r w:rsidR="00E04B4A" w:rsidRPr="00993643">
        <w:rPr>
          <w:rStyle w:val="CommentReference"/>
          <w:rFonts w:ascii="Times New Roman" w:eastAsiaTheme="minorEastAsia" w:hAnsi="Times New Roman" w:cs="Times New Roman"/>
          <w:b w:val="0"/>
          <w:bCs w:val="0"/>
          <w:color w:val="auto"/>
        </w:rPr>
        <w:commentReference w:id="6"/>
      </w:r>
    </w:p>
    <w:p w14:paraId="2328F6F9" w14:textId="77777777" w:rsidR="00705CE5" w:rsidRPr="00993643" w:rsidRDefault="00705CE5">
      <w:pPr>
        <w:rPr>
          <w:rFonts w:ascii="Times New Roman" w:hAnsi="Times New Roman" w:cs="Times New Roman"/>
        </w:rPr>
      </w:pPr>
    </w:p>
    <w:p w14:paraId="759774E3" w14:textId="77777777" w:rsidR="00705CE5" w:rsidRPr="00993643" w:rsidRDefault="00922EB7">
      <w:pPr>
        <w:rPr>
          <w:rFonts w:ascii="Times New Roman" w:hAnsi="Times New Roman" w:cs="Times New Roman"/>
        </w:rPr>
      </w:pPr>
      <w:r w:rsidRPr="00993643">
        <w:rPr>
          <w:rFonts w:ascii="Times New Roman" w:hAnsi="Times New Roman" w:cs="Times New Roman"/>
          <w:sz w:val="26"/>
          <w:highlight w:val="yellow"/>
        </w:rPr>
        <w:t>By the end of the lesson, learners will be able to:</w:t>
      </w:r>
    </w:p>
    <w:p w14:paraId="4E6C1EC7" w14:textId="2659D903" w:rsidR="00705CE5" w:rsidRPr="00993643" w:rsidRDefault="00922EB7">
      <w:pPr>
        <w:rPr>
          <w:rFonts w:ascii="Times New Roman" w:hAnsi="Times New Roman" w:cs="Times New Roman"/>
        </w:rPr>
      </w:pPr>
      <w:r w:rsidRPr="00993643">
        <w:rPr>
          <w:rFonts w:ascii="Times New Roman" w:hAnsi="Times New Roman" w:cs="Times New Roman"/>
          <w:sz w:val="26"/>
        </w:rPr>
        <w:t>- Write thermochemical equations</w:t>
      </w:r>
      <w:r w:rsidR="00EA7FBF" w:rsidRPr="00993643">
        <w:rPr>
          <w:rFonts w:ascii="Times New Roman" w:hAnsi="Times New Roman" w:cs="Times New Roman"/>
          <w:sz w:val="26"/>
        </w:rPr>
        <w:t>.</w:t>
      </w:r>
      <w:r w:rsidRPr="00993643">
        <w:rPr>
          <w:rFonts w:ascii="Times New Roman" w:hAnsi="Times New Roman" w:cs="Times New Roman"/>
          <w:sz w:val="26"/>
        </w:rPr>
        <w:t xml:space="preserve"> </w:t>
      </w:r>
      <w:r w:rsidRPr="00993643">
        <w:rPr>
          <w:rFonts w:ascii="Times New Roman" w:hAnsi="Times New Roman" w:cs="Times New Roman"/>
          <w:sz w:val="26"/>
          <w:highlight w:val="yellow"/>
        </w:rPr>
        <w:t>to represent chemical reactions.</w:t>
      </w:r>
    </w:p>
    <w:p w14:paraId="24E58AF1" w14:textId="77777777" w:rsidR="00705CE5" w:rsidRPr="00993643" w:rsidRDefault="00922EB7">
      <w:pPr>
        <w:rPr>
          <w:rFonts w:ascii="Times New Roman" w:hAnsi="Times New Roman" w:cs="Times New Roman"/>
        </w:rPr>
      </w:pPr>
      <w:r w:rsidRPr="00993643">
        <w:rPr>
          <w:rFonts w:ascii="Times New Roman" w:hAnsi="Times New Roman" w:cs="Times New Roman"/>
          <w:sz w:val="26"/>
        </w:rPr>
        <w:t>- Calculate the enthalpy change for a reaction and classify it as endothermic or exothermic.</w:t>
      </w:r>
    </w:p>
    <w:p w14:paraId="15100071" w14:textId="77777777" w:rsidR="00705CE5" w:rsidRPr="00993643" w:rsidRDefault="00922EB7">
      <w:pPr>
        <w:rPr>
          <w:rFonts w:ascii="Times New Roman" w:hAnsi="Times New Roman" w:cs="Times New Roman"/>
        </w:rPr>
      </w:pPr>
      <w:r w:rsidRPr="00993643">
        <w:rPr>
          <w:rFonts w:ascii="Times New Roman" w:hAnsi="Times New Roman" w:cs="Times New Roman"/>
          <w:sz w:val="26"/>
        </w:rPr>
        <w:t>- Apply Hess's Law to predict the enthalpy change for a multi-step reaction.</w:t>
      </w:r>
    </w:p>
    <w:p w14:paraId="21EDAE11" w14:textId="77777777" w:rsidR="00705CE5" w:rsidRPr="00993643" w:rsidRDefault="00705CE5">
      <w:pPr>
        <w:rPr>
          <w:rFonts w:ascii="Times New Roman" w:hAnsi="Times New Roman" w:cs="Times New Roman"/>
        </w:rPr>
      </w:pPr>
    </w:p>
    <w:p w14:paraId="363B92CD" w14:textId="77777777" w:rsidR="00705CE5" w:rsidRPr="00993643" w:rsidRDefault="00922EB7">
      <w:pPr>
        <w:pStyle w:val="Heading3"/>
        <w:rPr>
          <w:rFonts w:ascii="Times New Roman" w:hAnsi="Times New Roman" w:cs="Times New Roman"/>
        </w:rPr>
      </w:pPr>
      <w:r w:rsidRPr="00993643">
        <w:rPr>
          <w:rFonts w:ascii="Times New Roman" w:hAnsi="Times New Roman" w:cs="Times New Roman"/>
          <w:sz w:val="26"/>
        </w:rPr>
        <w:t>6. Engage (Ignite):</w:t>
      </w:r>
    </w:p>
    <w:p w14:paraId="267B8709" w14:textId="77777777" w:rsidR="00705CE5" w:rsidRPr="00993643" w:rsidRDefault="00705CE5">
      <w:pPr>
        <w:rPr>
          <w:rFonts w:ascii="Times New Roman" w:hAnsi="Times New Roman" w:cs="Times New Roman"/>
        </w:rPr>
      </w:pPr>
    </w:p>
    <w:p w14:paraId="6BF81F76" w14:textId="10E4FD11" w:rsidR="00705CE5" w:rsidRPr="00993643" w:rsidRDefault="00277539">
      <w:pPr>
        <w:rPr>
          <w:rFonts w:ascii="Times New Roman" w:hAnsi="Times New Roman" w:cs="Times New Roman"/>
        </w:rPr>
      </w:pPr>
      <w:r w:rsidRPr="00993643">
        <w:rPr>
          <w:rFonts w:ascii="Times New Roman" w:hAnsi="Times New Roman" w:cs="Times New Roman"/>
          <w:sz w:val="26"/>
        </w:rPr>
        <w:t xml:space="preserve">Consider </w:t>
      </w:r>
      <w:r w:rsidR="00922EB7" w:rsidRPr="00993643">
        <w:rPr>
          <w:rFonts w:ascii="Times New Roman" w:hAnsi="Times New Roman" w:cs="Times New Roman"/>
          <w:sz w:val="26"/>
        </w:rPr>
        <w:t>you are in the escape house, and the screen in front of you displays the following clue:</w:t>
      </w:r>
    </w:p>
    <w:p w14:paraId="28DBDEBD" w14:textId="77777777" w:rsidR="00705CE5" w:rsidRPr="00993643" w:rsidRDefault="00705CE5">
      <w:pPr>
        <w:rPr>
          <w:rFonts w:ascii="Times New Roman" w:hAnsi="Times New Roman" w:cs="Times New Roman"/>
        </w:rPr>
      </w:pPr>
    </w:p>
    <w:p w14:paraId="15FCCFA8" w14:textId="1035E038" w:rsidR="00705CE5" w:rsidRPr="00993643" w:rsidRDefault="00922EB7">
      <w:pPr>
        <w:rPr>
          <w:rFonts w:ascii="Times New Roman" w:hAnsi="Times New Roman" w:cs="Times New Roman"/>
        </w:rPr>
      </w:pPr>
      <w:r w:rsidRPr="00993643">
        <w:rPr>
          <w:rFonts w:ascii="Times New Roman" w:hAnsi="Times New Roman" w:cs="Times New Roman"/>
          <w:sz w:val="26"/>
        </w:rPr>
        <w:lastRenderedPageBreak/>
        <w:t>"</w:t>
      </w:r>
      <w:r w:rsidRPr="00993643">
        <w:rPr>
          <w:rFonts w:ascii="Times New Roman" w:hAnsi="Times New Roman" w:cs="Times New Roman"/>
          <w:b/>
          <w:sz w:val="26"/>
        </w:rPr>
        <w:t>The total energy change for this reaction is hidden in the steps.</w:t>
      </w:r>
      <w:r w:rsidR="003F5B25" w:rsidRPr="00993643">
        <w:rPr>
          <w:rFonts w:ascii="Times New Roman" w:hAnsi="Times New Roman" w:cs="Times New Roman"/>
          <w:b/>
          <w:sz w:val="26"/>
        </w:rPr>
        <w:t xml:space="preserve"> Determination of heat transfer by dissolution of salt into water using calorimetry?”</w:t>
      </w:r>
    </w:p>
    <w:p w14:paraId="1EB70F17" w14:textId="77777777" w:rsidR="00705CE5" w:rsidRPr="00993643" w:rsidRDefault="00705CE5">
      <w:pPr>
        <w:rPr>
          <w:rFonts w:ascii="Times New Roman" w:hAnsi="Times New Roman" w:cs="Times New Roman"/>
        </w:rPr>
      </w:pPr>
    </w:p>
    <w:p w14:paraId="6FCA9B87" w14:textId="77777777" w:rsidR="00705CE5" w:rsidRPr="00993643" w:rsidRDefault="00922EB7">
      <w:pPr>
        <w:rPr>
          <w:rFonts w:ascii="Times New Roman" w:hAnsi="Times New Roman" w:cs="Times New Roman"/>
        </w:rPr>
      </w:pPr>
      <w:r w:rsidRPr="00993643">
        <w:rPr>
          <w:rFonts w:ascii="Times New Roman" w:hAnsi="Times New Roman" w:cs="Times New Roman"/>
          <w:sz w:val="26"/>
        </w:rPr>
        <w:t>You see three chemical equations with their enthalpy changes, but one value is missing. To unlock the next door, you must calculate the missing enthalpy using the other equations.</w:t>
      </w:r>
    </w:p>
    <w:p w14:paraId="4ABD7065" w14:textId="77777777" w:rsidR="00705CE5" w:rsidRPr="00993643" w:rsidRDefault="00705CE5">
      <w:pPr>
        <w:rPr>
          <w:rFonts w:ascii="Times New Roman" w:hAnsi="Times New Roman" w:cs="Times New Roman"/>
        </w:rPr>
      </w:pPr>
    </w:p>
    <w:p w14:paraId="608DB153" w14:textId="77777777" w:rsidR="00705CE5" w:rsidRPr="00993643" w:rsidRDefault="00922EB7">
      <w:pPr>
        <w:rPr>
          <w:rFonts w:ascii="Times New Roman" w:hAnsi="Times New Roman" w:cs="Times New Roman"/>
        </w:rPr>
      </w:pPr>
      <w:r w:rsidRPr="00993643">
        <w:rPr>
          <w:rFonts w:ascii="Times New Roman" w:hAnsi="Times New Roman" w:cs="Times New Roman"/>
          <w:sz w:val="26"/>
        </w:rPr>
        <w:t>Ask yourself:</w:t>
      </w:r>
    </w:p>
    <w:p w14:paraId="36D8A6CD" w14:textId="77777777" w:rsidR="00705CE5" w:rsidRPr="00993643" w:rsidRDefault="00922EB7">
      <w:pPr>
        <w:rPr>
          <w:rFonts w:ascii="Times New Roman" w:hAnsi="Times New Roman" w:cs="Times New Roman"/>
        </w:rPr>
      </w:pPr>
      <w:r w:rsidRPr="00993643">
        <w:rPr>
          <w:rFonts w:ascii="Times New Roman" w:hAnsi="Times New Roman" w:cs="Times New Roman"/>
          <w:sz w:val="26"/>
        </w:rPr>
        <w:t>- Can energy be "recycled" in a reaction?</w:t>
      </w:r>
    </w:p>
    <w:p w14:paraId="3083E4A9" w14:textId="77777777" w:rsidR="00705CE5" w:rsidRPr="00993643" w:rsidRDefault="00922EB7">
      <w:pPr>
        <w:rPr>
          <w:rFonts w:ascii="Times New Roman" w:hAnsi="Times New Roman" w:cs="Times New Roman"/>
        </w:rPr>
      </w:pPr>
      <w:r w:rsidRPr="00993643">
        <w:rPr>
          <w:rFonts w:ascii="Times New Roman" w:hAnsi="Times New Roman" w:cs="Times New Roman"/>
          <w:sz w:val="26"/>
        </w:rPr>
        <w:t>- How can knowing the energy of one reaction help you predict the energy of another?</w:t>
      </w:r>
    </w:p>
    <w:p w14:paraId="4EE7E73C" w14:textId="77777777" w:rsidR="00705CE5" w:rsidRPr="00993643" w:rsidRDefault="00705CE5">
      <w:pPr>
        <w:rPr>
          <w:rFonts w:ascii="Times New Roman" w:hAnsi="Times New Roman" w:cs="Times New Roman"/>
        </w:rPr>
      </w:pPr>
    </w:p>
    <w:p w14:paraId="319EB959" w14:textId="77777777" w:rsidR="00705CE5" w:rsidRPr="00993643" w:rsidRDefault="00922EB7">
      <w:pPr>
        <w:rPr>
          <w:rFonts w:ascii="Times New Roman" w:hAnsi="Times New Roman" w:cs="Times New Roman"/>
        </w:rPr>
      </w:pPr>
      <w:r w:rsidRPr="00993643">
        <w:rPr>
          <w:rFonts w:ascii="Times New Roman" w:hAnsi="Times New Roman" w:cs="Times New Roman"/>
          <w:b/>
        </w:rPr>
        <w:t>Interactive Activity:</w:t>
      </w:r>
    </w:p>
    <w:p w14:paraId="3265968D" w14:textId="7E4D69C6" w:rsidR="003F5B25" w:rsidRPr="00993643" w:rsidRDefault="00922EB7">
      <w:pPr>
        <w:rPr>
          <w:rFonts w:ascii="Times New Roman" w:hAnsi="Times New Roman" w:cs="Times New Roman"/>
          <w:sz w:val="26"/>
        </w:rPr>
      </w:pPr>
      <w:r w:rsidRPr="00993643">
        <w:rPr>
          <w:rFonts w:ascii="Times New Roman" w:hAnsi="Times New Roman" w:cs="Times New Roman"/>
          <w:sz w:val="26"/>
        </w:rPr>
        <w:t>Use an AI-powered tool like ChatGPT to ask questions about energy changes in chemical reactions.</w:t>
      </w:r>
    </w:p>
    <w:p w14:paraId="7ADFC6DD" w14:textId="1B26D3A2" w:rsidR="003F5B25" w:rsidRPr="00993643" w:rsidRDefault="003F5B25" w:rsidP="003F5B25">
      <w:pPr>
        <w:pStyle w:val="ListParagraph"/>
        <w:numPr>
          <w:ilvl w:val="0"/>
          <w:numId w:val="12"/>
        </w:numPr>
        <w:rPr>
          <w:rFonts w:ascii="Times New Roman" w:hAnsi="Times New Roman" w:cs="Times New Roman"/>
          <w:sz w:val="26"/>
        </w:rPr>
      </w:pPr>
      <w:r w:rsidRPr="00993643">
        <w:rPr>
          <w:rFonts w:ascii="Times New Roman" w:hAnsi="Times New Roman" w:cs="Times New Roman"/>
          <w:sz w:val="26"/>
        </w:rPr>
        <w:t>What are some real-world applications of energy changes in reactions?</w:t>
      </w:r>
    </w:p>
    <w:p w14:paraId="3B91A7FF" w14:textId="1F66CBB1" w:rsidR="003F5B25" w:rsidRPr="00993643" w:rsidRDefault="003F5B25" w:rsidP="003F5B25">
      <w:pPr>
        <w:pStyle w:val="ListParagraph"/>
        <w:numPr>
          <w:ilvl w:val="0"/>
          <w:numId w:val="12"/>
        </w:numPr>
        <w:rPr>
          <w:rFonts w:ascii="Times New Roman" w:hAnsi="Times New Roman" w:cs="Times New Roman"/>
          <w:sz w:val="26"/>
        </w:rPr>
      </w:pPr>
      <w:r w:rsidRPr="00993643">
        <w:rPr>
          <w:rFonts w:ascii="Times New Roman" w:hAnsi="Times New Roman" w:cs="Times New Roman"/>
          <w:sz w:val="26"/>
        </w:rPr>
        <w:t>How can understanding energy transfer help in designing chemical processes?</w:t>
      </w:r>
    </w:p>
    <w:p w14:paraId="7DAF6B69" w14:textId="77777777" w:rsidR="00705CE5" w:rsidRPr="00993643" w:rsidRDefault="00705CE5">
      <w:pPr>
        <w:rPr>
          <w:rFonts w:ascii="Times New Roman" w:hAnsi="Times New Roman" w:cs="Times New Roman"/>
        </w:rPr>
      </w:pPr>
    </w:p>
    <w:p w14:paraId="4DB887A4" w14:textId="77777777" w:rsidR="00705CE5" w:rsidRPr="00993643" w:rsidRDefault="00705CE5">
      <w:pPr>
        <w:rPr>
          <w:rFonts w:ascii="Times New Roman" w:hAnsi="Times New Roman" w:cs="Times New Roman"/>
        </w:rPr>
      </w:pPr>
    </w:p>
    <w:p w14:paraId="3B387904" w14:textId="77777777" w:rsidR="00705CE5" w:rsidRPr="00993643" w:rsidRDefault="00922EB7">
      <w:pPr>
        <w:pStyle w:val="Heading3"/>
        <w:rPr>
          <w:rFonts w:ascii="Times New Roman" w:hAnsi="Times New Roman" w:cs="Times New Roman"/>
        </w:rPr>
      </w:pPr>
      <w:r w:rsidRPr="00993643">
        <w:rPr>
          <w:rFonts w:ascii="Times New Roman" w:hAnsi="Times New Roman" w:cs="Times New Roman"/>
          <w:sz w:val="26"/>
        </w:rPr>
        <w:t>7. Pre-Explore (Direct Instruction):</w:t>
      </w:r>
    </w:p>
    <w:p w14:paraId="00877183" w14:textId="77777777" w:rsidR="00705CE5" w:rsidRPr="00993643" w:rsidRDefault="00705CE5">
      <w:pPr>
        <w:rPr>
          <w:rFonts w:ascii="Times New Roman" w:hAnsi="Times New Roman" w:cs="Times New Roman"/>
        </w:rPr>
      </w:pPr>
    </w:p>
    <w:p w14:paraId="671A6702" w14:textId="77777777" w:rsidR="00705CE5" w:rsidRPr="00993643" w:rsidRDefault="00922EB7">
      <w:pPr>
        <w:rPr>
          <w:rFonts w:ascii="Times New Roman" w:hAnsi="Times New Roman" w:cs="Times New Roman"/>
        </w:rPr>
      </w:pPr>
      <w:r w:rsidRPr="00993643">
        <w:rPr>
          <w:rFonts w:ascii="Times New Roman" w:hAnsi="Times New Roman" w:cs="Times New Roman"/>
          <w:sz w:val="26"/>
        </w:rPr>
        <w:t>To solve the challenge, it’s important to understand how energy flows in chemical reactions. Revisit the idea of exothermic and endothermic reactions from earlier grades:</w:t>
      </w:r>
    </w:p>
    <w:p w14:paraId="7AEEAF4F" w14:textId="77777777" w:rsidR="00705CE5" w:rsidRPr="00993643" w:rsidRDefault="00922EB7">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Exothermic reactions</w:t>
      </w:r>
      <w:r w:rsidRPr="00993643">
        <w:rPr>
          <w:rFonts w:ascii="Times New Roman" w:hAnsi="Times New Roman" w:cs="Times New Roman"/>
          <w:sz w:val="24"/>
        </w:rPr>
        <w:t xml:space="preserve"> release energy (e.g., combustion of wood).</w:t>
      </w:r>
    </w:p>
    <w:p w14:paraId="31C87178" w14:textId="77777777" w:rsidR="00705CE5" w:rsidRPr="00993643" w:rsidRDefault="00922EB7">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Endothermic reactions</w:t>
      </w:r>
      <w:r w:rsidRPr="00993643">
        <w:rPr>
          <w:rFonts w:ascii="Times New Roman" w:hAnsi="Times New Roman" w:cs="Times New Roman"/>
          <w:sz w:val="24"/>
        </w:rPr>
        <w:t xml:space="preserve"> absorb energy (e.g., melting ice).</w:t>
      </w:r>
    </w:p>
    <w:p w14:paraId="4C5469BE" w14:textId="77777777" w:rsidR="00705CE5" w:rsidRPr="00993643" w:rsidRDefault="00705CE5">
      <w:pPr>
        <w:rPr>
          <w:rFonts w:ascii="Times New Roman" w:hAnsi="Times New Roman" w:cs="Times New Roman"/>
        </w:rPr>
      </w:pPr>
    </w:p>
    <w:p w14:paraId="5D696D4C" w14:textId="77777777" w:rsidR="00705CE5" w:rsidRPr="00993643" w:rsidRDefault="00922EB7">
      <w:pPr>
        <w:rPr>
          <w:rFonts w:ascii="Times New Roman" w:hAnsi="Times New Roman" w:cs="Times New Roman"/>
        </w:rPr>
      </w:pPr>
      <w:r w:rsidRPr="00993643">
        <w:rPr>
          <w:rFonts w:ascii="Times New Roman" w:hAnsi="Times New Roman" w:cs="Times New Roman"/>
          <w:b/>
        </w:rPr>
        <w:lastRenderedPageBreak/>
        <w:t>Example:</w:t>
      </w:r>
    </w:p>
    <w:p w14:paraId="3092DD31" w14:textId="7617B5E5" w:rsidR="00705CE5" w:rsidRPr="00993643" w:rsidRDefault="00903131">
      <w:pPr>
        <w:rPr>
          <w:rFonts w:ascii="Times New Roman" w:hAnsi="Times New Roman" w:cs="Times New Roman"/>
        </w:rPr>
      </w:pPr>
      <w:r w:rsidRPr="00993643">
        <w:rPr>
          <w:rFonts w:ascii="Times New Roman" w:hAnsi="Times New Roman" w:cs="Times New Roman"/>
          <w:sz w:val="26"/>
        </w:rPr>
        <w:t>Think about rechargeable batteries used in smartphones. When a battery discharges, it releases energy (exothermic process), allowing the phone to operate. When the battery is recharged, energy is absorbed (endothermic process), storing energy for future use. These examples demonstrate how energy flow impacts everyday technology.</w:t>
      </w:r>
    </w:p>
    <w:p w14:paraId="0D3C7FD0" w14:textId="77777777" w:rsidR="00705CE5" w:rsidRPr="00993643" w:rsidRDefault="00705CE5">
      <w:pPr>
        <w:rPr>
          <w:rFonts w:ascii="Times New Roman" w:hAnsi="Times New Roman" w:cs="Times New Roman"/>
        </w:rPr>
      </w:pPr>
    </w:p>
    <w:p w14:paraId="65000E53" w14:textId="77777777" w:rsidR="00705CE5" w:rsidRPr="00993643" w:rsidRDefault="00922EB7">
      <w:pPr>
        <w:rPr>
          <w:rFonts w:ascii="Times New Roman" w:hAnsi="Times New Roman" w:cs="Times New Roman"/>
        </w:rPr>
      </w:pPr>
      <w:r w:rsidRPr="00993643">
        <w:rPr>
          <w:rFonts w:ascii="Times New Roman" w:hAnsi="Times New Roman" w:cs="Times New Roman"/>
          <w:b/>
        </w:rPr>
        <w:t>Interactive Element:</w:t>
      </w:r>
    </w:p>
    <w:p w14:paraId="4E327618" w14:textId="77777777" w:rsidR="00705CE5" w:rsidRPr="00993643" w:rsidRDefault="00922EB7">
      <w:pPr>
        <w:rPr>
          <w:rFonts w:ascii="Times New Roman" w:hAnsi="Times New Roman" w:cs="Times New Roman"/>
        </w:rPr>
      </w:pPr>
      <w:r w:rsidRPr="00993643">
        <w:rPr>
          <w:rFonts w:ascii="Times New Roman" w:hAnsi="Times New Roman" w:cs="Times New Roman"/>
          <w:sz w:val="26"/>
        </w:rPr>
        <w:t>Look at the following reactions:</w:t>
      </w:r>
    </w:p>
    <w:p w14:paraId="00E95ECC" w14:textId="77777777" w:rsidR="00705CE5" w:rsidRPr="00993643" w:rsidRDefault="00922EB7">
      <w:pPr>
        <w:rPr>
          <w:rFonts w:ascii="Times New Roman" w:hAnsi="Times New Roman" w:cs="Times New Roman"/>
        </w:rPr>
      </w:pPr>
      <w:r w:rsidRPr="00993643">
        <w:rPr>
          <w:rFonts w:ascii="Times New Roman" w:hAnsi="Times New Roman" w:cs="Times New Roman"/>
          <w:sz w:val="26"/>
        </w:rPr>
        <w:t>1. C(s) + O₂(g) → CO₂(g) ΔH = -393.5 kJ</w:t>
      </w:r>
    </w:p>
    <w:p w14:paraId="13E6770D" w14:textId="77777777" w:rsidR="00705CE5" w:rsidRPr="00993643" w:rsidRDefault="00922EB7">
      <w:pPr>
        <w:rPr>
          <w:rFonts w:ascii="Times New Roman" w:hAnsi="Times New Roman" w:cs="Times New Roman"/>
        </w:rPr>
      </w:pPr>
      <w:r w:rsidRPr="00993643">
        <w:rPr>
          <w:rFonts w:ascii="Times New Roman" w:hAnsi="Times New Roman" w:cs="Times New Roman"/>
          <w:sz w:val="26"/>
        </w:rPr>
        <w:t>2. CO(g) + ½O₂(g) → CO₂(g) ΔH = -283.0 kJ</w:t>
      </w:r>
    </w:p>
    <w:p w14:paraId="0B71F762" w14:textId="77777777" w:rsidR="00705CE5" w:rsidRPr="00993643" w:rsidRDefault="00705CE5">
      <w:pPr>
        <w:rPr>
          <w:rFonts w:ascii="Times New Roman" w:hAnsi="Times New Roman" w:cs="Times New Roman"/>
        </w:rPr>
      </w:pPr>
    </w:p>
    <w:p w14:paraId="2E2C186C" w14:textId="77777777" w:rsidR="00705CE5" w:rsidRPr="00993643" w:rsidRDefault="00922EB7">
      <w:pPr>
        <w:rPr>
          <w:rFonts w:ascii="Times New Roman" w:hAnsi="Times New Roman" w:cs="Times New Roman"/>
        </w:rPr>
      </w:pPr>
      <w:r w:rsidRPr="00993643">
        <w:rPr>
          <w:rFonts w:ascii="Times New Roman" w:hAnsi="Times New Roman" w:cs="Times New Roman"/>
          <w:sz w:val="26"/>
        </w:rPr>
        <w:t>What is the enthalpy change for the reaction:</w:t>
      </w:r>
    </w:p>
    <w:p w14:paraId="6CB1B0B3" w14:textId="77777777" w:rsidR="00705CE5" w:rsidRPr="00993643" w:rsidRDefault="00922EB7">
      <w:pPr>
        <w:rPr>
          <w:rFonts w:ascii="Times New Roman" w:hAnsi="Times New Roman" w:cs="Times New Roman"/>
        </w:rPr>
      </w:pPr>
      <w:r w:rsidRPr="00993643">
        <w:rPr>
          <w:rFonts w:ascii="Times New Roman" w:hAnsi="Times New Roman" w:cs="Times New Roman"/>
          <w:sz w:val="26"/>
        </w:rPr>
        <w:t>C(s) + ½O₂(g) → CO(g)?</w:t>
      </w:r>
    </w:p>
    <w:p w14:paraId="77D4B3D4" w14:textId="77777777" w:rsidR="00705CE5" w:rsidRPr="00993643" w:rsidRDefault="00705CE5">
      <w:pPr>
        <w:rPr>
          <w:rFonts w:ascii="Times New Roman" w:hAnsi="Times New Roman" w:cs="Times New Roman"/>
        </w:rPr>
      </w:pPr>
    </w:p>
    <w:p w14:paraId="3603CAB8" w14:textId="77777777" w:rsidR="0081150C" w:rsidRPr="00993643" w:rsidRDefault="0081150C" w:rsidP="0081150C">
      <w:pPr>
        <w:pStyle w:val="Heading3"/>
        <w:rPr>
          <w:rFonts w:ascii="Times New Roman" w:hAnsi="Times New Roman" w:cs="Times New Roman"/>
        </w:rPr>
      </w:pPr>
      <w:r w:rsidRPr="00993643">
        <w:rPr>
          <w:rFonts w:ascii="Times New Roman" w:hAnsi="Times New Roman" w:cs="Times New Roman"/>
          <w:sz w:val="26"/>
        </w:rPr>
        <w:t>Scaffolded Questions:</w:t>
      </w:r>
    </w:p>
    <w:p w14:paraId="4A84D4AD" w14:textId="77777777" w:rsidR="0081150C" w:rsidRPr="00993643" w:rsidRDefault="0081150C" w:rsidP="0081150C">
      <w:pPr>
        <w:rPr>
          <w:rFonts w:ascii="Times New Roman" w:hAnsi="Times New Roman" w:cs="Times New Roman"/>
        </w:rPr>
      </w:pPr>
      <w:r w:rsidRPr="00993643">
        <w:rPr>
          <w:rFonts w:ascii="Times New Roman" w:hAnsi="Times New Roman" w:cs="Times New Roman"/>
          <w:sz w:val="26"/>
        </w:rPr>
        <w:t>1. What does a negative ΔH value mean?</w:t>
      </w:r>
    </w:p>
    <w:p w14:paraId="64DFD6E6" w14:textId="77777777" w:rsidR="0081150C" w:rsidRPr="00993643" w:rsidRDefault="0081150C" w:rsidP="0081150C">
      <w:pPr>
        <w:rPr>
          <w:rFonts w:ascii="Times New Roman" w:hAnsi="Times New Roman" w:cs="Times New Roman"/>
        </w:rPr>
      </w:pPr>
      <w:r w:rsidRPr="00993643">
        <w:rPr>
          <w:rFonts w:ascii="Times New Roman" w:hAnsi="Times New Roman" w:cs="Times New Roman"/>
          <w:b/>
        </w:rPr>
        <w:t>Answer:</w:t>
      </w:r>
      <w:r w:rsidRPr="00993643">
        <w:rPr>
          <w:rFonts w:ascii="Times New Roman" w:hAnsi="Times New Roman" w:cs="Times New Roman"/>
          <w:sz w:val="24"/>
        </w:rPr>
        <w:t xml:space="preserve"> It means the reaction is exothermic and releases energy.</w:t>
      </w:r>
    </w:p>
    <w:p w14:paraId="7A441E87" w14:textId="77777777" w:rsidR="0081150C" w:rsidRPr="00993643" w:rsidRDefault="0081150C" w:rsidP="0081150C">
      <w:pPr>
        <w:rPr>
          <w:rFonts w:ascii="Times New Roman" w:hAnsi="Times New Roman" w:cs="Times New Roman"/>
        </w:rPr>
      </w:pPr>
      <w:r w:rsidRPr="00993643">
        <w:rPr>
          <w:rFonts w:ascii="Times New Roman" w:hAnsi="Times New Roman" w:cs="Times New Roman"/>
          <w:sz w:val="26"/>
        </w:rPr>
        <w:t>2. Why is it important to include ΔH in a thermochemical equation?</w:t>
      </w:r>
    </w:p>
    <w:p w14:paraId="22540D3E" w14:textId="77777777" w:rsidR="0081150C" w:rsidRPr="00993643" w:rsidRDefault="0081150C" w:rsidP="0081150C">
      <w:pPr>
        <w:rPr>
          <w:rFonts w:ascii="Times New Roman" w:hAnsi="Times New Roman" w:cs="Times New Roman"/>
        </w:rPr>
      </w:pPr>
      <w:r w:rsidRPr="00993643">
        <w:rPr>
          <w:rFonts w:ascii="Times New Roman" w:hAnsi="Times New Roman" w:cs="Times New Roman"/>
          <w:b/>
        </w:rPr>
        <w:t>Answer:</w:t>
      </w:r>
      <w:r w:rsidRPr="00993643">
        <w:rPr>
          <w:rFonts w:ascii="Times New Roman" w:hAnsi="Times New Roman" w:cs="Times New Roman"/>
          <w:sz w:val="24"/>
        </w:rPr>
        <w:t xml:space="preserve"> It shows how much energy is absorbed or released during the reaction.</w:t>
      </w:r>
    </w:p>
    <w:p w14:paraId="0D8CC218" w14:textId="77777777" w:rsidR="0081150C" w:rsidRPr="00993643" w:rsidRDefault="0081150C" w:rsidP="0081150C">
      <w:pPr>
        <w:rPr>
          <w:rFonts w:ascii="Times New Roman" w:hAnsi="Times New Roman" w:cs="Times New Roman"/>
        </w:rPr>
      </w:pPr>
      <w:r w:rsidRPr="00993643">
        <w:rPr>
          <w:rFonts w:ascii="Times New Roman" w:hAnsi="Times New Roman" w:cs="Times New Roman"/>
          <w:sz w:val="26"/>
        </w:rPr>
        <w:t>3. How can Hess's Law simplify calculations for complex reactions?</w:t>
      </w:r>
    </w:p>
    <w:p w14:paraId="6BFEB987" w14:textId="77777777" w:rsidR="0081150C" w:rsidRPr="00993643" w:rsidRDefault="0081150C" w:rsidP="0081150C">
      <w:pPr>
        <w:rPr>
          <w:rFonts w:ascii="Times New Roman" w:hAnsi="Times New Roman" w:cs="Times New Roman"/>
        </w:rPr>
      </w:pPr>
      <w:r w:rsidRPr="00993643">
        <w:rPr>
          <w:rFonts w:ascii="Times New Roman" w:hAnsi="Times New Roman" w:cs="Times New Roman"/>
          <w:b/>
        </w:rPr>
        <w:t>Answer:</w:t>
      </w:r>
      <w:r w:rsidRPr="00993643">
        <w:rPr>
          <w:rFonts w:ascii="Times New Roman" w:hAnsi="Times New Roman" w:cs="Times New Roman"/>
          <w:sz w:val="24"/>
        </w:rPr>
        <w:t xml:space="preserve"> It allows us to calculate the overall enthalpy change by adding or subtracting enthalpy changes of individual steps.</w:t>
      </w:r>
    </w:p>
    <w:p w14:paraId="262073B2" w14:textId="77777777" w:rsidR="00705CE5" w:rsidRPr="00993643" w:rsidRDefault="00705CE5">
      <w:pPr>
        <w:rPr>
          <w:rFonts w:ascii="Times New Roman" w:hAnsi="Times New Roman" w:cs="Times New Roman"/>
        </w:rPr>
      </w:pPr>
    </w:p>
    <w:p w14:paraId="46032CAF" w14:textId="77777777" w:rsidR="00705CE5" w:rsidRPr="00993643" w:rsidRDefault="00922EB7">
      <w:pPr>
        <w:pStyle w:val="Heading3"/>
        <w:rPr>
          <w:rFonts w:ascii="Times New Roman" w:hAnsi="Times New Roman" w:cs="Times New Roman"/>
        </w:rPr>
      </w:pPr>
      <w:r w:rsidRPr="00993643">
        <w:rPr>
          <w:rFonts w:ascii="Times New Roman" w:hAnsi="Times New Roman" w:cs="Times New Roman"/>
          <w:sz w:val="26"/>
        </w:rPr>
        <w:t>8. Explore:</w:t>
      </w:r>
    </w:p>
    <w:p w14:paraId="02D6182F" w14:textId="77777777" w:rsidR="00705CE5" w:rsidRPr="00993643" w:rsidRDefault="00705CE5">
      <w:pPr>
        <w:rPr>
          <w:rFonts w:ascii="Times New Roman" w:hAnsi="Times New Roman" w:cs="Times New Roman"/>
        </w:rPr>
      </w:pPr>
    </w:p>
    <w:p w14:paraId="6A6A780C" w14:textId="77777777" w:rsidR="00705CE5" w:rsidRPr="00993643" w:rsidRDefault="00922EB7">
      <w:pPr>
        <w:rPr>
          <w:rFonts w:ascii="Times New Roman" w:hAnsi="Times New Roman" w:cs="Times New Roman"/>
        </w:rPr>
      </w:pPr>
      <w:r w:rsidRPr="00993643">
        <w:rPr>
          <w:rFonts w:ascii="Times New Roman" w:hAnsi="Times New Roman" w:cs="Times New Roman"/>
          <w:b/>
        </w:rPr>
        <w:t>Quick Lab Activity:</w:t>
      </w:r>
    </w:p>
    <w:p w14:paraId="118C4E50" w14:textId="293822B3" w:rsidR="00705CE5" w:rsidRPr="00993643" w:rsidRDefault="00922EB7">
      <w:pPr>
        <w:rPr>
          <w:rFonts w:ascii="Times New Roman" w:hAnsi="Times New Roman" w:cs="Times New Roman"/>
          <w:b/>
        </w:rPr>
      </w:pPr>
      <w:r w:rsidRPr="00993643">
        <w:rPr>
          <w:rFonts w:ascii="Times New Roman" w:hAnsi="Times New Roman" w:cs="Times New Roman"/>
          <w:sz w:val="26"/>
        </w:rPr>
        <w:lastRenderedPageBreak/>
        <w:t>Title</w:t>
      </w:r>
      <w:r w:rsidR="000D4E86" w:rsidRPr="00993643">
        <w:rPr>
          <w:rFonts w:ascii="Times New Roman" w:hAnsi="Times New Roman" w:cs="Times New Roman"/>
          <w:sz w:val="26"/>
        </w:rPr>
        <w:t xml:space="preserve">:  </w:t>
      </w:r>
      <w:r w:rsidR="000D4E86" w:rsidRPr="00993643">
        <w:rPr>
          <w:rFonts w:ascii="Times New Roman" w:hAnsi="Times New Roman" w:cs="Times New Roman"/>
          <w:b/>
          <w:sz w:val="26"/>
        </w:rPr>
        <w:t>Exploring Energy Changes in Reactions</w:t>
      </w:r>
    </w:p>
    <w:p w14:paraId="4EA51766" w14:textId="77777777" w:rsidR="00705CE5" w:rsidRPr="00993643" w:rsidRDefault="00705CE5">
      <w:pPr>
        <w:rPr>
          <w:rFonts w:ascii="Times New Roman" w:hAnsi="Times New Roman" w:cs="Times New Roman"/>
        </w:rPr>
      </w:pPr>
    </w:p>
    <w:p w14:paraId="6A9FC5ED" w14:textId="77777777" w:rsidR="000D4E86" w:rsidRPr="00993643" w:rsidRDefault="00922EB7" w:rsidP="000D4E86">
      <w:pPr>
        <w:rPr>
          <w:rFonts w:ascii="Times New Roman" w:hAnsi="Times New Roman" w:cs="Times New Roman"/>
          <w:sz w:val="24"/>
        </w:rPr>
      </w:pPr>
      <w:r w:rsidRPr="00993643">
        <w:rPr>
          <w:rFonts w:ascii="Times New Roman" w:hAnsi="Times New Roman" w:cs="Times New Roman"/>
          <w:b/>
        </w:rPr>
        <w:t>Objective:</w:t>
      </w:r>
      <w:r w:rsidRPr="00993643">
        <w:rPr>
          <w:rFonts w:ascii="Times New Roman" w:hAnsi="Times New Roman" w:cs="Times New Roman"/>
          <w:sz w:val="24"/>
        </w:rPr>
        <w:t xml:space="preserve"> </w:t>
      </w:r>
      <w:r w:rsidR="000D4E86" w:rsidRPr="00993643">
        <w:rPr>
          <w:rFonts w:ascii="Times New Roman" w:hAnsi="Times New Roman" w:cs="Times New Roman"/>
          <w:sz w:val="24"/>
        </w:rPr>
        <w:t>Investigate energy changes during chemical reactions using index cards and calorimetry to reinforce the concept of energy flow.</w:t>
      </w:r>
    </w:p>
    <w:p w14:paraId="6A13A29F" w14:textId="4472291B" w:rsidR="00705CE5" w:rsidRPr="00993643" w:rsidRDefault="00705CE5">
      <w:pPr>
        <w:rPr>
          <w:rFonts w:ascii="Times New Roman" w:hAnsi="Times New Roman" w:cs="Times New Roman"/>
        </w:rPr>
      </w:pPr>
    </w:p>
    <w:p w14:paraId="0E52A9EC" w14:textId="77777777" w:rsidR="00705CE5" w:rsidRPr="00993643" w:rsidRDefault="00922EB7">
      <w:pPr>
        <w:rPr>
          <w:rFonts w:ascii="Times New Roman" w:hAnsi="Times New Roman" w:cs="Times New Roman"/>
        </w:rPr>
      </w:pPr>
      <w:commentRangeStart w:id="7"/>
      <w:r w:rsidRPr="00993643">
        <w:rPr>
          <w:rFonts w:ascii="Times New Roman" w:hAnsi="Times New Roman" w:cs="Times New Roman"/>
          <w:b/>
        </w:rPr>
        <w:t>Materials:</w:t>
      </w:r>
      <w:commentRangeEnd w:id="7"/>
      <w:r w:rsidR="006D2D11" w:rsidRPr="00993643">
        <w:rPr>
          <w:rStyle w:val="CommentReference"/>
          <w:rFonts w:ascii="Times New Roman" w:hAnsi="Times New Roman" w:cs="Times New Roman"/>
        </w:rPr>
        <w:commentReference w:id="7"/>
      </w:r>
    </w:p>
    <w:p w14:paraId="144D7564" w14:textId="77777777" w:rsidR="00705CE5" w:rsidRPr="00993643" w:rsidRDefault="00922EB7">
      <w:pPr>
        <w:rPr>
          <w:rFonts w:ascii="Times New Roman" w:hAnsi="Times New Roman" w:cs="Times New Roman"/>
        </w:rPr>
      </w:pPr>
      <w:r w:rsidRPr="00993643">
        <w:rPr>
          <w:rFonts w:ascii="Times New Roman" w:hAnsi="Times New Roman" w:cs="Times New Roman"/>
          <w:sz w:val="26"/>
        </w:rPr>
        <w:t>- Index cards with chemical equations and enthalpy changes written on them</w:t>
      </w:r>
    </w:p>
    <w:p w14:paraId="7A9D28B5" w14:textId="6B27B6B7" w:rsidR="00705CE5" w:rsidRPr="00993643" w:rsidRDefault="00922EB7">
      <w:pPr>
        <w:rPr>
          <w:rFonts w:ascii="Times New Roman" w:hAnsi="Times New Roman" w:cs="Times New Roman"/>
        </w:rPr>
      </w:pPr>
      <w:r w:rsidRPr="00993643">
        <w:rPr>
          <w:rFonts w:ascii="Times New Roman" w:hAnsi="Times New Roman" w:cs="Times New Roman"/>
          <w:sz w:val="26"/>
        </w:rPr>
        <w:t xml:space="preserve">- </w:t>
      </w:r>
      <w:r w:rsidR="000D4E86" w:rsidRPr="00993643">
        <w:rPr>
          <w:rFonts w:ascii="Times New Roman" w:hAnsi="Times New Roman" w:cs="Times New Roman"/>
          <w:sz w:val="26"/>
        </w:rPr>
        <w:t>Beakers, water, and a stirring rod</w:t>
      </w:r>
    </w:p>
    <w:p w14:paraId="7A2FAE79" w14:textId="364A8EAB" w:rsidR="00705CE5" w:rsidRPr="00993643" w:rsidRDefault="00922EB7">
      <w:pPr>
        <w:rPr>
          <w:rFonts w:ascii="Times New Roman" w:hAnsi="Times New Roman" w:cs="Times New Roman"/>
          <w:sz w:val="26"/>
        </w:rPr>
      </w:pPr>
      <w:r w:rsidRPr="00993643">
        <w:rPr>
          <w:rFonts w:ascii="Times New Roman" w:hAnsi="Times New Roman" w:cs="Times New Roman"/>
          <w:sz w:val="26"/>
        </w:rPr>
        <w:t>- Worksheet for recording calculations</w:t>
      </w:r>
    </w:p>
    <w:p w14:paraId="6550168D" w14:textId="3F24913E" w:rsidR="000D4E86" w:rsidRPr="00993643" w:rsidRDefault="000D4E86">
      <w:pPr>
        <w:rPr>
          <w:rFonts w:ascii="Times New Roman" w:hAnsi="Times New Roman" w:cs="Times New Roman"/>
          <w:sz w:val="26"/>
        </w:rPr>
      </w:pPr>
      <w:r w:rsidRPr="00993643">
        <w:rPr>
          <w:rFonts w:ascii="Times New Roman" w:hAnsi="Times New Roman" w:cs="Times New Roman"/>
          <w:sz w:val="26"/>
        </w:rPr>
        <w:t>- Salt (e.g., table salt)</w:t>
      </w:r>
    </w:p>
    <w:p w14:paraId="78E4DF72" w14:textId="560235CD" w:rsidR="000D4E86" w:rsidRPr="00993643" w:rsidRDefault="000D4E86">
      <w:pPr>
        <w:rPr>
          <w:rFonts w:ascii="Times New Roman" w:hAnsi="Times New Roman" w:cs="Times New Roman"/>
          <w:sz w:val="26"/>
        </w:rPr>
      </w:pPr>
      <w:r w:rsidRPr="00993643">
        <w:rPr>
          <w:rFonts w:ascii="Times New Roman" w:hAnsi="Times New Roman" w:cs="Times New Roman"/>
          <w:sz w:val="26"/>
        </w:rPr>
        <w:t>- Thermometer</w:t>
      </w:r>
    </w:p>
    <w:p w14:paraId="12454894" w14:textId="5F7BFAF5" w:rsidR="00705CE5" w:rsidRPr="00993643" w:rsidRDefault="000D4E86">
      <w:pPr>
        <w:rPr>
          <w:rFonts w:ascii="Times New Roman" w:hAnsi="Times New Roman" w:cs="Times New Roman"/>
          <w:sz w:val="26"/>
        </w:rPr>
      </w:pPr>
      <w:r w:rsidRPr="00993643">
        <w:rPr>
          <w:rFonts w:ascii="Times New Roman" w:hAnsi="Times New Roman" w:cs="Times New Roman"/>
          <w:sz w:val="26"/>
        </w:rPr>
        <w:t>- Worksheet for recording calculations</w:t>
      </w:r>
    </w:p>
    <w:p w14:paraId="325771E8" w14:textId="77777777" w:rsidR="000D4E86" w:rsidRPr="00993643" w:rsidRDefault="000D4E86">
      <w:pPr>
        <w:rPr>
          <w:rFonts w:ascii="Times New Roman" w:hAnsi="Times New Roman" w:cs="Times New Roman"/>
          <w:sz w:val="26"/>
        </w:rPr>
      </w:pPr>
    </w:p>
    <w:p w14:paraId="06FE098B" w14:textId="77777777" w:rsidR="00705CE5" w:rsidRPr="00993643" w:rsidRDefault="00922EB7">
      <w:pPr>
        <w:rPr>
          <w:rFonts w:ascii="Times New Roman" w:hAnsi="Times New Roman" w:cs="Times New Roman"/>
        </w:rPr>
      </w:pPr>
      <w:r w:rsidRPr="00993643">
        <w:rPr>
          <w:rFonts w:ascii="Times New Roman" w:hAnsi="Times New Roman" w:cs="Times New Roman"/>
          <w:b/>
        </w:rPr>
        <w:t>Procedure:</w:t>
      </w:r>
    </w:p>
    <w:p w14:paraId="00BD5613" w14:textId="7A1A8FEC" w:rsidR="000D4E86" w:rsidRPr="00993643" w:rsidRDefault="000D4E86" w:rsidP="000D4E86">
      <w:pPr>
        <w:numPr>
          <w:ilvl w:val="0"/>
          <w:numId w:val="13"/>
        </w:numPr>
        <w:rPr>
          <w:rFonts w:ascii="Times New Roman" w:hAnsi="Times New Roman" w:cs="Times New Roman"/>
          <w:sz w:val="26"/>
          <w:lang w:val="en-IN"/>
        </w:rPr>
      </w:pPr>
      <w:r w:rsidRPr="00993643">
        <w:rPr>
          <w:rFonts w:ascii="Times New Roman" w:hAnsi="Times New Roman" w:cs="Times New Roman"/>
          <w:sz w:val="26"/>
          <w:lang w:val="en-IN"/>
        </w:rPr>
        <w:t>Arrange the index cards on a table. Each card represents a step in a chemical reaction, including the equation and its enthalpy change.</w:t>
      </w:r>
    </w:p>
    <w:p w14:paraId="7A9BD324" w14:textId="6AA9D56D" w:rsidR="000D4E86" w:rsidRPr="00993643" w:rsidRDefault="000D4E86" w:rsidP="000D4E86">
      <w:pPr>
        <w:numPr>
          <w:ilvl w:val="0"/>
          <w:numId w:val="13"/>
        </w:numPr>
        <w:rPr>
          <w:rFonts w:ascii="Times New Roman" w:hAnsi="Times New Roman" w:cs="Times New Roman"/>
          <w:sz w:val="26"/>
          <w:lang w:val="en-IN"/>
        </w:rPr>
      </w:pPr>
      <w:r w:rsidRPr="00993643">
        <w:rPr>
          <w:rFonts w:ascii="Times New Roman" w:hAnsi="Times New Roman" w:cs="Times New Roman"/>
          <w:sz w:val="26"/>
          <w:lang w:val="en-IN"/>
        </w:rPr>
        <w:t>Dissolve a measured amount of salt (e.g., 5 g) in 100 mL of water in a beaker. Record the initial and final temperatures.</w:t>
      </w:r>
    </w:p>
    <w:p w14:paraId="47000DC8" w14:textId="7CEAB509" w:rsidR="000D4E86" w:rsidRPr="00993643" w:rsidRDefault="000D4E86" w:rsidP="000D4E86">
      <w:pPr>
        <w:numPr>
          <w:ilvl w:val="0"/>
          <w:numId w:val="13"/>
        </w:numPr>
        <w:rPr>
          <w:rFonts w:ascii="Times New Roman" w:hAnsi="Times New Roman" w:cs="Times New Roman"/>
          <w:sz w:val="26"/>
          <w:lang w:val="en-IN"/>
        </w:rPr>
      </w:pPr>
      <w:r w:rsidRPr="00993643">
        <w:rPr>
          <w:rFonts w:ascii="Times New Roman" w:hAnsi="Times New Roman" w:cs="Times New Roman"/>
          <w:sz w:val="26"/>
          <w:lang w:val="en-IN"/>
        </w:rPr>
        <w:t>Calculate the energy change during the dissolution process using q=</w:t>
      </w:r>
      <w:proofErr w:type="spellStart"/>
      <w:r w:rsidRPr="00993643">
        <w:rPr>
          <w:rFonts w:ascii="Times New Roman" w:hAnsi="Times New Roman" w:cs="Times New Roman"/>
          <w:sz w:val="26"/>
          <w:lang w:val="en-IN"/>
        </w:rPr>
        <w:t>m</w:t>
      </w:r>
      <w:r w:rsidRPr="00993643">
        <w:rPr>
          <w:rFonts w:ascii="Cambria Math" w:hAnsi="Cambria Math" w:cs="Cambria Math"/>
          <w:sz w:val="26"/>
          <w:lang w:val="en-IN"/>
        </w:rPr>
        <w:t>⋅</w:t>
      </w:r>
      <w:r w:rsidRPr="00993643">
        <w:rPr>
          <w:rFonts w:ascii="Times New Roman" w:hAnsi="Times New Roman" w:cs="Times New Roman"/>
          <w:sz w:val="26"/>
          <w:lang w:val="en-IN"/>
        </w:rPr>
        <w:t>c</w:t>
      </w:r>
      <w:r w:rsidRPr="00993643">
        <w:rPr>
          <w:rFonts w:ascii="Cambria Math" w:hAnsi="Cambria Math" w:cs="Cambria Math"/>
          <w:sz w:val="26"/>
          <w:lang w:val="en-IN"/>
        </w:rPr>
        <w:t>⋅</w:t>
      </w:r>
      <w:r w:rsidRPr="00993643">
        <w:rPr>
          <w:rFonts w:ascii="Times New Roman" w:hAnsi="Times New Roman" w:cs="Times New Roman"/>
          <w:sz w:val="26"/>
          <w:lang w:val="en-IN"/>
        </w:rPr>
        <w:t>ΔTq</w:t>
      </w:r>
      <w:proofErr w:type="spellEnd"/>
      <w:r w:rsidRPr="00993643">
        <w:rPr>
          <w:rFonts w:ascii="Times New Roman" w:hAnsi="Times New Roman" w:cs="Times New Roman"/>
          <w:sz w:val="26"/>
          <w:lang w:val="en-IN"/>
        </w:rPr>
        <w:t xml:space="preserve"> = m \</w:t>
      </w:r>
      <w:proofErr w:type="spellStart"/>
      <w:r w:rsidRPr="00993643">
        <w:rPr>
          <w:rFonts w:ascii="Times New Roman" w:hAnsi="Times New Roman" w:cs="Times New Roman"/>
          <w:sz w:val="26"/>
          <w:lang w:val="en-IN"/>
        </w:rPr>
        <w:t>cdot</w:t>
      </w:r>
      <w:proofErr w:type="spellEnd"/>
      <w:r w:rsidRPr="00993643">
        <w:rPr>
          <w:rFonts w:ascii="Times New Roman" w:hAnsi="Times New Roman" w:cs="Times New Roman"/>
          <w:sz w:val="26"/>
          <w:lang w:val="en-IN"/>
        </w:rPr>
        <w:t xml:space="preserve"> c \</w:t>
      </w:r>
      <w:proofErr w:type="spellStart"/>
      <w:r w:rsidRPr="00993643">
        <w:rPr>
          <w:rFonts w:ascii="Times New Roman" w:hAnsi="Times New Roman" w:cs="Times New Roman"/>
          <w:sz w:val="26"/>
          <w:lang w:val="en-IN"/>
        </w:rPr>
        <w:t>cdot</w:t>
      </w:r>
      <w:proofErr w:type="spellEnd"/>
      <w:r w:rsidRPr="00993643">
        <w:rPr>
          <w:rFonts w:ascii="Times New Roman" w:hAnsi="Times New Roman" w:cs="Times New Roman"/>
          <w:sz w:val="26"/>
          <w:lang w:val="en-IN"/>
        </w:rPr>
        <w:t xml:space="preserve"> \Delta </w:t>
      </w:r>
      <w:proofErr w:type="spellStart"/>
      <w:r w:rsidRPr="00993643">
        <w:rPr>
          <w:rFonts w:ascii="Times New Roman" w:hAnsi="Times New Roman" w:cs="Times New Roman"/>
          <w:sz w:val="26"/>
          <w:lang w:val="en-IN"/>
        </w:rPr>
        <w:t>Tq</w:t>
      </w:r>
      <w:proofErr w:type="spellEnd"/>
      <w:r w:rsidRPr="00993643">
        <w:rPr>
          <w:rFonts w:ascii="Times New Roman" w:hAnsi="Times New Roman" w:cs="Times New Roman"/>
          <w:sz w:val="26"/>
          <w:lang w:val="en-IN"/>
        </w:rPr>
        <w:t>=</w:t>
      </w:r>
      <w:proofErr w:type="spellStart"/>
      <w:r w:rsidRPr="00993643">
        <w:rPr>
          <w:rFonts w:ascii="Times New Roman" w:hAnsi="Times New Roman" w:cs="Times New Roman"/>
          <w:sz w:val="26"/>
          <w:lang w:val="en-IN"/>
        </w:rPr>
        <w:t>m</w:t>
      </w:r>
      <w:r w:rsidRPr="00993643">
        <w:rPr>
          <w:rFonts w:ascii="Cambria Math" w:hAnsi="Cambria Math" w:cs="Cambria Math"/>
          <w:sz w:val="26"/>
          <w:lang w:val="en-IN"/>
        </w:rPr>
        <w:t>⋅</w:t>
      </w:r>
      <w:r w:rsidRPr="00993643">
        <w:rPr>
          <w:rFonts w:ascii="Times New Roman" w:hAnsi="Times New Roman" w:cs="Times New Roman"/>
          <w:sz w:val="26"/>
          <w:lang w:val="en-IN"/>
        </w:rPr>
        <w:t>c</w:t>
      </w:r>
      <w:r w:rsidRPr="00993643">
        <w:rPr>
          <w:rFonts w:ascii="Cambria Math" w:hAnsi="Cambria Math" w:cs="Cambria Math"/>
          <w:sz w:val="26"/>
          <w:lang w:val="en-IN"/>
        </w:rPr>
        <w:t>⋅</w:t>
      </w:r>
      <w:r w:rsidRPr="00993643">
        <w:rPr>
          <w:rFonts w:ascii="Times New Roman" w:hAnsi="Times New Roman" w:cs="Times New Roman"/>
          <w:sz w:val="26"/>
          <w:lang w:val="en-IN"/>
        </w:rPr>
        <w:t>ΔT</w:t>
      </w:r>
      <w:proofErr w:type="spellEnd"/>
      <w:r w:rsidRPr="00993643">
        <w:rPr>
          <w:rFonts w:ascii="Times New Roman" w:hAnsi="Times New Roman" w:cs="Times New Roman"/>
          <w:sz w:val="26"/>
          <w:lang w:val="en-IN"/>
        </w:rPr>
        <w:t>, where mmm is the mass of water, ccc is the specific heat capacity of water (4.18 J/</w:t>
      </w:r>
      <w:proofErr w:type="spellStart"/>
      <w:r w:rsidRPr="00993643">
        <w:rPr>
          <w:rFonts w:ascii="Times New Roman" w:hAnsi="Times New Roman" w:cs="Times New Roman"/>
          <w:sz w:val="26"/>
          <w:lang w:val="en-IN"/>
        </w:rPr>
        <w:t>g°C</w:t>
      </w:r>
      <w:proofErr w:type="spellEnd"/>
      <w:r w:rsidRPr="00993643">
        <w:rPr>
          <w:rFonts w:ascii="Times New Roman" w:hAnsi="Times New Roman" w:cs="Times New Roman"/>
          <w:sz w:val="26"/>
          <w:lang w:val="en-IN"/>
        </w:rPr>
        <w:t>), and ΔT\Delta TΔT is the temperature change.</w:t>
      </w:r>
    </w:p>
    <w:p w14:paraId="681D80DA" w14:textId="7A790EAB" w:rsidR="000D4E86" w:rsidRPr="00993643" w:rsidRDefault="000D4E86" w:rsidP="000D4E86">
      <w:pPr>
        <w:numPr>
          <w:ilvl w:val="0"/>
          <w:numId w:val="13"/>
        </w:numPr>
        <w:rPr>
          <w:rFonts w:ascii="Times New Roman" w:hAnsi="Times New Roman" w:cs="Times New Roman"/>
          <w:sz w:val="26"/>
          <w:lang w:val="en-IN"/>
        </w:rPr>
      </w:pPr>
      <w:r w:rsidRPr="00993643">
        <w:rPr>
          <w:rFonts w:ascii="Times New Roman" w:hAnsi="Times New Roman" w:cs="Times New Roman"/>
          <w:sz w:val="26"/>
          <w:lang w:val="en-IN"/>
        </w:rPr>
        <w:t>Return to the index cards. Rearrange and combine the equations to calculate the enthalpy change for the target reaction:</w:t>
      </w:r>
      <w:r w:rsidRPr="00993643">
        <w:rPr>
          <w:rFonts w:ascii="Times New Roman" w:hAnsi="Times New Roman" w:cs="Times New Roman"/>
          <w:sz w:val="26"/>
          <w:lang w:val="en-IN"/>
        </w:rPr>
        <w:br/>
        <w:t>C(s)+½O2(g)→CO(g)C(s) + ½ O_2(g) → CO(g)C(s)+½O2​(g)→CO(g).</w:t>
      </w:r>
      <w:r w:rsidRPr="00993643">
        <w:rPr>
          <w:rFonts w:ascii="Times New Roman" w:hAnsi="Times New Roman" w:cs="Times New Roman"/>
          <w:sz w:val="26"/>
          <w:lang w:val="en-IN"/>
        </w:rPr>
        <w:br/>
        <w:t>Remember to reverse or multiply equations as needed, adjusting enthalpy values accordingly.</w:t>
      </w:r>
    </w:p>
    <w:p w14:paraId="4EE52B2C" w14:textId="238357FA" w:rsidR="000D4E86" w:rsidRPr="00993643" w:rsidRDefault="000D4E86" w:rsidP="000D4E86">
      <w:pPr>
        <w:numPr>
          <w:ilvl w:val="0"/>
          <w:numId w:val="13"/>
        </w:numPr>
        <w:rPr>
          <w:rFonts w:ascii="Times New Roman" w:hAnsi="Times New Roman" w:cs="Times New Roman"/>
          <w:sz w:val="26"/>
          <w:lang w:val="en-IN"/>
        </w:rPr>
      </w:pPr>
      <w:r w:rsidRPr="00993643">
        <w:rPr>
          <w:rFonts w:ascii="Times New Roman" w:hAnsi="Times New Roman" w:cs="Times New Roman"/>
          <w:sz w:val="26"/>
          <w:lang w:val="en-IN"/>
        </w:rPr>
        <w:t>Record your calculations and verify your results using the worksheet.</w:t>
      </w:r>
    </w:p>
    <w:p w14:paraId="0ADFC530" w14:textId="77777777" w:rsidR="00705CE5" w:rsidRPr="00993643" w:rsidRDefault="00922EB7">
      <w:pPr>
        <w:rPr>
          <w:rFonts w:ascii="Times New Roman" w:hAnsi="Times New Roman" w:cs="Times New Roman"/>
        </w:rPr>
      </w:pPr>
      <w:r w:rsidRPr="00993643">
        <w:rPr>
          <w:rFonts w:ascii="Times New Roman" w:hAnsi="Times New Roman" w:cs="Times New Roman"/>
          <w:b/>
        </w:rPr>
        <w:lastRenderedPageBreak/>
        <w:t>Example Data:</w:t>
      </w:r>
    </w:p>
    <w:p w14:paraId="459C7B9C" w14:textId="77777777" w:rsidR="00705CE5" w:rsidRPr="00993643" w:rsidRDefault="00922EB7">
      <w:pPr>
        <w:rPr>
          <w:rFonts w:ascii="Times New Roman" w:hAnsi="Times New Roman" w:cs="Times New Roman"/>
        </w:rPr>
      </w:pPr>
      <w:r w:rsidRPr="00993643">
        <w:rPr>
          <w:rFonts w:ascii="Times New Roman" w:hAnsi="Times New Roman" w:cs="Times New Roman"/>
          <w:sz w:val="26"/>
        </w:rPr>
        <w:t>- C(s) + O₂(g) → CO₂(g) ΔH = -393.5 kJ</w:t>
      </w:r>
    </w:p>
    <w:p w14:paraId="1F3ED9DA" w14:textId="77777777" w:rsidR="00705CE5" w:rsidRPr="00993643" w:rsidRDefault="00922EB7">
      <w:pPr>
        <w:rPr>
          <w:rFonts w:ascii="Times New Roman" w:hAnsi="Times New Roman" w:cs="Times New Roman"/>
        </w:rPr>
      </w:pPr>
      <w:r w:rsidRPr="00993643">
        <w:rPr>
          <w:rFonts w:ascii="Times New Roman" w:hAnsi="Times New Roman" w:cs="Times New Roman"/>
          <w:sz w:val="26"/>
        </w:rPr>
        <w:t>- CO(g) + ½O₂(g) → CO₂(g) ΔH = -283.0 kJ</w:t>
      </w:r>
    </w:p>
    <w:p w14:paraId="4938534A" w14:textId="77777777" w:rsidR="00705CE5" w:rsidRPr="00993643" w:rsidRDefault="00705CE5">
      <w:pPr>
        <w:rPr>
          <w:rFonts w:ascii="Times New Roman" w:hAnsi="Times New Roman" w:cs="Times New Roman"/>
        </w:rPr>
      </w:pPr>
    </w:p>
    <w:p w14:paraId="10E02895" w14:textId="77777777" w:rsidR="00705CE5" w:rsidRPr="00993643" w:rsidRDefault="00922EB7">
      <w:pPr>
        <w:rPr>
          <w:rFonts w:ascii="Times New Roman" w:hAnsi="Times New Roman" w:cs="Times New Roman"/>
        </w:rPr>
      </w:pPr>
      <w:r w:rsidRPr="00993643">
        <w:rPr>
          <w:rFonts w:ascii="Times New Roman" w:hAnsi="Times New Roman" w:cs="Times New Roman"/>
          <w:b/>
        </w:rPr>
        <w:t>Expected Outcome:</w:t>
      </w:r>
    </w:p>
    <w:p w14:paraId="0281A8C9" w14:textId="77777777" w:rsidR="00705CE5" w:rsidRPr="00993643" w:rsidRDefault="00922EB7">
      <w:pPr>
        <w:rPr>
          <w:rFonts w:ascii="Times New Roman" w:hAnsi="Times New Roman" w:cs="Times New Roman"/>
        </w:rPr>
      </w:pPr>
      <w:r w:rsidRPr="00993643">
        <w:rPr>
          <w:rFonts w:ascii="Times New Roman" w:hAnsi="Times New Roman" w:cs="Times New Roman"/>
          <w:sz w:val="26"/>
        </w:rPr>
        <w:t>The enthalpy change for the target reaction is ΔH = -110.5 kJ.</w:t>
      </w:r>
    </w:p>
    <w:p w14:paraId="4334D387" w14:textId="77777777" w:rsidR="00705CE5" w:rsidRPr="00993643" w:rsidRDefault="00705CE5">
      <w:pPr>
        <w:rPr>
          <w:rFonts w:ascii="Times New Roman" w:hAnsi="Times New Roman" w:cs="Times New Roman"/>
        </w:rPr>
      </w:pPr>
    </w:p>
    <w:p w14:paraId="5CA3B7D6" w14:textId="77777777" w:rsidR="00705CE5" w:rsidRPr="00993643" w:rsidRDefault="00922EB7">
      <w:pPr>
        <w:rPr>
          <w:rFonts w:ascii="Times New Roman" w:hAnsi="Times New Roman" w:cs="Times New Roman"/>
        </w:rPr>
      </w:pPr>
      <w:r w:rsidRPr="00993643">
        <w:rPr>
          <w:rFonts w:ascii="Times New Roman" w:hAnsi="Times New Roman" w:cs="Times New Roman"/>
          <w:b/>
        </w:rPr>
        <w:t>Reflection Question:</w:t>
      </w:r>
    </w:p>
    <w:p w14:paraId="0FD07CC3" w14:textId="77777777" w:rsidR="00705CE5" w:rsidRPr="00993643" w:rsidRDefault="00922EB7">
      <w:pPr>
        <w:rPr>
          <w:rFonts w:ascii="Times New Roman" w:hAnsi="Times New Roman" w:cs="Times New Roman"/>
        </w:rPr>
      </w:pPr>
      <w:r w:rsidRPr="00993643">
        <w:rPr>
          <w:rFonts w:ascii="Times New Roman" w:hAnsi="Times New Roman" w:cs="Times New Roman"/>
          <w:sz w:val="26"/>
        </w:rPr>
        <w:t>How does this activity show that Hess's Law works?</w:t>
      </w:r>
    </w:p>
    <w:p w14:paraId="4C4F0D85" w14:textId="77777777" w:rsidR="00705CE5" w:rsidRPr="00993643" w:rsidRDefault="00705CE5">
      <w:pPr>
        <w:rPr>
          <w:rFonts w:ascii="Times New Roman" w:hAnsi="Times New Roman" w:cs="Times New Roman"/>
        </w:rPr>
      </w:pPr>
    </w:p>
    <w:p w14:paraId="0FC68880" w14:textId="77777777" w:rsidR="00705CE5" w:rsidRPr="00993643" w:rsidRDefault="00705CE5">
      <w:pPr>
        <w:rPr>
          <w:rFonts w:ascii="Times New Roman" w:hAnsi="Times New Roman" w:cs="Times New Roman"/>
        </w:rPr>
      </w:pPr>
    </w:p>
    <w:p w14:paraId="4E6F6087" w14:textId="77777777" w:rsidR="00705CE5" w:rsidRPr="00993643" w:rsidRDefault="00705CE5">
      <w:pPr>
        <w:rPr>
          <w:rFonts w:ascii="Times New Roman" w:hAnsi="Times New Roman" w:cs="Times New Roman"/>
        </w:rPr>
      </w:pPr>
    </w:p>
    <w:p w14:paraId="21D70691" w14:textId="77777777" w:rsidR="00705CE5" w:rsidRPr="00993643" w:rsidRDefault="00922EB7">
      <w:pPr>
        <w:rPr>
          <w:rFonts w:ascii="Times New Roman" w:hAnsi="Times New Roman" w:cs="Times New Roman"/>
        </w:rPr>
      </w:pPr>
      <w:r w:rsidRPr="00993643">
        <w:rPr>
          <w:rFonts w:ascii="Times New Roman" w:hAnsi="Times New Roman" w:cs="Times New Roman"/>
          <w:sz w:val="26"/>
        </w:rPr>
        <w:t>This structured plan ensures learners connect the phenomenon to the lesson content while engaging in hands-on exploration of Hess’s Law and enthalpy changes.</w:t>
      </w:r>
    </w:p>
    <w:p w14:paraId="5123B540" w14:textId="77777777" w:rsidR="00705CE5" w:rsidRPr="00993643" w:rsidRDefault="00705CE5">
      <w:pPr>
        <w:rPr>
          <w:rFonts w:ascii="Times New Roman" w:hAnsi="Times New Roman" w:cs="Times New Roman"/>
        </w:rPr>
      </w:pPr>
    </w:p>
    <w:p w14:paraId="61ED4A84" w14:textId="77777777" w:rsidR="00705CE5" w:rsidRPr="00993643" w:rsidRDefault="00922EB7">
      <w:pPr>
        <w:pStyle w:val="Heading3"/>
        <w:rPr>
          <w:rFonts w:ascii="Times New Roman" w:hAnsi="Times New Roman" w:cs="Times New Roman"/>
        </w:rPr>
      </w:pPr>
      <w:r w:rsidRPr="00993643">
        <w:rPr>
          <w:rFonts w:ascii="Times New Roman" w:hAnsi="Times New Roman" w:cs="Times New Roman"/>
          <w:sz w:val="26"/>
        </w:rPr>
        <w:t>9. Explain (Lightbulb Moment)</w:t>
      </w:r>
    </w:p>
    <w:p w14:paraId="675083DD" w14:textId="4709AA93" w:rsidR="00705CE5" w:rsidRPr="00993643" w:rsidRDefault="007C431C">
      <w:pPr>
        <w:rPr>
          <w:rFonts w:ascii="Times New Roman" w:hAnsi="Times New Roman" w:cs="Times New Roman"/>
          <w:sz w:val="26"/>
          <w:szCs w:val="26"/>
        </w:rPr>
      </w:pPr>
      <w:r w:rsidRPr="00993643">
        <w:rPr>
          <w:rFonts w:ascii="Times New Roman" w:hAnsi="Times New Roman" w:cs="Times New Roman"/>
          <w:sz w:val="26"/>
          <w:szCs w:val="26"/>
        </w:rPr>
        <w:t>In the escape house, each step in solving the puzzle mirrors the steps of a chemical reaction. Calculating the missing enthalpy values in the puzzle demonstrates how energy changes depend on the beginning and ending states of reactions, just like using Hess’s Law to calculate enthalpy changes for multi-step reactions.</w:t>
      </w:r>
    </w:p>
    <w:p w14:paraId="14B02C9B" w14:textId="77777777" w:rsidR="005D3058" w:rsidRPr="00993643" w:rsidRDefault="005D3058" w:rsidP="005D3058">
      <w:pPr>
        <w:pStyle w:val="Heading4"/>
        <w:rPr>
          <w:rFonts w:ascii="Times New Roman" w:hAnsi="Times New Roman" w:cs="Times New Roman"/>
          <w:b w:val="0"/>
          <w:i w:val="0"/>
          <w:sz w:val="26"/>
          <w:szCs w:val="26"/>
        </w:rPr>
      </w:pPr>
      <w:r w:rsidRPr="00993643">
        <w:rPr>
          <w:rStyle w:val="Strong"/>
          <w:rFonts w:ascii="Times New Roman" w:hAnsi="Times New Roman" w:cs="Times New Roman"/>
          <w:b/>
          <w:bCs/>
          <w:i w:val="0"/>
          <w:sz w:val="26"/>
          <w:szCs w:val="26"/>
        </w:rPr>
        <w:t>Derive the Concept of Enthalpy in Connection to Thermochemical Equations</w:t>
      </w:r>
    </w:p>
    <w:p w14:paraId="45ABF4A6" w14:textId="2F8C6898" w:rsidR="005D3058" w:rsidRPr="00993643" w:rsidRDefault="005D3058" w:rsidP="005D3058">
      <w:pPr>
        <w:pStyle w:val="NormalWeb"/>
        <w:rPr>
          <w:sz w:val="26"/>
          <w:szCs w:val="26"/>
        </w:rPr>
      </w:pPr>
      <w:r w:rsidRPr="00993643">
        <w:rPr>
          <w:sz w:val="26"/>
          <w:szCs w:val="26"/>
        </w:rPr>
        <w:t xml:space="preserve">Enthalpy, symbolized as </w:t>
      </w:r>
      <w:r w:rsidRPr="00993643">
        <w:rPr>
          <w:rStyle w:val="katex-mathml"/>
          <w:rFonts w:eastAsiaTheme="majorEastAsia"/>
          <w:sz w:val="26"/>
          <w:szCs w:val="26"/>
        </w:rPr>
        <w:t>H</w:t>
      </w:r>
      <w:r w:rsidRPr="00993643">
        <w:rPr>
          <w:sz w:val="26"/>
          <w:szCs w:val="26"/>
        </w:rPr>
        <w:t>, represents the total heat content of a system. It helps understand energy transfer during chemical reactions. Think of it as a reaction's "energy bank account," where energy is either deposited (absorbed) or withdrawn (released). The change in enthalpy (</w:t>
      </w:r>
      <w:r w:rsidRPr="00993643">
        <w:rPr>
          <w:rStyle w:val="katex-mathml"/>
          <w:rFonts w:eastAsiaTheme="majorEastAsia"/>
          <w:sz w:val="26"/>
          <w:szCs w:val="26"/>
        </w:rPr>
        <w:t>ΔH\Delta H</w:t>
      </w:r>
      <w:r w:rsidRPr="00993643">
        <w:rPr>
          <w:rStyle w:val="mord"/>
          <w:rFonts w:eastAsiaTheme="majorEastAsia"/>
          <w:sz w:val="26"/>
          <w:szCs w:val="26"/>
        </w:rPr>
        <w:t>ΔH</w:t>
      </w:r>
      <w:r w:rsidRPr="00993643">
        <w:rPr>
          <w:sz w:val="26"/>
          <w:szCs w:val="26"/>
        </w:rPr>
        <w:t>) indicates how much energy is involved.</w:t>
      </w:r>
    </w:p>
    <w:p w14:paraId="4B976BCC" w14:textId="53659EBB" w:rsidR="00705CE5" w:rsidRPr="00993643" w:rsidRDefault="005D3058" w:rsidP="005D3058">
      <w:pPr>
        <w:pStyle w:val="NormalWeb"/>
        <w:rPr>
          <w:sz w:val="26"/>
          <w:szCs w:val="26"/>
        </w:rPr>
      </w:pPr>
      <w:r w:rsidRPr="00993643">
        <w:rPr>
          <w:rStyle w:val="Strong"/>
          <w:sz w:val="26"/>
          <w:szCs w:val="26"/>
        </w:rPr>
        <w:lastRenderedPageBreak/>
        <w:t>Example:</w:t>
      </w:r>
      <w:r w:rsidRPr="00993643">
        <w:rPr>
          <w:sz w:val="26"/>
          <w:szCs w:val="26"/>
        </w:rPr>
        <w:br/>
        <w:t>When fuel burns in a car engine, heat is released (exothermic). However, when plants undergo photosynthesis, they absorb sunlight's energy (endothermic</w:t>
      </w:r>
      <w:proofErr w:type="gramStart"/>
      <w:r w:rsidRPr="00993643">
        <w:rPr>
          <w:sz w:val="26"/>
          <w:szCs w:val="26"/>
        </w:rPr>
        <w:t>).</w:t>
      </w:r>
      <w:r w:rsidR="00922EB7" w:rsidRPr="00993643">
        <w:t>.</w:t>
      </w:r>
      <w:proofErr w:type="gramEnd"/>
    </w:p>
    <w:p w14:paraId="0B0F4ED9" w14:textId="77777777" w:rsidR="00705CE5" w:rsidRPr="00993643" w:rsidRDefault="00705CE5">
      <w:pPr>
        <w:rPr>
          <w:rFonts w:ascii="Times New Roman" w:hAnsi="Times New Roman" w:cs="Times New Roman"/>
        </w:rPr>
      </w:pPr>
    </w:p>
    <w:p w14:paraId="65509739" w14:textId="77777777" w:rsidR="007159EA" w:rsidRPr="00993643" w:rsidRDefault="007159EA" w:rsidP="007159EA">
      <w:pPr>
        <w:rPr>
          <w:rFonts w:ascii="Times New Roman" w:hAnsi="Times New Roman" w:cs="Times New Roman"/>
          <w:b/>
          <w:bCs/>
          <w:sz w:val="26"/>
          <w:lang w:val="en-IN"/>
        </w:rPr>
      </w:pPr>
      <w:r w:rsidRPr="00993643">
        <w:rPr>
          <w:rFonts w:ascii="Times New Roman" w:hAnsi="Times New Roman" w:cs="Times New Roman"/>
          <w:b/>
          <w:bCs/>
          <w:sz w:val="26"/>
          <w:lang w:val="en-IN"/>
        </w:rPr>
        <w:t>Visualizing Energy Changes in Reactions</w:t>
      </w:r>
    </w:p>
    <w:p w14:paraId="5FC64EFB" w14:textId="77777777" w:rsidR="007159EA" w:rsidRPr="00993643" w:rsidRDefault="007159EA" w:rsidP="007159EA">
      <w:pPr>
        <w:rPr>
          <w:rFonts w:ascii="Times New Roman" w:hAnsi="Times New Roman" w:cs="Times New Roman"/>
          <w:sz w:val="26"/>
          <w:lang w:val="en-IN"/>
        </w:rPr>
      </w:pPr>
      <w:r w:rsidRPr="00993643">
        <w:rPr>
          <w:rFonts w:ascii="Times New Roman" w:hAnsi="Times New Roman" w:cs="Times New Roman"/>
          <w:sz w:val="26"/>
          <w:lang w:val="en-IN"/>
        </w:rPr>
        <w:t>Imagine a graph where the energy levels of reactants and products are plotted:</w:t>
      </w:r>
    </w:p>
    <w:p w14:paraId="55D0D4E4" w14:textId="77777777" w:rsidR="007159EA" w:rsidRPr="00993643" w:rsidRDefault="007159EA" w:rsidP="007159EA">
      <w:pPr>
        <w:numPr>
          <w:ilvl w:val="0"/>
          <w:numId w:val="10"/>
        </w:numPr>
        <w:rPr>
          <w:rFonts w:ascii="Times New Roman" w:hAnsi="Times New Roman" w:cs="Times New Roman"/>
          <w:sz w:val="26"/>
          <w:lang w:val="en-IN"/>
        </w:rPr>
      </w:pPr>
      <w:r w:rsidRPr="00993643">
        <w:rPr>
          <w:rFonts w:ascii="Times New Roman" w:hAnsi="Times New Roman" w:cs="Times New Roman"/>
          <w:b/>
          <w:bCs/>
          <w:sz w:val="26"/>
          <w:lang w:val="en-IN"/>
        </w:rPr>
        <w:t>Exothermic Reactions (ΔH&lt;0\Delta H &lt; 0ΔH&lt;0):</w:t>
      </w:r>
      <w:r w:rsidRPr="00993643">
        <w:rPr>
          <w:rFonts w:ascii="Times New Roman" w:hAnsi="Times New Roman" w:cs="Times New Roman"/>
          <w:sz w:val="26"/>
          <w:lang w:val="en-IN"/>
        </w:rPr>
        <w:br/>
        <w:t xml:space="preserve">When the products have less energy than the reactants, the reaction releases energy. This is depicted as a </w:t>
      </w:r>
      <w:r w:rsidRPr="00993643">
        <w:rPr>
          <w:rFonts w:ascii="Times New Roman" w:hAnsi="Times New Roman" w:cs="Times New Roman"/>
          <w:b/>
          <w:bCs/>
          <w:sz w:val="26"/>
          <w:lang w:val="en-IN"/>
        </w:rPr>
        <w:t>downward slope</w:t>
      </w:r>
      <w:r w:rsidRPr="00993643">
        <w:rPr>
          <w:rFonts w:ascii="Times New Roman" w:hAnsi="Times New Roman" w:cs="Times New Roman"/>
          <w:sz w:val="26"/>
          <w:lang w:val="en-IN"/>
        </w:rPr>
        <w:t xml:space="preserve"> on the graph, indicating a release of heat to the surroundings.</w:t>
      </w:r>
    </w:p>
    <w:p w14:paraId="47840346" w14:textId="77777777" w:rsidR="007159EA" w:rsidRPr="00993643" w:rsidRDefault="007159EA" w:rsidP="007159EA">
      <w:pPr>
        <w:numPr>
          <w:ilvl w:val="0"/>
          <w:numId w:val="10"/>
        </w:numPr>
        <w:rPr>
          <w:rFonts w:ascii="Times New Roman" w:hAnsi="Times New Roman" w:cs="Times New Roman"/>
          <w:sz w:val="26"/>
          <w:lang w:val="en-IN"/>
        </w:rPr>
      </w:pPr>
      <w:r w:rsidRPr="00993643">
        <w:rPr>
          <w:rFonts w:ascii="Times New Roman" w:hAnsi="Times New Roman" w:cs="Times New Roman"/>
          <w:b/>
          <w:bCs/>
          <w:sz w:val="26"/>
          <w:lang w:val="en-IN"/>
        </w:rPr>
        <w:t>Endothermic Reactions (ΔH&gt;0\Delta H &gt; 0ΔH&gt;0):</w:t>
      </w:r>
      <w:r w:rsidRPr="00993643">
        <w:rPr>
          <w:rFonts w:ascii="Times New Roman" w:hAnsi="Times New Roman" w:cs="Times New Roman"/>
          <w:sz w:val="26"/>
          <w:lang w:val="en-IN"/>
        </w:rPr>
        <w:br/>
        <w:t xml:space="preserve">When the products have more energy than the reactants, the reaction absorbs energy. This is shown as an </w:t>
      </w:r>
      <w:r w:rsidRPr="00993643">
        <w:rPr>
          <w:rFonts w:ascii="Times New Roman" w:hAnsi="Times New Roman" w:cs="Times New Roman"/>
          <w:b/>
          <w:bCs/>
          <w:sz w:val="26"/>
          <w:lang w:val="en-IN"/>
        </w:rPr>
        <w:t>upward slope</w:t>
      </w:r>
      <w:r w:rsidRPr="00993643">
        <w:rPr>
          <w:rFonts w:ascii="Times New Roman" w:hAnsi="Times New Roman" w:cs="Times New Roman"/>
          <w:sz w:val="26"/>
          <w:lang w:val="en-IN"/>
        </w:rPr>
        <w:t xml:space="preserve"> on the graph, reflecting an energy gain from the surroundings.</w:t>
      </w:r>
    </w:p>
    <w:p w14:paraId="2E7E631B" w14:textId="77777777" w:rsidR="00705CE5" w:rsidRPr="00993643" w:rsidRDefault="00922EB7">
      <w:pPr>
        <w:rPr>
          <w:rFonts w:ascii="Times New Roman" w:hAnsi="Times New Roman" w:cs="Times New Roman"/>
        </w:rPr>
      </w:pPr>
      <w:r w:rsidRPr="00993643">
        <w:rPr>
          <w:rFonts w:ascii="Times New Roman" w:hAnsi="Times New Roman" w:cs="Times New Roman"/>
          <w:b/>
        </w:rPr>
        <w:t>Suggested Visual</w:t>
      </w:r>
      <w:r w:rsidRPr="00993643">
        <w:rPr>
          <w:rFonts w:ascii="Times New Roman" w:hAnsi="Times New Roman" w:cs="Times New Roman"/>
          <w:sz w:val="24"/>
        </w:rPr>
        <w:t>: A bar graph comparing the energy of reactants and products for exothermic and endothermic reactions.</w:t>
      </w:r>
    </w:p>
    <w:p w14:paraId="41ACD202" w14:textId="77777777" w:rsidR="00705CE5" w:rsidRPr="00993643" w:rsidRDefault="00705CE5">
      <w:pPr>
        <w:rPr>
          <w:rFonts w:ascii="Times New Roman" w:hAnsi="Times New Roman" w:cs="Times New Roman"/>
        </w:rPr>
      </w:pPr>
    </w:p>
    <w:p w14:paraId="1E017058" w14:textId="77777777" w:rsidR="00705CE5" w:rsidRPr="00993643" w:rsidRDefault="00705CE5">
      <w:pPr>
        <w:rPr>
          <w:rFonts w:ascii="Times New Roman" w:hAnsi="Times New Roman" w:cs="Times New Roman"/>
        </w:rPr>
      </w:pPr>
    </w:p>
    <w:p w14:paraId="383F9CBD" w14:textId="77777777" w:rsidR="00705CE5" w:rsidRPr="00993643" w:rsidRDefault="00705CE5">
      <w:pPr>
        <w:rPr>
          <w:rFonts w:ascii="Times New Roman" w:hAnsi="Times New Roman" w:cs="Times New Roman"/>
        </w:rPr>
      </w:pPr>
    </w:p>
    <w:p w14:paraId="7B6CBE0C" w14:textId="77777777" w:rsidR="00705CE5" w:rsidRPr="00993643" w:rsidRDefault="00922EB7">
      <w:pPr>
        <w:pStyle w:val="Heading3"/>
        <w:rPr>
          <w:rFonts w:ascii="Times New Roman" w:hAnsi="Times New Roman" w:cs="Times New Roman"/>
        </w:rPr>
      </w:pPr>
      <w:r w:rsidRPr="00993643">
        <w:rPr>
          <w:rFonts w:ascii="Times New Roman" w:hAnsi="Times New Roman" w:cs="Times New Roman"/>
          <w:sz w:val="26"/>
        </w:rPr>
        <w:t>Write Thermochemical Equations</w:t>
      </w:r>
    </w:p>
    <w:p w14:paraId="15C3C5D4" w14:textId="77777777" w:rsidR="00705CE5" w:rsidRPr="00993643" w:rsidRDefault="00922EB7">
      <w:pPr>
        <w:rPr>
          <w:rFonts w:ascii="Times New Roman" w:hAnsi="Times New Roman" w:cs="Times New Roman"/>
        </w:rPr>
      </w:pPr>
      <w:r w:rsidRPr="00993643">
        <w:rPr>
          <w:rFonts w:ascii="Times New Roman" w:hAnsi="Times New Roman" w:cs="Times New Roman"/>
          <w:sz w:val="26"/>
        </w:rPr>
        <w:t xml:space="preserve">Thermochemical equations are chemical equations that include the enthalpy change </w:t>
      </w:r>
      <w:r w:rsidR="00944C8E" w:rsidRPr="00993643">
        <w:rPr>
          <w:rFonts w:ascii="Times New Roman" w:hAnsi="Times New Roman" w:cs="Times New Roman"/>
          <w:sz w:val="26"/>
        </w:rPr>
        <w:t>(ΔH</w:t>
      </w:r>
      <w:r w:rsidRPr="00993643">
        <w:rPr>
          <w:rFonts w:ascii="Times New Roman" w:hAnsi="Times New Roman" w:cs="Times New Roman"/>
          <w:sz w:val="26"/>
        </w:rPr>
        <w:t>) of the reaction. They show not only the substances involved but also whether energy is absorbed or released.</w:t>
      </w:r>
    </w:p>
    <w:p w14:paraId="1289060C" w14:textId="77777777" w:rsidR="00705CE5" w:rsidRPr="00993643" w:rsidRDefault="00705CE5">
      <w:pPr>
        <w:rPr>
          <w:rFonts w:ascii="Times New Roman" w:hAnsi="Times New Roman" w:cs="Times New Roman"/>
        </w:rPr>
      </w:pPr>
    </w:p>
    <w:p w14:paraId="2DB9BE65" w14:textId="77777777" w:rsidR="00705CE5" w:rsidRPr="00993643" w:rsidRDefault="00922EB7">
      <w:pPr>
        <w:rPr>
          <w:rFonts w:ascii="Times New Roman" w:hAnsi="Times New Roman" w:cs="Times New Roman"/>
        </w:rPr>
      </w:pPr>
      <w:r w:rsidRPr="00993643">
        <w:rPr>
          <w:rFonts w:ascii="Times New Roman" w:hAnsi="Times New Roman" w:cs="Times New Roman"/>
          <w:sz w:val="26"/>
        </w:rPr>
        <w:t>For example:</w:t>
      </w:r>
    </w:p>
    <w:p w14:paraId="49C9FFD5" w14:textId="77777777" w:rsidR="0081150C" w:rsidRPr="00993643" w:rsidRDefault="0081150C">
      <w:pPr>
        <w:rPr>
          <w:rFonts w:ascii="Times New Roman" w:hAnsi="Times New Roman" w:cs="Times New Roman"/>
          <w:sz w:val="26"/>
        </w:rPr>
      </w:pPr>
      <w:r w:rsidRPr="00993643">
        <w:rPr>
          <w:rFonts w:ascii="Times New Roman" w:hAnsi="Times New Roman" w:cs="Times New Roman"/>
          <w:sz w:val="26"/>
        </w:rPr>
        <w:t>CH4 ​+ 2O2​ → CO2 ​+ 2H2​O ΔH = −890kJ</w:t>
      </w:r>
    </w:p>
    <w:p w14:paraId="656871BB" w14:textId="77777777" w:rsidR="00705CE5" w:rsidRPr="00993643" w:rsidRDefault="00922EB7">
      <w:pPr>
        <w:rPr>
          <w:rFonts w:ascii="Times New Roman" w:hAnsi="Times New Roman" w:cs="Times New Roman"/>
        </w:rPr>
      </w:pPr>
      <w:r w:rsidRPr="00993643">
        <w:rPr>
          <w:rFonts w:ascii="Times New Roman" w:hAnsi="Times New Roman" w:cs="Times New Roman"/>
          <w:sz w:val="26"/>
        </w:rPr>
        <w:t>This equation tells us that burning methane releases 890 kJ of energy.</w:t>
      </w:r>
    </w:p>
    <w:p w14:paraId="72E00D97" w14:textId="77777777" w:rsidR="00705CE5" w:rsidRPr="00993643" w:rsidRDefault="00705CE5">
      <w:pPr>
        <w:rPr>
          <w:rFonts w:ascii="Times New Roman" w:hAnsi="Times New Roman" w:cs="Times New Roman"/>
        </w:rPr>
      </w:pPr>
    </w:p>
    <w:p w14:paraId="187640F6" w14:textId="77777777" w:rsidR="00705CE5" w:rsidRPr="00993643" w:rsidRDefault="00922EB7">
      <w:pPr>
        <w:rPr>
          <w:rFonts w:ascii="Times New Roman" w:hAnsi="Times New Roman" w:cs="Times New Roman"/>
        </w:rPr>
      </w:pPr>
      <w:r w:rsidRPr="00993643">
        <w:rPr>
          <w:rFonts w:ascii="Times New Roman" w:hAnsi="Times New Roman" w:cs="Times New Roman"/>
          <w:b/>
        </w:rPr>
        <w:t>Solved Example</w:t>
      </w:r>
      <w:r w:rsidRPr="00993643">
        <w:rPr>
          <w:rFonts w:ascii="Times New Roman" w:hAnsi="Times New Roman" w:cs="Times New Roman"/>
          <w:sz w:val="24"/>
        </w:rPr>
        <w:t>:</w:t>
      </w:r>
    </w:p>
    <w:p w14:paraId="0BA6CE73" w14:textId="77777777" w:rsidR="00705CE5" w:rsidRPr="00993643" w:rsidRDefault="00922EB7">
      <w:pPr>
        <w:rPr>
          <w:rFonts w:ascii="Times New Roman" w:hAnsi="Times New Roman" w:cs="Times New Roman"/>
        </w:rPr>
      </w:pPr>
      <w:r w:rsidRPr="00993643">
        <w:rPr>
          <w:rFonts w:ascii="Times New Roman" w:hAnsi="Times New Roman" w:cs="Times New Roman"/>
          <w:sz w:val="26"/>
        </w:rPr>
        <w:lastRenderedPageBreak/>
        <w:t>Write the thermochemical equation for the reaction where 2 mol of hydrogen gas reacts with 1 mol of oxygen gas to form water, releasing 572 kJ of energy.</w:t>
      </w:r>
    </w:p>
    <w:p w14:paraId="194AC448" w14:textId="77777777" w:rsidR="00705CE5" w:rsidRPr="00993643" w:rsidRDefault="0081150C">
      <w:pPr>
        <w:rPr>
          <w:rFonts w:ascii="Times New Roman" w:hAnsi="Times New Roman" w:cs="Times New Roman"/>
        </w:rPr>
      </w:pPr>
      <w:r w:rsidRPr="00993643">
        <w:rPr>
          <w:rFonts w:ascii="Times New Roman" w:hAnsi="Times New Roman" w:cs="Times New Roman"/>
        </w:rPr>
        <w:t xml:space="preserve"> 2H2 ​+ O</w:t>
      </w:r>
      <w:proofErr w:type="gramStart"/>
      <w:r w:rsidRPr="00993643">
        <w:rPr>
          <w:rFonts w:ascii="Times New Roman" w:hAnsi="Times New Roman" w:cs="Times New Roman"/>
        </w:rPr>
        <w:t>2  ​</w:t>
      </w:r>
      <w:proofErr w:type="gramEnd"/>
      <w:r w:rsidRPr="00993643">
        <w:rPr>
          <w:rFonts w:ascii="Times New Roman" w:hAnsi="Times New Roman" w:cs="Times New Roman"/>
        </w:rPr>
        <w:t>→  2H2​O ΔH  =  −572kJ</w:t>
      </w:r>
    </w:p>
    <w:p w14:paraId="6458C1F7" w14:textId="77777777" w:rsidR="00705CE5" w:rsidRPr="00993643" w:rsidRDefault="00922EB7">
      <w:pPr>
        <w:rPr>
          <w:rFonts w:ascii="Times New Roman" w:hAnsi="Times New Roman" w:cs="Times New Roman"/>
        </w:rPr>
      </w:pPr>
      <w:r w:rsidRPr="00993643">
        <w:rPr>
          <w:rFonts w:ascii="Times New Roman" w:hAnsi="Times New Roman" w:cs="Times New Roman"/>
          <w:b/>
        </w:rPr>
        <w:t>Progress Check</w:t>
      </w:r>
      <w:r w:rsidRPr="00993643">
        <w:rPr>
          <w:rFonts w:ascii="Times New Roman" w:hAnsi="Times New Roman" w:cs="Times New Roman"/>
          <w:sz w:val="24"/>
        </w:rPr>
        <w:t>:</w:t>
      </w:r>
    </w:p>
    <w:p w14:paraId="3C160955" w14:textId="77777777" w:rsidR="00705CE5" w:rsidRPr="00993643" w:rsidRDefault="00922EB7">
      <w:pPr>
        <w:rPr>
          <w:rFonts w:ascii="Times New Roman" w:hAnsi="Times New Roman" w:cs="Times New Roman"/>
        </w:rPr>
      </w:pPr>
      <w:r w:rsidRPr="00993643">
        <w:rPr>
          <w:rFonts w:ascii="Times New Roman" w:hAnsi="Times New Roman" w:cs="Times New Roman"/>
          <w:sz w:val="26"/>
        </w:rPr>
        <w:t>Write the thermochemical equation for the reaction where 1 mol of nitrogen gas reacts with 3 mol of hydrogen gas to form ammonia, releasing 92 kJ of energy.</w:t>
      </w:r>
    </w:p>
    <w:p w14:paraId="3470CB3C" w14:textId="77777777" w:rsidR="00705CE5" w:rsidRPr="00993643" w:rsidRDefault="00705CE5">
      <w:pPr>
        <w:rPr>
          <w:rFonts w:ascii="Times New Roman" w:hAnsi="Times New Roman" w:cs="Times New Roman"/>
        </w:rPr>
      </w:pPr>
    </w:p>
    <w:p w14:paraId="66318FF7" w14:textId="77777777" w:rsidR="00705CE5" w:rsidRPr="00993643" w:rsidRDefault="00705CE5">
      <w:pPr>
        <w:rPr>
          <w:rFonts w:ascii="Times New Roman" w:hAnsi="Times New Roman" w:cs="Times New Roman"/>
        </w:rPr>
      </w:pPr>
    </w:p>
    <w:p w14:paraId="166CE866" w14:textId="77777777" w:rsidR="00705CE5" w:rsidRPr="00993643" w:rsidRDefault="00705CE5">
      <w:pPr>
        <w:rPr>
          <w:rFonts w:ascii="Times New Roman" w:hAnsi="Times New Roman" w:cs="Times New Roman"/>
        </w:rPr>
      </w:pPr>
    </w:p>
    <w:p w14:paraId="6B1C5995" w14:textId="77777777" w:rsidR="00705CE5" w:rsidRPr="00993643" w:rsidRDefault="00922EB7">
      <w:pPr>
        <w:pStyle w:val="Heading3"/>
        <w:rPr>
          <w:rFonts w:ascii="Times New Roman" w:hAnsi="Times New Roman" w:cs="Times New Roman"/>
        </w:rPr>
      </w:pPr>
      <w:r w:rsidRPr="00993643">
        <w:rPr>
          <w:rFonts w:ascii="Times New Roman" w:hAnsi="Times New Roman" w:cs="Times New Roman"/>
          <w:sz w:val="26"/>
        </w:rPr>
        <w:t>Calculate the Enthalpy Change to Classify Reactions</w:t>
      </w:r>
    </w:p>
    <w:p w14:paraId="39A5A2BD" w14:textId="77777777" w:rsidR="00705CE5" w:rsidRPr="00993643" w:rsidRDefault="00922EB7">
      <w:pPr>
        <w:rPr>
          <w:rFonts w:ascii="Times New Roman" w:hAnsi="Times New Roman" w:cs="Times New Roman"/>
        </w:rPr>
      </w:pPr>
      <w:r w:rsidRPr="00993643">
        <w:rPr>
          <w:rFonts w:ascii="Times New Roman" w:hAnsi="Times New Roman" w:cs="Times New Roman"/>
          <w:sz w:val="26"/>
        </w:rPr>
        <w:t xml:space="preserve">To classify a reaction as endothermic or exothermic, calculate the enthalpy change </w:t>
      </w:r>
      <w:r w:rsidR="00944C8E" w:rsidRPr="00993643">
        <w:rPr>
          <w:rFonts w:ascii="Times New Roman" w:hAnsi="Times New Roman" w:cs="Times New Roman"/>
          <w:sz w:val="26"/>
        </w:rPr>
        <w:t xml:space="preserve">(ΔH) </w:t>
      </w:r>
      <w:r w:rsidRPr="00993643">
        <w:rPr>
          <w:rFonts w:ascii="Times New Roman" w:hAnsi="Times New Roman" w:cs="Times New Roman"/>
          <w:sz w:val="26"/>
        </w:rPr>
        <w:t>using the formula:</w:t>
      </w:r>
    </w:p>
    <w:p w14:paraId="2260FF02" w14:textId="77777777" w:rsidR="00705CE5" w:rsidRPr="00993643" w:rsidRDefault="00E95B2F">
      <w:pPr>
        <w:rPr>
          <w:rFonts w:ascii="Times New Roman" w:hAnsi="Times New Roman" w:cs="Times New Roman"/>
        </w:rPr>
      </w:pPr>
      <w:r w:rsidRPr="00993643">
        <w:rPr>
          <w:rFonts w:ascii="Times New Roman" w:hAnsi="Times New Roman" w:cs="Times New Roman"/>
        </w:rPr>
        <w:t>ΔH=Energy of Products−Energy of Reactants</w:t>
      </w:r>
    </w:p>
    <w:p w14:paraId="7E23BB1A" w14:textId="77777777" w:rsidR="00705CE5" w:rsidRPr="00993643" w:rsidRDefault="00922EB7">
      <w:pPr>
        <w:rPr>
          <w:rFonts w:ascii="Times New Roman" w:hAnsi="Times New Roman" w:cs="Times New Roman"/>
        </w:rPr>
      </w:pPr>
      <w:r w:rsidRPr="00993643">
        <w:rPr>
          <w:rFonts w:ascii="Times New Roman" w:hAnsi="Times New Roman" w:cs="Times New Roman"/>
          <w:sz w:val="24"/>
        </w:rPr>
        <w:t xml:space="preserve">- </w:t>
      </w:r>
      <w:proofErr w:type="gramStart"/>
      <w:r w:rsidRPr="00993643">
        <w:rPr>
          <w:rFonts w:ascii="Times New Roman" w:hAnsi="Times New Roman" w:cs="Times New Roman"/>
          <w:sz w:val="24"/>
        </w:rPr>
        <w:t xml:space="preserve">If </w:t>
      </w:r>
      <w:r w:rsidR="00E95B2F" w:rsidRPr="00993643">
        <w:rPr>
          <w:rFonts w:ascii="Times New Roman" w:hAnsi="Times New Roman" w:cs="Times New Roman"/>
          <w:sz w:val="24"/>
        </w:rPr>
        <w:t xml:space="preserve"> </w:t>
      </w:r>
      <w:r w:rsidRPr="00993643">
        <w:rPr>
          <w:rFonts w:ascii="Times New Roman" w:hAnsi="Times New Roman" w:cs="Times New Roman"/>
          <w:sz w:val="24"/>
        </w:rPr>
        <w:t>(</w:t>
      </w:r>
      <w:proofErr w:type="gramEnd"/>
      <w:r w:rsidR="00E95B2F" w:rsidRPr="00993643">
        <w:rPr>
          <w:rFonts w:ascii="Times New Roman" w:hAnsi="Times New Roman" w:cs="Times New Roman"/>
          <w:sz w:val="26"/>
        </w:rPr>
        <w:t xml:space="preserve"> ΔH</w:t>
      </w:r>
      <w:r w:rsidRPr="00993643">
        <w:rPr>
          <w:rFonts w:ascii="Times New Roman" w:hAnsi="Times New Roman" w:cs="Times New Roman"/>
          <w:sz w:val="24"/>
        </w:rPr>
        <w:t xml:space="preserve"> &gt; 0 ), the reaction is </w:t>
      </w:r>
      <w:r w:rsidRPr="00993643">
        <w:rPr>
          <w:rFonts w:ascii="Times New Roman" w:hAnsi="Times New Roman" w:cs="Times New Roman"/>
          <w:b/>
        </w:rPr>
        <w:t>endothermic</w:t>
      </w:r>
      <w:r w:rsidRPr="00993643">
        <w:rPr>
          <w:rFonts w:ascii="Times New Roman" w:hAnsi="Times New Roman" w:cs="Times New Roman"/>
          <w:sz w:val="24"/>
        </w:rPr>
        <w:t xml:space="preserve"> (absorbs energy).</w:t>
      </w:r>
    </w:p>
    <w:p w14:paraId="3BCDCA4F" w14:textId="77777777" w:rsidR="00705CE5" w:rsidRPr="00993643" w:rsidRDefault="00922EB7">
      <w:pPr>
        <w:rPr>
          <w:rFonts w:ascii="Times New Roman" w:hAnsi="Times New Roman" w:cs="Times New Roman"/>
        </w:rPr>
      </w:pPr>
      <w:r w:rsidRPr="00993643">
        <w:rPr>
          <w:rFonts w:ascii="Times New Roman" w:hAnsi="Times New Roman" w:cs="Times New Roman"/>
          <w:sz w:val="24"/>
        </w:rPr>
        <w:t xml:space="preserve">- If </w:t>
      </w:r>
      <w:r w:rsidR="00E95B2F" w:rsidRPr="00993643">
        <w:rPr>
          <w:rFonts w:ascii="Times New Roman" w:hAnsi="Times New Roman" w:cs="Times New Roman"/>
          <w:sz w:val="24"/>
        </w:rPr>
        <w:t>(</w:t>
      </w:r>
      <w:r w:rsidR="00E95B2F" w:rsidRPr="00993643">
        <w:rPr>
          <w:rFonts w:ascii="Times New Roman" w:hAnsi="Times New Roman" w:cs="Times New Roman"/>
          <w:sz w:val="26"/>
        </w:rPr>
        <w:t>ΔH</w:t>
      </w:r>
      <w:r w:rsidR="00E95B2F" w:rsidRPr="00993643">
        <w:rPr>
          <w:rFonts w:ascii="Times New Roman" w:hAnsi="Times New Roman" w:cs="Times New Roman"/>
          <w:sz w:val="24"/>
        </w:rPr>
        <w:t xml:space="preserve"> </w:t>
      </w:r>
      <w:r w:rsidRPr="00993643">
        <w:rPr>
          <w:rFonts w:ascii="Times New Roman" w:hAnsi="Times New Roman" w:cs="Times New Roman"/>
          <w:sz w:val="24"/>
        </w:rPr>
        <w:t xml:space="preserve">&lt; </w:t>
      </w:r>
      <w:proofErr w:type="gramStart"/>
      <w:r w:rsidRPr="00993643">
        <w:rPr>
          <w:rFonts w:ascii="Times New Roman" w:hAnsi="Times New Roman" w:cs="Times New Roman"/>
          <w:sz w:val="24"/>
        </w:rPr>
        <w:t xml:space="preserve">0 </w:t>
      </w:r>
      <w:r w:rsidR="00E95B2F" w:rsidRPr="00993643">
        <w:rPr>
          <w:rFonts w:ascii="Times New Roman" w:hAnsi="Times New Roman" w:cs="Times New Roman"/>
          <w:sz w:val="24"/>
        </w:rPr>
        <w:t>)</w:t>
      </w:r>
      <w:proofErr w:type="gramEnd"/>
      <w:r w:rsidRPr="00993643">
        <w:rPr>
          <w:rFonts w:ascii="Times New Roman" w:hAnsi="Times New Roman" w:cs="Times New Roman"/>
          <w:sz w:val="24"/>
        </w:rPr>
        <w:t xml:space="preserve">, the reaction is </w:t>
      </w:r>
      <w:r w:rsidRPr="00993643">
        <w:rPr>
          <w:rFonts w:ascii="Times New Roman" w:hAnsi="Times New Roman" w:cs="Times New Roman"/>
          <w:b/>
        </w:rPr>
        <w:t>exothermic</w:t>
      </w:r>
      <w:r w:rsidRPr="00993643">
        <w:rPr>
          <w:rFonts w:ascii="Times New Roman" w:hAnsi="Times New Roman" w:cs="Times New Roman"/>
          <w:sz w:val="24"/>
        </w:rPr>
        <w:t xml:space="preserve"> (releases energy).</w:t>
      </w:r>
    </w:p>
    <w:p w14:paraId="60D707E6" w14:textId="77777777" w:rsidR="00705CE5" w:rsidRPr="00993643" w:rsidRDefault="00705CE5">
      <w:pPr>
        <w:rPr>
          <w:rFonts w:ascii="Times New Roman" w:hAnsi="Times New Roman" w:cs="Times New Roman"/>
        </w:rPr>
      </w:pPr>
    </w:p>
    <w:p w14:paraId="3456DC2C" w14:textId="77777777" w:rsidR="00705CE5" w:rsidRPr="00993643" w:rsidRDefault="00922EB7">
      <w:pPr>
        <w:rPr>
          <w:rFonts w:ascii="Times New Roman" w:hAnsi="Times New Roman" w:cs="Times New Roman"/>
        </w:rPr>
      </w:pPr>
      <w:r w:rsidRPr="00993643">
        <w:rPr>
          <w:rFonts w:ascii="Times New Roman" w:hAnsi="Times New Roman" w:cs="Times New Roman"/>
          <w:b/>
        </w:rPr>
        <w:t>Real-Life Examples</w:t>
      </w:r>
      <w:r w:rsidRPr="00993643">
        <w:rPr>
          <w:rFonts w:ascii="Times New Roman" w:hAnsi="Times New Roman" w:cs="Times New Roman"/>
          <w:sz w:val="24"/>
        </w:rPr>
        <w:t>:</w:t>
      </w:r>
    </w:p>
    <w:p w14:paraId="034940C1" w14:textId="77777777" w:rsidR="00705CE5" w:rsidRPr="00993643" w:rsidRDefault="00922EB7">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Exothermic</w:t>
      </w:r>
      <w:r w:rsidRPr="00993643">
        <w:rPr>
          <w:rFonts w:ascii="Times New Roman" w:hAnsi="Times New Roman" w:cs="Times New Roman"/>
          <w:sz w:val="24"/>
        </w:rPr>
        <w:t>: Combustion of gasoline in a car engine.</w:t>
      </w:r>
    </w:p>
    <w:p w14:paraId="2C45EB81" w14:textId="77777777" w:rsidR="00705CE5" w:rsidRPr="00993643" w:rsidRDefault="00922EB7">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Endothermic</w:t>
      </w:r>
      <w:r w:rsidRPr="00993643">
        <w:rPr>
          <w:rFonts w:ascii="Times New Roman" w:hAnsi="Times New Roman" w:cs="Times New Roman"/>
          <w:sz w:val="24"/>
        </w:rPr>
        <w:t>: Melting ice cubes on a hot day.</w:t>
      </w:r>
    </w:p>
    <w:p w14:paraId="116880F8" w14:textId="77777777" w:rsidR="00705CE5" w:rsidRPr="00993643" w:rsidRDefault="00705CE5">
      <w:pPr>
        <w:rPr>
          <w:rFonts w:ascii="Times New Roman" w:hAnsi="Times New Roman" w:cs="Times New Roman"/>
        </w:rPr>
      </w:pPr>
    </w:p>
    <w:p w14:paraId="7128710C" w14:textId="77777777" w:rsidR="00705CE5" w:rsidRPr="00993643" w:rsidRDefault="00922EB7">
      <w:pPr>
        <w:rPr>
          <w:rFonts w:ascii="Times New Roman" w:hAnsi="Times New Roman" w:cs="Times New Roman"/>
        </w:rPr>
      </w:pPr>
      <w:r w:rsidRPr="00993643">
        <w:rPr>
          <w:rFonts w:ascii="Times New Roman" w:hAnsi="Times New Roman" w:cs="Times New Roman"/>
          <w:b/>
        </w:rPr>
        <w:t>Solved Problem</w:t>
      </w:r>
      <w:r w:rsidRPr="00993643">
        <w:rPr>
          <w:rFonts w:ascii="Times New Roman" w:hAnsi="Times New Roman" w:cs="Times New Roman"/>
          <w:sz w:val="24"/>
        </w:rPr>
        <w:t>:</w:t>
      </w:r>
    </w:p>
    <w:p w14:paraId="3785DA16" w14:textId="77777777" w:rsidR="00705CE5" w:rsidRPr="00993643" w:rsidRDefault="00922EB7">
      <w:pPr>
        <w:rPr>
          <w:rFonts w:ascii="Times New Roman" w:hAnsi="Times New Roman" w:cs="Times New Roman"/>
        </w:rPr>
      </w:pPr>
      <w:r w:rsidRPr="00993643">
        <w:rPr>
          <w:rFonts w:ascii="Times New Roman" w:hAnsi="Times New Roman" w:cs="Times New Roman"/>
          <w:sz w:val="26"/>
        </w:rPr>
        <w:t xml:space="preserve">In a reaction, the reactants have an energy of 200 kJ, and the products have an energy of 150 kJ. Calculate </w:t>
      </w:r>
      <w:r w:rsidR="00E95B2F" w:rsidRPr="00993643">
        <w:rPr>
          <w:rFonts w:ascii="Times New Roman" w:hAnsi="Times New Roman" w:cs="Times New Roman"/>
          <w:sz w:val="26"/>
        </w:rPr>
        <w:t>Δ</w:t>
      </w:r>
      <w:proofErr w:type="gramStart"/>
      <w:r w:rsidR="00E95B2F" w:rsidRPr="00993643">
        <w:rPr>
          <w:rFonts w:ascii="Times New Roman" w:hAnsi="Times New Roman" w:cs="Times New Roman"/>
          <w:sz w:val="26"/>
        </w:rPr>
        <w:t>H</w:t>
      </w:r>
      <w:r w:rsidR="00E95B2F" w:rsidRPr="00993643">
        <w:rPr>
          <w:rFonts w:ascii="Times New Roman" w:hAnsi="Times New Roman" w:cs="Times New Roman"/>
          <w:sz w:val="24"/>
        </w:rPr>
        <w:t xml:space="preserve">  </w:t>
      </w:r>
      <w:r w:rsidRPr="00993643">
        <w:rPr>
          <w:rFonts w:ascii="Times New Roman" w:hAnsi="Times New Roman" w:cs="Times New Roman"/>
          <w:sz w:val="26"/>
        </w:rPr>
        <w:t>and</w:t>
      </w:r>
      <w:proofErr w:type="gramEnd"/>
      <w:r w:rsidRPr="00993643">
        <w:rPr>
          <w:rFonts w:ascii="Times New Roman" w:hAnsi="Times New Roman" w:cs="Times New Roman"/>
          <w:sz w:val="26"/>
        </w:rPr>
        <w:t xml:space="preserve"> classify the reaction.</w:t>
      </w:r>
    </w:p>
    <w:p w14:paraId="250C5A3B" w14:textId="77777777" w:rsidR="00E95B2F" w:rsidRPr="00993643" w:rsidRDefault="00E95B2F">
      <w:pPr>
        <w:rPr>
          <w:rFonts w:ascii="Times New Roman" w:hAnsi="Times New Roman" w:cs="Times New Roman"/>
          <w:sz w:val="24"/>
        </w:rPr>
      </w:pPr>
      <w:r w:rsidRPr="00993643">
        <w:rPr>
          <w:rFonts w:ascii="Times New Roman" w:hAnsi="Times New Roman" w:cs="Times New Roman"/>
          <w:sz w:val="24"/>
        </w:rPr>
        <w:t>ΔH=150kJ−200kJ=−50kJ</w:t>
      </w:r>
    </w:p>
    <w:p w14:paraId="65EE53E9" w14:textId="77777777" w:rsidR="00705CE5" w:rsidRPr="00993643" w:rsidRDefault="00922EB7">
      <w:pPr>
        <w:rPr>
          <w:rFonts w:ascii="Times New Roman" w:hAnsi="Times New Roman" w:cs="Times New Roman"/>
        </w:rPr>
      </w:pPr>
      <w:r w:rsidRPr="00993643">
        <w:rPr>
          <w:rFonts w:ascii="Times New Roman" w:hAnsi="Times New Roman" w:cs="Times New Roman"/>
          <w:sz w:val="24"/>
        </w:rPr>
        <w:t xml:space="preserve">This is an </w:t>
      </w:r>
      <w:r w:rsidRPr="00993643">
        <w:rPr>
          <w:rFonts w:ascii="Times New Roman" w:hAnsi="Times New Roman" w:cs="Times New Roman"/>
          <w:b/>
        </w:rPr>
        <w:t>exothermic</w:t>
      </w:r>
      <w:r w:rsidRPr="00993643">
        <w:rPr>
          <w:rFonts w:ascii="Times New Roman" w:hAnsi="Times New Roman" w:cs="Times New Roman"/>
          <w:sz w:val="24"/>
        </w:rPr>
        <w:t xml:space="preserve"> reaction.</w:t>
      </w:r>
    </w:p>
    <w:p w14:paraId="0316009E" w14:textId="77777777" w:rsidR="00705CE5" w:rsidRPr="00993643" w:rsidRDefault="00705CE5">
      <w:pPr>
        <w:rPr>
          <w:rFonts w:ascii="Times New Roman" w:hAnsi="Times New Roman" w:cs="Times New Roman"/>
        </w:rPr>
      </w:pPr>
    </w:p>
    <w:p w14:paraId="7E22613F" w14:textId="77777777" w:rsidR="00705CE5" w:rsidRPr="00993643" w:rsidRDefault="00922EB7">
      <w:pPr>
        <w:rPr>
          <w:rFonts w:ascii="Times New Roman" w:hAnsi="Times New Roman" w:cs="Times New Roman"/>
        </w:rPr>
      </w:pPr>
      <w:r w:rsidRPr="00993643">
        <w:rPr>
          <w:rFonts w:ascii="Times New Roman" w:hAnsi="Times New Roman" w:cs="Times New Roman"/>
          <w:b/>
        </w:rPr>
        <w:t>Practice Question</w:t>
      </w:r>
      <w:r w:rsidRPr="00993643">
        <w:rPr>
          <w:rFonts w:ascii="Times New Roman" w:hAnsi="Times New Roman" w:cs="Times New Roman"/>
          <w:sz w:val="24"/>
        </w:rPr>
        <w:t>:</w:t>
      </w:r>
    </w:p>
    <w:p w14:paraId="07F9A268" w14:textId="77777777" w:rsidR="00705CE5" w:rsidRPr="00993643" w:rsidRDefault="00922EB7">
      <w:pPr>
        <w:rPr>
          <w:rFonts w:ascii="Times New Roman" w:hAnsi="Times New Roman" w:cs="Times New Roman"/>
        </w:rPr>
      </w:pPr>
      <w:r w:rsidRPr="00993643">
        <w:rPr>
          <w:rFonts w:ascii="Times New Roman" w:hAnsi="Times New Roman" w:cs="Times New Roman"/>
          <w:sz w:val="26"/>
        </w:rPr>
        <w:lastRenderedPageBreak/>
        <w:t xml:space="preserve">A reaction has reactants with 300 kJ of energy and products with 400 kJ of energy. Calculate </w:t>
      </w:r>
      <w:r w:rsidR="00E95B2F" w:rsidRPr="00993643">
        <w:rPr>
          <w:rFonts w:ascii="Times New Roman" w:hAnsi="Times New Roman" w:cs="Times New Roman"/>
          <w:sz w:val="26"/>
        </w:rPr>
        <w:t xml:space="preserve">ΔH </w:t>
      </w:r>
      <w:r w:rsidRPr="00993643">
        <w:rPr>
          <w:rFonts w:ascii="Times New Roman" w:hAnsi="Times New Roman" w:cs="Times New Roman"/>
          <w:sz w:val="26"/>
        </w:rPr>
        <w:t>and classify the reaction.</w:t>
      </w:r>
    </w:p>
    <w:p w14:paraId="0ED82535" w14:textId="77777777" w:rsidR="00705CE5" w:rsidRPr="00993643" w:rsidRDefault="00705CE5">
      <w:pPr>
        <w:rPr>
          <w:rFonts w:ascii="Times New Roman" w:hAnsi="Times New Roman" w:cs="Times New Roman"/>
        </w:rPr>
      </w:pPr>
    </w:p>
    <w:p w14:paraId="1518294A" w14:textId="77777777" w:rsidR="00705CE5" w:rsidRPr="00993643" w:rsidRDefault="00922EB7">
      <w:pPr>
        <w:pStyle w:val="Heading3"/>
        <w:rPr>
          <w:rFonts w:ascii="Times New Roman" w:hAnsi="Times New Roman" w:cs="Times New Roman"/>
        </w:rPr>
      </w:pPr>
      <w:r w:rsidRPr="00993643">
        <w:rPr>
          <w:rFonts w:ascii="Times New Roman" w:hAnsi="Times New Roman" w:cs="Times New Roman"/>
          <w:sz w:val="26"/>
        </w:rPr>
        <w:t>Define Hess's Law</w:t>
      </w:r>
    </w:p>
    <w:p w14:paraId="5AF4B6DA" w14:textId="77777777" w:rsidR="00705CE5" w:rsidRPr="00993643" w:rsidRDefault="00922EB7">
      <w:pPr>
        <w:rPr>
          <w:rFonts w:ascii="Times New Roman" w:hAnsi="Times New Roman" w:cs="Times New Roman"/>
        </w:rPr>
      </w:pPr>
      <w:r w:rsidRPr="00993643">
        <w:rPr>
          <w:rFonts w:ascii="Times New Roman" w:hAnsi="Times New Roman" w:cs="Times New Roman"/>
          <w:sz w:val="26"/>
        </w:rPr>
        <w:t>Hess’s Law states that the total enthalpy change for a reaction is the same, no matter how many steps the reaction takes. This means we can add up the enthalpy changes of individual steps to find the total</w:t>
      </w:r>
      <w:r w:rsidR="00E95B2F" w:rsidRPr="00993643">
        <w:rPr>
          <w:rFonts w:ascii="Times New Roman" w:hAnsi="Times New Roman" w:cs="Times New Roman"/>
          <w:sz w:val="26"/>
        </w:rPr>
        <w:t xml:space="preserve"> ΔH</w:t>
      </w:r>
      <w:r w:rsidRPr="00993643">
        <w:rPr>
          <w:rFonts w:ascii="Times New Roman" w:hAnsi="Times New Roman" w:cs="Times New Roman"/>
          <w:sz w:val="26"/>
        </w:rPr>
        <w:t>.</w:t>
      </w:r>
    </w:p>
    <w:p w14:paraId="7917A128" w14:textId="77777777" w:rsidR="00705CE5" w:rsidRPr="00993643" w:rsidRDefault="00705CE5">
      <w:pPr>
        <w:rPr>
          <w:rFonts w:ascii="Times New Roman" w:hAnsi="Times New Roman" w:cs="Times New Roman"/>
        </w:rPr>
      </w:pPr>
    </w:p>
    <w:p w14:paraId="1A8E852D" w14:textId="77777777" w:rsidR="00705CE5" w:rsidRPr="00993643" w:rsidRDefault="00922EB7">
      <w:pPr>
        <w:rPr>
          <w:rFonts w:ascii="Times New Roman" w:hAnsi="Times New Roman" w:cs="Times New Roman"/>
        </w:rPr>
      </w:pPr>
      <w:r w:rsidRPr="00993643">
        <w:rPr>
          <w:rFonts w:ascii="Times New Roman" w:hAnsi="Times New Roman" w:cs="Times New Roman"/>
          <w:b/>
        </w:rPr>
        <w:t>Example</w:t>
      </w:r>
      <w:r w:rsidRPr="00993643">
        <w:rPr>
          <w:rFonts w:ascii="Times New Roman" w:hAnsi="Times New Roman" w:cs="Times New Roman"/>
          <w:sz w:val="24"/>
        </w:rPr>
        <w:t>:</w:t>
      </w:r>
    </w:p>
    <w:p w14:paraId="6897DCBF" w14:textId="27011917" w:rsidR="00705CE5" w:rsidRPr="00993643" w:rsidRDefault="009E05AD">
      <w:pPr>
        <w:rPr>
          <w:rFonts w:ascii="Times New Roman" w:hAnsi="Times New Roman" w:cs="Times New Roman"/>
        </w:rPr>
      </w:pPr>
      <w:r w:rsidRPr="00993643">
        <w:rPr>
          <w:rFonts w:ascii="Times New Roman" w:hAnsi="Times New Roman" w:cs="Times New Roman"/>
          <w:sz w:val="26"/>
        </w:rPr>
        <w:t xml:space="preserve">Consider the energy involved in assembling a jigsaw puzzle. Whether you complete the puzzle by adding one piece at a time or several sections together, the final picture remains the same. Similarly, in chemical reactions, the total energy change depends on the reactants and products, not the sequence of </w:t>
      </w:r>
      <w:proofErr w:type="gramStart"/>
      <w:r w:rsidRPr="00993643">
        <w:rPr>
          <w:rFonts w:ascii="Times New Roman" w:hAnsi="Times New Roman" w:cs="Times New Roman"/>
          <w:sz w:val="26"/>
        </w:rPr>
        <w:t>steps.</w:t>
      </w:r>
      <w:commentRangeStart w:id="8"/>
      <w:r w:rsidR="00922EB7" w:rsidRPr="00993643">
        <w:rPr>
          <w:rFonts w:ascii="Times New Roman" w:hAnsi="Times New Roman" w:cs="Times New Roman"/>
          <w:sz w:val="26"/>
        </w:rPr>
        <w:t>.</w:t>
      </w:r>
      <w:commentRangeEnd w:id="8"/>
      <w:proofErr w:type="gramEnd"/>
      <w:r w:rsidR="00526591" w:rsidRPr="00993643">
        <w:rPr>
          <w:rStyle w:val="CommentReference"/>
          <w:rFonts w:ascii="Times New Roman" w:hAnsi="Times New Roman" w:cs="Times New Roman"/>
        </w:rPr>
        <w:commentReference w:id="8"/>
      </w:r>
    </w:p>
    <w:p w14:paraId="24FC7D94" w14:textId="77777777" w:rsidR="00705CE5" w:rsidRPr="00993643" w:rsidRDefault="00705CE5">
      <w:pPr>
        <w:rPr>
          <w:rFonts w:ascii="Times New Roman" w:hAnsi="Times New Roman" w:cs="Times New Roman"/>
        </w:rPr>
      </w:pPr>
    </w:p>
    <w:p w14:paraId="5DC57B90" w14:textId="1FEF4A42" w:rsidR="009E05AD" w:rsidRPr="00993643" w:rsidRDefault="00922EB7" w:rsidP="009E05AD">
      <w:pPr>
        <w:rPr>
          <w:rFonts w:ascii="Times New Roman" w:hAnsi="Times New Roman" w:cs="Times New Roman"/>
          <w:sz w:val="26"/>
          <w:szCs w:val="26"/>
          <w:lang w:val="en-IN"/>
        </w:rPr>
      </w:pPr>
      <w:r w:rsidRPr="00993643">
        <w:rPr>
          <w:rFonts w:ascii="Times New Roman" w:hAnsi="Times New Roman" w:cs="Times New Roman"/>
          <w:b/>
          <w:sz w:val="26"/>
          <w:szCs w:val="26"/>
        </w:rPr>
        <w:t>Suggested Visual</w:t>
      </w:r>
      <w:r w:rsidR="009E05AD" w:rsidRPr="00993643">
        <w:rPr>
          <w:rFonts w:ascii="Times New Roman" w:hAnsi="Times New Roman" w:cs="Times New Roman"/>
          <w:b/>
          <w:sz w:val="26"/>
          <w:szCs w:val="26"/>
        </w:rPr>
        <w:t xml:space="preserve">: </w:t>
      </w:r>
      <w:r w:rsidR="009E05AD" w:rsidRPr="00993643">
        <w:rPr>
          <w:rFonts w:ascii="Times New Roman" w:eastAsia="Times New Roman" w:hAnsi="Times New Roman" w:cs="Times New Roman"/>
          <w:sz w:val="26"/>
          <w:szCs w:val="26"/>
          <w:lang w:val="en-IN" w:eastAsia="zh-CN"/>
        </w:rPr>
        <w:t xml:space="preserve"> </w:t>
      </w:r>
      <w:r w:rsidR="009E05AD" w:rsidRPr="00993643">
        <w:rPr>
          <w:rFonts w:ascii="Times New Roman" w:hAnsi="Times New Roman" w:cs="Times New Roman"/>
          <w:sz w:val="26"/>
          <w:szCs w:val="26"/>
          <w:lang w:val="en-IN"/>
        </w:rPr>
        <w:t>Illustrate two reaction pathways—one direct and one multi-step—showing that the total ΔH\Delta HΔH remains the same regardless of the pathway.</w:t>
      </w:r>
    </w:p>
    <w:p w14:paraId="5E6647E0" w14:textId="026AFF01" w:rsidR="00705CE5" w:rsidRPr="00993643" w:rsidRDefault="00705CE5">
      <w:pPr>
        <w:rPr>
          <w:rFonts w:ascii="Times New Roman" w:hAnsi="Times New Roman" w:cs="Times New Roman"/>
          <w:sz w:val="26"/>
          <w:szCs w:val="26"/>
          <w:lang w:val="en-IN"/>
        </w:rPr>
      </w:pPr>
    </w:p>
    <w:p w14:paraId="14E057A3" w14:textId="77777777" w:rsidR="00705CE5" w:rsidRPr="00993643" w:rsidRDefault="00922EB7">
      <w:pPr>
        <w:rPr>
          <w:rFonts w:ascii="Times New Roman" w:hAnsi="Times New Roman" w:cs="Times New Roman"/>
          <w:sz w:val="26"/>
          <w:szCs w:val="26"/>
        </w:rPr>
      </w:pPr>
      <w:r w:rsidRPr="00993643">
        <w:rPr>
          <w:rFonts w:ascii="Times New Roman" w:hAnsi="Times New Roman" w:cs="Times New Roman"/>
          <w:b/>
          <w:sz w:val="26"/>
          <w:szCs w:val="26"/>
        </w:rPr>
        <w:t>Follow-Up Question</w:t>
      </w:r>
      <w:r w:rsidRPr="00993643">
        <w:rPr>
          <w:rFonts w:ascii="Times New Roman" w:hAnsi="Times New Roman" w:cs="Times New Roman"/>
          <w:sz w:val="26"/>
          <w:szCs w:val="26"/>
        </w:rPr>
        <w:t>: Why is Hess’s Law useful for reactions that are hard to measure directly?</w:t>
      </w:r>
    </w:p>
    <w:p w14:paraId="7D8EB3F8" w14:textId="77777777" w:rsidR="00705CE5" w:rsidRPr="00993643" w:rsidRDefault="00705CE5">
      <w:pPr>
        <w:rPr>
          <w:rFonts w:ascii="Times New Roman" w:hAnsi="Times New Roman" w:cs="Times New Roman"/>
        </w:rPr>
      </w:pPr>
    </w:p>
    <w:p w14:paraId="669B344B" w14:textId="77777777" w:rsidR="00705CE5" w:rsidRPr="00993643" w:rsidRDefault="00705CE5">
      <w:pPr>
        <w:rPr>
          <w:rFonts w:ascii="Times New Roman" w:hAnsi="Times New Roman" w:cs="Times New Roman"/>
        </w:rPr>
      </w:pPr>
    </w:p>
    <w:p w14:paraId="6B31FD2E" w14:textId="77777777" w:rsidR="00705CE5" w:rsidRPr="00993643" w:rsidRDefault="00705CE5">
      <w:pPr>
        <w:rPr>
          <w:rFonts w:ascii="Times New Roman" w:hAnsi="Times New Roman" w:cs="Times New Roman"/>
        </w:rPr>
      </w:pPr>
    </w:p>
    <w:p w14:paraId="77CAC90A" w14:textId="77777777" w:rsidR="00705CE5" w:rsidRPr="00993643" w:rsidRDefault="00922EB7">
      <w:pPr>
        <w:pStyle w:val="Heading3"/>
        <w:rPr>
          <w:rFonts w:ascii="Times New Roman" w:hAnsi="Times New Roman" w:cs="Times New Roman"/>
        </w:rPr>
      </w:pPr>
      <w:r w:rsidRPr="00993643">
        <w:rPr>
          <w:rFonts w:ascii="Times New Roman" w:hAnsi="Times New Roman" w:cs="Times New Roman"/>
          <w:sz w:val="26"/>
        </w:rPr>
        <w:t>Apply Hess's Law to Multi-Step Reactions</w:t>
      </w:r>
    </w:p>
    <w:p w14:paraId="398F843D" w14:textId="77777777" w:rsidR="00705CE5" w:rsidRPr="00993643" w:rsidRDefault="00922EB7">
      <w:pPr>
        <w:rPr>
          <w:rFonts w:ascii="Times New Roman" w:hAnsi="Times New Roman" w:cs="Times New Roman"/>
        </w:rPr>
      </w:pPr>
      <w:r w:rsidRPr="00993643">
        <w:rPr>
          <w:rFonts w:ascii="Times New Roman" w:hAnsi="Times New Roman" w:cs="Times New Roman"/>
          <w:sz w:val="26"/>
        </w:rPr>
        <w:t>To apply Hess’s Law, follow these steps:</w:t>
      </w:r>
    </w:p>
    <w:p w14:paraId="51D0D886" w14:textId="77777777" w:rsidR="00705CE5" w:rsidRPr="00993643" w:rsidRDefault="00922EB7">
      <w:pPr>
        <w:rPr>
          <w:rFonts w:ascii="Times New Roman" w:hAnsi="Times New Roman" w:cs="Times New Roman"/>
        </w:rPr>
      </w:pPr>
      <w:r w:rsidRPr="00993643">
        <w:rPr>
          <w:rFonts w:ascii="Times New Roman" w:hAnsi="Times New Roman" w:cs="Times New Roman"/>
          <w:sz w:val="26"/>
        </w:rPr>
        <w:t>1. Write the equations for each step of the reaction.</w:t>
      </w:r>
    </w:p>
    <w:p w14:paraId="540F67A4" w14:textId="77777777" w:rsidR="00705CE5" w:rsidRPr="00993643" w:rsidRDefault="00922EB7">
      <w:pPr>
        <w:rPr>
          <w:rFonts w:ascii="Times New Roman" w:hAnsi="Times New Roman" w:cs="Times New Roman"/>
        </w:rPr>
      </w:pPr>
      <w:r w:rsidRPr="00993643">
        <w:rPr>
          <w:rFonts w:ascii="Times New Roman" w:hAnsi="Times New Roman" w:cs="Times New Roman"/>
          <w:sz w:val="26"/>
        </w:rPr>
        <w:t>2. Adjust the equations so they match the overall reaction (reverse or multiply if necessary).</w:t>
      </w:r>
    </w:p>
    <w:p w14:paraId="6E07EC0C" w14:textId="77777777" w:rsidR="00705CE5" w:rsidRPr="00993643" w:rsidRDefault="00922EB7">
      <w:pPr>
        <w:rPr>
          <w:rFonts w:ascii="Times New Roman" w:hAnsi="Times New Roman" w:cs="Times New Roman"/>
        </w:rPr>
      </w:pPr>
      <w:r w:rsidRPr="00993643">
        <w:rPr>
          <w:rFonts w:ascii="Times New Roman" w:hAnsi="Times New Roman" w:cs="Times New Roman"/>
          <w:sz w:val="26"/>
        </w:rPr>
        <w:t xml:space="preserve">3. Add up the </w:t>
      </w:r>
      <w:r w:rsidR="003B00D7" w:rsidRPr="00993643">
        <w:rPr>
          <w:rFonts w:ascii="Times New Roman" w:hAnsi="Times New Roman" w:cs="Times New Roman"/>
          <w:sz w:val="24"/>
        </w:rPr>
        <w:t>Δ</w:t>
      </w:r>
      <w:proofErr w:type="gramStart"/>
      <w:r w:rsidR="003B00D7" w:rsidRPr="00993643">
        <w:rPr>
          <w:rFonts w:ascii="Times New Roman" w:hAnsi="Times New Roman" w:cs="Times New Roman"/>
          <w:sz w:val="24"/>
        </w:rPr>
        <w:t>H</w:t>
      </w:r>
      <w:r w:rsidR="003B00D7" w:rsidRPr="00993643">
        <w:rPr>
          <w:rFonts w:ascii="Times New Roman" w:hAnsi="Times New Roman" w:cs="Times New Roman"/>
          <w:sz w:val="26"/>
        </w:rPr>
        <w:t xml:space="preserve">  </w:t>
      </w:r>
      <w:r w:rsidRPr="00993643">
        <w:rPr>
          <w:rFonts w:ascii="Times New Roman" w:hAnsi="Times New Roman" w:cs="Times New Roman"/>
          <w:sz w:val="26"/>
        </w:rPr>
        <w:t>values</w:t>
      </w:r>
      <w:proofErr w:type="gramEnd"/>
      <w:r w:rsidRPr="00993643">
        <w:rPr>
          <w:rFonts w:ascii="Times New Roman" w:hAnsi="Times New Roman" w:cs="Times New Roman"/>
          <w:sz w:val="26"/>
        </w:rPr>
        <w:t xml:space="preserve"> of each step.</w:t>
      </w:r>
    </w:p>
    <w:p w14:paraId="40F770A9" w14:textId="77777777" w:rsidR="00705CE5" w:rsidRPr="00993643" w:rsidRDefault="00705CE5">
      <w:pPr>
        <w:rPr>
          <w:rFonts w:ascii="Times New Roman" w:hAnsi="Times New Roman" w:cs="Times New Roman"/>
        </w:rPr>
      </w:pPr>
    </w:p>
    <w:p w14:paraId="6FA9D73D" w14:textId="77777777" w:rsidR="00705CE5" w:rsidRPr="00993643" w:rsidRDefault="00922EB7">
      <w:pPr>
        <w:rPr>
          <w:rFonts w:ascii="Times New Roman" w:hAnsi="Times New Roman" w:cs="Times New Roman"/>
        </w:rPr>
      </w:pPr>
      <w:r w:rsidRPr="00993643">
        <w:rPr>
          <w:rFonts w:ascii="Times New Roman" w:hAnsi="Times New Roman" w:cs="Times New Roman"/>
          <w:b/>
        </w:rPr>
        <w:t>Solved Problem</w:t>
      </w:r>
      <w:r w:rsidRPr="00993643">
        <w:rPr>
          <w:rFonts w:ascii="Times New Roman" w:hAnsi="Times New Roman" w:cs="Times New Roman"/>
          <w:sz w:val="24"/>
        </w:rPr>
        <w:t>:</w:t>
      </w:r>
    </w:p>
    <w:p w14:paraId="61B322D0" w14:textId="77777777" w:rsidR="00705CE5" w:rsidRPr="00993643" w:rsidRDefault="00922EB7">
      <w:pPr>
        <w:rPr>
          <w:rFonts w:ascii="Times New Roman" w:hAnsi="Times New Roman" w:cs="Times New Roman"/>
        </w:rPr>
      </w:pPr>
      <w:r w:rsidRPr="00993643">
        <w:rPr>
          <w:rFonts w:ascii="Times New Roman" w:hAnsi="Times New Roman" w:cs="Times New Roman"/>
          <w:sz w:val="26"/>
        </w:rPr>
        <w:t>Given the reactions:</w:t>
      </w:r>
    </w:p>
    <w:p w14:paraId="304B75E2" w14:textId="77777777" w:rsidR="00705CE5" w:rsidRPr="00993643" w:rsidRDefault="00922EB7">
      <w:pPr>
        <w:rPr>
          <w:rFonts w:ascii="Times New Roman" w:hAnsi="Times New Roman" w:cs="Times New Roman"/>
        </w:rPr>
      </w:pPr>
      <w:r w:rsidRPr="00993643">
        <w:rPr>
          <w:rFonts w:ascii="Times New Roman" w:hAnsi="Times New Roman" w:cs="Times New Roman"/>
          <w:sz w:val="26"/>
        </w:rPr>
        <w:t xml:space="preserve">1. </w:t>
      </w:r>
      <w:r w:rsidR="003B00D7" w:rsidRPr="00993643">
        <w:rPr>
          <w:rFonts w:ascii="Times New Roman" w:hAnsi="Times New Roman" w:cs="Times New Roman"/>
          <w:sz w:val="26"/>
        </w:rPr>
        <w:t>C+O2​→CO2​ΔH=−393kJ</w:t>
      </w:r>
    </w:p>
    <w:p w14:paraId="59F61D4A" w14:textId="77777777" w:rsidR="00705CE5" w:rsidRPr="00993643" w:rsidRDefault="00922EB7">
      <w:pPr>
        <w:rPr>
          <w:rFonts w:ascii="Times New Roman" w:hAnsi="Times New Roman" w:cs="Times New Roman"/>
        </w:rPr>
      </w:pPr>
      <w:r w:rsidRPr="00993643">
        <w:rPr>
          <w:rFonts w:ascii="Times New Roman" w:hAnsi="Times New Roman" w:cs="Times New Roman"/>
          <w:sz w:val="26"/>
        </w:rPr>
        <w:t xml:space="preserve">2. </w:t>
      </w:r>
      <w:r w:rsidR="003B00D7" w:rsidRPr="00993643">
        <w:rPr>
          <w:rFonts w:ascii="Times New Roman" w:hAnsi="Times New Roman" w:cs="Times New Roman"/>
          <w:sz w:val="26"/>
        </w:rPr>
        <w:t>CO2​→CO+21​O2​ΔH=+283kJ</w:t>
      </w:r>
    </w:p>
    <w:p w14:paraId="51CE96F1" w14:textId="77777777" w:rsidR="00705CE5" w:rsidRPr="00993643" w:rsidRDefault="00922EB7">
      <w:pPr>
        <w:rPr>
          <w:rFonts w:ascii="Times New Roman" w:hAnsi="Times New Roman" w:cs="Times New Roman"/>
        </w:rPr>
      </w:pPr>
      <w:r w:rsidRPr="00993643">
        <w:rPr>
          <w:rFonts w:ascii="Times New Roman" w:hAnsi="Times New Roman" w:cs="Times New Roman"/>
          <w:sz w:val="26"/>
        </w:rPr>
        <w:t xml:space="preserve">Find </w:t>
      </w:r>
      <w:r w:rsidR="003B00D7" w:rsidRPr="00993643">
        <w:rPr>
          <w:rFonts w:ascii="Times New Roman" w:hAnsi="Times New Roman" w:cs="Times New Roman"/>
          <w:sz w:val="26"/>
        </w:rPr>
        <w:t xml:space="preserve">ΔH </w:t>
      </w:r>
      <w:r w:rsidRPr="00993643">
        <w:rPr>
          <w:rFonts w:ascii="Times New Roman" w:hAnsi="Times New Roman" w:cs="Times New Roman"/>
          <w:sz w:val="26"/>
        </w:rPr>
        <w:t>for the reaction:</w:t>
      </w:r>
    </w:p>
    <w:p w14:paraId="7D818D70" w14:textId="77777777" w:rsidR="00705CE5" w:rsidRPr="00993643" w:rsidRDefault="003B00D7">
      <w:pPr>
        <w:rPr>
          <w:rFonts w:ascii="Times New Roman" w:hAnsi="Times New Roman" w:cs="Times New Roman"/>
        </w:rPr>
      </w:pPr>
      <w:r w:rsidRPr="00993643">
        <w:rPr>
          <w:rFonts w:ascii="Times New Roman" w:hAnsi="Times New Roman" w:cs="Times New Roman"/>
        </w:rPr>
        <w:t>C+ 1/ 2 ​O2​→CO</w:t>
      </w:r>
    </w:p>
    <w:p w14:paraId="6E1C057C" w14:textId="77777777" w:rsidR="00705CE5" w:rsidRPr="00993643" w:rsidRDefault="00922EB7">
      <w:pPr>
        <w:rPr>
          <w:rFonts w:ascii="Times New Roman" w:hAnsi="Times New Roman" w:cs="Times New Roman"/>
        </w:rPr>
      </w:pPr>
      <w:r w:rsidRPr="00993643">
        <w:rPr>
          <w:rFonts w:ascii="Times New Roman" w:hAnsi="Times New Roman" w:cs="Times New Roman"/>
          <w:b/>
        </w:rPr>
        <w:t>Solution</w:t>
      </w:r>
      <w:r w:rsidRPr="00993643">
        <w:rPr>
          <w:rFonts w:ascii="Times New Roman" w:hAnsi="Times New Roman" w:cs="Times New Roman"/>
          <w:sz w:val="24"/>
        </w:rPr>
        <w:t>:</w:t>
      </w:r>
    </w:p>
    <w:p w14:paraId="440B535E" w14:textId="77777777" w:rsidR="00705CE5" w:rsidRPr="00993643" w:rsidRDefault="00922EB7">
      <w:pPr>
        <w:rPr>
          <w:rFonts w:ascii="Times New Roman" w:hAnsi="Times New Roman" w:cs="Times New Roman"/>
        </w:rPr>
      </w:pPr>
      <w:r w:rsidRPr="00993643">
        <w:rPr>
          <w:rFonts w:ascii="Times New Roman" w:hAnsi="Times New Roman" w:cs="Times New Roman"/>
          <w:sz w:val="26"/>
        </w:rPr>
        <w:t>Add the two equations:</w:t>
      </w:r>
    </w:p>
    <w:p w14:paraId="018A1797" w14:textId="77777777" w:rsidR="003B00D7" w:rsidRPr="00993643" w:rsidRDefault="003B00D7">
      <w:pPr>
        <w:rPr>
          <w:rFonts w:ascii="Times New Roman" w:hAnsi="Times New Roman" w:cs="Times New Roman"/>
          <w:sz w:val="26"/>
        </w:rPr>
      </w:pPr>
      <w:r w:rsidRPr="00993643">
        <w:rPr>
          <w:rFonts w:ascii="Times New Roman" w:hAnsi="Times New Roman" w:cs="Times New Roman"/>
          <w:sz w:val="26"/>
        </w:rPr>
        <w:t>C+O2​+CO2​→CO2​+CO+21​O2​</w:t>
      </w:r>
    </w:p>
    <w:p w14:paraId="29B7B88D" w14:textId="77777777" w:rsidR="00705CE5" w:rsidRPr="00993643" w:rsidRDefault="00922EB7">
      <w:pPr>
        <w:rPr>
          <w:rFonts w:ascii="Times New Roman" w:hAnsi="Times New Roman" w:cs="Times New Roman"/>
        </w:rPr>
      </w:pPr>
      <w:r w:rsidRPr="00993643">
        <w:rPr>
          <w:rFonts w:ascii="Times New Roman" w:hAnsi="Times New Roman" w:cs="Times New Roman"/>
          <w:sz w:val="26"/>
        </w:rPr>
        <w:t>Cancel common terms:</w:t>
      </w:r>
    </w:p>
    <w:p w14:paraId="082FB1A6" w14:textId="77777777" w:rsidR="00705CE5" w:rsidRPr="00993643" w:rsidRDefault="003B00D7" w:rsidP="003B00D7">
      <w:pPr>
        <w:rPr>
          <w:rFonts w:ascii="Times New Roman" w:hAnsi="Times New Roman" w:cs="Times New Roman"/>
        </w:rPr>
      </w:pPr>
      <w:r w:rsidRPr="00993643">
        <w:rPr>
          <w:rFonts w:ascii="Times New Roman" w:hAnsi="Times New Roman" w:cs="Times New Roman"/>
        </w:rPr>
        <w:t>C+21​O2​→CO</w:t>
      </w:r>
    </w:p>
    <w:p w14:paraId="28BEE3AB" w14:textId="77777777" w:rsidR="00705CE5" w:rsidRPr="00993643" w:rsidRDefault="00922EB7" w:rsidP="003B00D7">
      <w:pPr>
        <w:rPr>
          <w:rFonts w:ascii="Times New Roman" w:hAnsi="Times New Roman" w:cs="Times New Roman"/>
          <w:sz w:val="26"/>
        </w:rPr>
      </w:pPr>
      <w:r w:rsidRPr="00993643">
        <w:rPr>
          <w:rFonts w:ascii="Times New Roman" w:hAnsi="Times New Roman" w:cs="Times New Roman"/>
          <w:sz w:val="26"/>
        </w:rPr>
        <w:t>Add</w:t>
      </w:r>
    </w:p>
    <w:p w14:paraId="3E30D559" w14:textId="77777777" w:rsidR="003B00D7" w:rsidRPr="00993643" w:rsidRDefault="003B00D7" w:rsidP="003B00D7">
      <w:pPr>
        <w:rPr>
          <w:rFonts w:ascii="Times New Roman" w:hAnsi="Times New Roman" w:cs="Times New Roman"/>
        </w:rPr>
      </w:pPr>
      <w:bookmarkStart w:id="9" w:name="_Hlk184655399"/>
      <w:r w:rsidRPr="00993643">
        <w:rPr>
          <w:rFonts w:ascii="Times New Roman" w:hAnsi="Times New Roman" w:cs="Times New Roman"/>
        </w:rPr>
        <w:t>ΔH</w:t>
      </w:r>
      <w:bookmarkEnd w:id="9"/>
      <w:r w:rsidRPr="00993643">
        <w:rPr>
          <w:rFonts w:ascii="Times New Roman" w:hAnsi="Times New Roman" w:cs="Times New Roman"/>
        </w:rPr>
        <w:t>=−393kJ+283kJ=−110kJ</w:t>
      </w:r>
    </w:p>
    <w:p w14:paraId="72759EB1" w14:textId="77777777" w:rsidR="00705CE5" w:rsidRPr="00993643" w:rsidRDefault="00705CE5">
      <w:pPr>
        <w:rPr>
          <w:rFonts w:ascii="Times New Roman" w:hAnsi="Times New Roman" w:cs="Times New Roman"/>
        </w:rPr>
      </w:pPr>
    </w:p>
    <w:p w14:paraId="2555EF47" w14:textId="77777777" w:rsidR="00705CE5" w:rsidRPr="00993643" w:rsidRDefault="00922EB7">
      <w:pPr>
        <w:rPr>
          <w:rFonts w:ascii="Times New Roman" w:hAnsi="Times New Roman" w:cs="Times New Roman"/>
        </w:rPr>
      </w:pPr>
      <w:r w:rsidRPr="00993643">
        <w:rPr>
          <w:rFonts w:ascii="Times New Roman" w:hAnsi="Times New Roman" w:cs="Times New Roman"/>
          <w:b/>
        </w:rPr>
        <w:t>Practice Problem</w:t>
      </w:r>
      <w:r w:rsidRPr="00993643">
        <w:rPr>
          <w:rFonts w:ascii="Times New Roman" w:hAnsi="Times New Roman" w:cs="Times New Roman"/>
          <w:sz w:val="24"/>
        </w:rPr>
        <w:t>:</w:t>
      </w:r>
    </w:p>
    <w:p w14:paraId="6CC93DBF" w14:textId="77777777" w:rsidR="00705CE5" w:rsidRPr="00993643" w:rsidRDefault="00922EB7">
      <w:pPr>
        <w:rPr>
          <w:rFonts w:ascii="Times New Roman" w:hAnsi="Times New Roman" w:cs="Times New Roman"/>
        </w:rPr>
      </w:pPr>
      <w:r w:rsidRPr="00993643">
        <w:rPr>
          <w:rFonts w:ascii="Times New Roman" w:hAnsi="Times New Roman" w:cs="Times New Roman"/>
          <w:sz w:val="26"/>
        </w:rPr>
        <w:t xml:space="preserve">Use Hess’s Law to find </w:t>
      </w:r>
      <w:r w:rsidR="003B00D7" w:rsidRPr="00993643">
        <w:rPr>
          <w:rFonts w:ascii="Times New Roman" w:hAnsi="Times New Roman" w:cs="Times New Roman"/>
          <w:sz w:val="26"/>
        </w:rPr>
        <w:t xml:space="preserve">ΔH </w:t>
      </w:r>
      <w:r w:rsidRPr="00993643">
        <w:rPr>
          <w:rFonts w:ascii="Times New Roman" w:hAnsi="Times New Roman" w:cs="Times New Roman"/>
          <w:sz w:val="26"/>
        </w:rPr>
        <w:t>for the reaction:</w:t>
      </w:r>
    </w:p>
    <w:p w14:paraId="7F52C91C" w14:textId="77777777" w:rsidR="003B00D7" w:rsidRPr="00993643" w:rsidRDefault="003B00D7">
      <w:pPr>
        <w:rPr>
          <w:rFonts w:ascii="Times New Roman" w:hAnsi="Times New Roman" w:cs="Times New Roman"/>
          <w:sz w:val="26"/>
        </w:rPr>
      </w:pPr>
      <w:r w:rsidRPr="00993643">
        <w:rPr>
          <w:rFonts w:ascii="Times New Roman" w:hAnsi="Times New Roman" w:cs="Times New Roman"/>
          <w:sz w:val="26"/>
        </w:rPr>
        <w:t>N2​+3H2​→2NH3​</w:t>
      </w:r>
    </w:p>
    <w:p w14:paraId="25FA39C6" w14:textId="77777777" w:rsidR="00705CE5" w:rsidRPr="00993643" w:rsidRDefault="00922EB7">
      <w:pPr>
        <w:rPr>
          <w:rFonts w:ascii="Times New Roman" w:hAnsi="Times New Roman" w:cs="Times New Roman"/>
        </w:rPr>
      </w:pPr>
      <w:r w:rsidRPr="00993643">
        <w:rPr>
          <w:rFonts w:ascii="Times New Roman" w:hAnsi="Times New Roman" w:cs="Times New Roman"/>
          <w:sz w:val="26"/>
        </w:rPr>
        <w:t>Given:</w:t>
      </w:r>
    </w:p>
    <w:p w14:paraId="0B872B7D" w14:textId="77777777" w:rsidR="003B00D7" w:rsidRPr="00993643" w:rsidRDefault="00922EB7" w:rsidP="003B00D7">
      <w:pPr>
        <w:pStyle w:val="NormalWeb"/>
      </w:pPr>
      <w:r w:rsidRPr="00993643">
        <w:rPr>
          <w:sz w:val="26"/>
        </w:rPr>
        <w:t>1.</w:t>
      </w:r>
      <w:r w:rsidR="003B00D7" w:rsidRPr="00993643">
        <w:rPr>
          <w:sz w:val="26"/>
        </w:rPr>
        <w:t xml:space="preserve"> </w:t>
      </w:r>
      <w:r w:rsidR="003B00D7" w:rsidRPr="00993643">
        <w:t>N2​+O2​→2NOΔH=+180kJ</w:t>
      </w:r>
    </w:p>
    <w:p w14:paraId="5B9C039F" w14:textId="77777777" w:rsidR="00705CE5" w:rsidRPr="00993643" w:rsidRDefault="00922EB7">
      <w:pPr>
        <w:rPr>
          <w:rFonts w:ascii="Times New Roman" w:hAnsi="Times New Roman" w:cs="Times New Roman"/>
        </w:rPr>
      </w:pPr>
      <w:r w:rsidRPr="00993643">
        <w:rPr>
          <w:rFonts w:ascii="Times New Roman" w:hAnsi="Times New Roman" w:cs="Times New Roman"/>
          <w:sz w:val="26"/>
        </w:rPr>
        <w:t xml:space="preserve">2. </w:t>
      </w:r>
      <w:r w:rsidR="003B00D7" w:rsidRPr="00993643">
        <w:rPr>
          <w:rFonts w:ascii="Times New Roman" w:hAnsi="Times New Roman" w:cs="Times New Roman"/>
          <w:sz w:val="26"/>
        </w:rPr>
        <w:t xml:space="preserve"> 2NO+3H2​→2NH3​+H2​OΔH=−250kJ</w:t>
      </w:r>
    </w:p>
    <w:p w14:paraId="0B43C0DC" w14:textId="77777777" w:rsidR="00705CE5" w:rsidRPr="00993643" w:rsidRDefault="00705CE5">
      <w:pPr>
        <w:rPr>
          <w:rFonts w:ascii="Times New Roman" w:hAnsi="Times New Roman" w:cs="Times New Roman"/>
        </w:rPr>
      </w:pPr>
    </w:p>
    <w:p w14:paraId="414A6015" w14:textId="77777777" w:rsidR="003B00D7" w:rsidRPr="00993643" w:rsidRDefault="003B00D7" w:rsidP="003B00D7">
      <w:pPr>
        <w:rPr>
          <w:rFonts w:ascii="Times New Roman" w:hAnsi="Times New Roman" w:cs="Times New Roman"/>
        </w:rPr>
      </w:pPr>
      <w:r w:rsidRPr="00993643">
        <w:rPr>
          <w:rFonts w:ascii="Times New Roman" w:hAnsi="Times New Roman" w:cs="Times New Roman"/>
          <w:b/>
        </w:rPr>
        <w:t>Scaffolded Questions to Confirm Understanding:</w:t>
      </w:r>
    </w:p>
    <w:p w14:paraId="5D54ED41"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1. </w:t>
      </w:r>
      <w:r w:rsidRPr="00993643">
        <w:rPr>
          <w:rFonts w:ascii="Times New Roman" w:hAnsi="Times New Roman" w:cs="Times New Roman"/>
          <w:b/>
        </w:rPr>
        <w:t>What is a chemical reaction?</w:t>
      </w:r>
    </w:p>
    <w:p w14:paraId="1E1EB879"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lastRenderedPageBreak/>
        <w:t xml:space="preserve">- </w:t>
      </w:r>
      <w:r w:rsidRPr="00993643">
        <w:rPr>
          <w:rFonts w:ascii="Times New Roman" w:hAnsi="Times New Roman" w:cs="Times New Roman"/>
          <w:b/>
        </w:rPr>
        <w:t>Answer:</w:t>
      </w:r>
      <w:r w:rsidRPr="00993643">
        <w:rPr>
          <w:rFonts w:ascii="Times New Roman" w:hAnsi="Times New Roman" w:cs="Times New Roman"/>
          <w:sz w:val="24"/>
        </w:rPr>
        <w:t xml:space="preserve"> A chemical reaction is a process where one or more substances (reactants) are changed into new substances (products) with different properties.</w:t>
      </w:r>
    </w:p>
    <w:p w14:paraId="1B97B5FA" w14:textId="77777777" w:rsidR="00A4341E" w:rsidRPr="00993643" w:rsidRDefault="00A4341E" w:rsidP="00A4341E">
      <w:pPr>
        <w:rPr>
          <w:rFonts w:ascii="Times New Roman" w:hAnsi="Times New Roman" w:cs="Times New Roman"/>
        </w:rPr>
      </w:pPr>
    </w:p>
    <w:p w14:paraId="262CFE41"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2. </w:t>
      </w:r>
      <w:r w:rsidRPr="00993643">
        <w:rPr>
          <w:rFonts w:ascii="Times New Roman" w:hAnsi="Times New Roman" w:cs="Times New Roman"/>
          <w:b/>
        </w:rPr>
        <w:t>How does the Law of Conservation of Mass apply to chemical reactions?</w:t>
      </w:r>
    </w:p>
    <w:p w14:paraId="2722D390"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Answer:</w:t>
      </w:r>
      <w:r w:rsidRPr="00993643">
        <w:rPr>
          <w:rFonts w:ascii="Times New Roman" w:hAnsi="Times New Roman" w:cs="Times New Roman"/>
          <w:sz w:val="24"/>
        </w:rPr>
        <w:t xml:space="preserve"> The Law of Conservation of Mass states that matter cannot be created or destroyed in a chemical reaction. This means the mass of the reactants must equal the mass of the products.</w:t>
      </w:r>
    </w:p>
    <w:p w14:paraId="7E1B0DE1" w14:textId="77777777" w:rsidR="00A4341E" w:rsidRPr="00993643" w:rsidRDefault="00A4341E" w:rsidP="00A4341E">
      <w:pPr>
        <w:rPr>
          <w:rFonts w:ascii="Times New Roman" w:hAnsi="Times New Roman" w:cs="Times New Roman"/>
        </w:rPr>
      </w:pPr>
    </w:p>
    <w:p w14:paraId="6EF07762"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3. </w:t>
      </w:r>
      <w:r w:rsidRPr="00993643">
        <w:rPr>
          <w:rFonts w:ascii="Times New Roman" w:hAnsi="Times New Roman" w:cs="Times New Roman"/>
          <w:b/>
        </w:rPr>
        <w:t>Explain why balancing chemical equations is important. What would happen if the equation is not balanced?</w:t>
      </w:r>
    </w:p>
    <w:p w14:paraId="1A20D42E"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Answer:</w:t>
      </w:r>
      <w:r w:rsidRPr="00993643">
        <w:rPr>
          <w:rFonts w:ascii="Times New Roman" w:hAnsi="Times New Roman" w:cs="Times New Roman"/>
          <w:sz w:val="24"/>
        </w:rPr>
        <w:t xml:space="preserve"> Balancing chemical equations ensures that the Law of Conservation of Mass is followed. If an equation is not balanced, it would imply that atoms are being lost or created, which is not possible. Balancing shows the correct proportions of reactants and products.</w:t>
      </w:r>
    </w:p>
    <w:p w14:paraId="787899A3" w14:textId="77777777" w:rsidR="00A4341E" w:rsidRPr="00993643" w:rsidRDefault="00A4341E" w:rsidP="00A4341E">
      <w:pPr>
        <w:rPr>
          <w:rFonts w:ascii="Times New Roman" w:hAnsi="Times New Roman" w:cs="Times New Roman"/>
        </w:rPr>
      </w:pPr>
    </w:p>
    <w:p w14:paraId="45AAF382" w14:textId="77777777" w:rsidR="003B00D7" w:rsidRPr="00993643" w:rsidRDefault="003B00D7">
      <w:pPr>
        <w:rPr>
          <w:rFonts w:ascii="Times New Roman" w:hAnsi="Times New Roman" w:cs="Times New Roman"/>
        </w:rPr>
      </w:pPr>
    </w:p>
    <w:p w14:paraId="4A4C8E47" w14:textId="77777777" w:rsidR="00705CE5" w:rsidRPr="00993643" w:rsidRDefault="00922EB7">
      <w:pPr>
        <w:rPr>
          <w:rFonts w:ascii="Times New Roman" w:hAnsi="Times New Roman" w:cs="Times New Roman"/>
        </w:rPr>
      </w:pPr>
      <w:r w:rsidRPr="00993643">
        <w:rPr>
          <w:rFonts w:ascii="Times New Roman" w:hAnsi="Times New Roman" w:cs="Times New Roman"/>
          <w:sz w:val="26"/>
        </w:rPr>
        <w:t>-</w:t>
      </w:r>
    </w:p>
    <w:p w14:paraId="75FB21A4" w14:textId="77777777" w:rsidR="00705CE5" w:rsidRPr="00993643" w:rsidRDefault="00705CE5">
      <w:pPr>
        <w:rPr>
          <w:rFonts w:ascii="Times New Roman" w:hAnsi="Times New Roman" w:cs="Times New Roman"/>
        </w:rPr>
      </w:pPr>
    </w:p>
    <w:p w14:paraId="3E468757" w14:textId="77777777" w:rsidR="00705CE5" w:rsidRPr="00993643" w:rsidRDefault="00922EB7">
      <w:pPr>
        <w:pStyle w:val="Heading3"/>
        <w:rPr>
          <w:rFonts w:ascii="Times New Roman" w:hAnsi="Times New Roman" w:cs="Times New Roman"/>
        </w:rPr>
      </w:pPr>
      <w:r w:rsidRPr="00993643">
        <w:rPr>
          <w:rFonts w:ascii="Times New Roman" w:hAnsi="Times New Roman" w:cs="Times New Roman"/>
          <w:sz w:val="26"/>
        </w:rPr>
        <w:t>10</w:t>
      </w:r>
      <w:commentRangeStart w:id="10"/>
      <w:r w:rsidRPr="00993643">
        <w:rPr>
          <w:rFonts w:ascii="Times New Roman" w:hAnsi="Times New Roman" w:cs="Times New Roman"/>
          <w:sz w:val="26"/>
        </w:rPr>
        <w:t>. Elaborate (Power Up)</w:t>
      </w:r>
      <w:commentRangeEnd w:id="10"/>
      <w:r w:rsidR="00526591" w:rsidRPr="00993643">
        <w:rPr>
          <w:rStyle w:val="CommentReference"/>
          <w:rFonts w:ascii="Times New Roman" w:eastAsiaTheme="minorEastAsia" w:hAnsi="Times New Roman" w:cs="Times New Roman"/>
          <w:b w:val="0"/>
          <w:bCs w:val="0"/>
          <w:color w:val="auto"/>
        </w:rPr>
        <w:commentReference w:id="10"/>
      </w:r>
    </w:p>
    <w:p w14:paraId="32C2EAB3" w14:textId="77777777" w:rsidR="00705CE5" w:rsidRPr="00993643" w:rsidRDefault="00922EB7">
      <w:pPr>
        <w:rPr>
          <w:rFonts w:ascii="Times New Roman" w:hAnsi="Times New Roman" w:cs="Times New Roman"/>
        </w:rPr>
      </w:pPr>
      <w:r w:rsidRPr="00993643">
        <w:rPr>
          <w:rFonts w:ascii="Times New Roman" w:hAnsi="Times New Roman" w:cs="Times New Roman"/>
          <w:b/>
        </w:rPr>
        <w:t>Extended Activity</w:t>
      </w:r>
      <w:r w:rsidRPr="00993643">
        <w:rPr>
          <w:rFonts w:ascii="Times New Roman" w:hAnsi="Times New Roman" w:cs="Times New Roman"/>
          <w:sz w:val="24"/>
        </w:rPr>
        <w:t>: Design a mini-project where students create a "Reaction Energy Map" for a multi-step reaction. They will:</w:t>
      </w:r>
    </w:p>
    <w:p w14:paraId="7AB2A38D" w14:textId="77777777" w:rsidR="00705CE5" w:rsidRPr="00993643" w:rsidRDefault="00922EB7">
      <w:pPr>
        <w:rPr>
          <w:rFonts w:ascii="Times New Roman" w:hAnsi="Times New Roman" w:cs="Times New Roman"/>
        </w:rPr>
      </w:pPr>
      <w:r w:rsidRPr="00993643">
        <w:rPr>
          <w:rFonts w:ascii="Times New Roman" w:hAnsi="Times New Roman" w:cs="Times New Roman"/>
          <w:sz w:val="26"/>
        </w:rPr>
        <w:t>- Research a real-world process (e.g., photosynthesis or combustion).</w:t>
      </w:r>
    </w:p>
    <w:p w14:paraId="32393FDA" w14:textId="77777777" w:rsidR="00705CE5" w:rsidRPr="00993643" w:rsidRDefault="00922EB7">
      <w:pPr>
        <w:rPr>
          <w:rFonts w:ascii="Times New Roman" w:hAnsi="Times New Roman" w:cs="Times New Roman"/>
        </w:rPr>
      </w:pPr>
      <w:r w:rsidRPr="00993643">
        <w:rPr>
          <w:rFonts w:ascii="Times New Roman" w:hAnsi="Times New Roman" w:cs="Times New Roman"/>
          <w:sz w:val="26"/>
        </w:rPr>
        <w:t xml:space="preserve">- Break it into steps and calculate </w:t>
      </w:r>
      <w:r w:rsidR="003B00D7" w:rsidRPr="00993643">
        <w:rPr>
          <w:rFonts w:ascii="Times New Roman" w:hAnsi="Times New Roman" w:cs="Times New Roman"/>
          <w:sz w:val="24"/>
        </w:rPr>
        <w:t>ΔH</w:t>
      </w:r>
      <w:r w:rsidRPr="00993643">
        <w:rPr>
          <w:rFonts w:ascii="Times New Roman" w:hAnsi="Times New Roman" w:cs="Times New Roman"/>
          <w:sz w:val="26"/>
        </w:rPr>
        <w:t xml:space="preserve"> for each step using Hess’s Law.</w:t>
      </w:r>
    </w:p>
    <w:p w14:paraId="595349C3" w14:textId="77777777" w:rsidR="00705CE5" w:rsidRPr="00993643" w:rsidRDefault="00922EB7">
      <w:pPr>
        <w:rPr>
          <w:rFonts w:ascii="Times New Roman" w:hAnsi="Times New Roman" w:cs="Times New Roman"/>
        </w:rPr>
      </w:pPr>
      <w:r w:rsidRPr="00993643">
        <w:rPr>
          <w:rFonts w:ascii="Times New Roman" w:hAnsi="Times New Roman" w:cs="Times New Roman"/>
          <w:sz w:val="26"/>
        </w:rPr>
        <w:t>- Present their findings using diagrams and graphs.</w:t>
      </w:r>
    </w:p>
    <w:p w14:paraId="6B41A730" w14:textId="77777777" w:rsidR="00705CE5" w:rsidRPr="00993643" w:rsidRDefault="00705CE5">
      <w:pPr>
        <w:rPr>
          <w:rFonts w:ascii="Times New Roman" w:hAnsi="Times New Roman" w:cs="Times New Roman"/>
        </w:rPr>
      </w:pPr>
    </w:p>
    <w:p w14:paraId="50B7C51D" w14:textId="0E4642C6" w:rsidR="00705CE5" w:rsidRPr="00993643" w:rsidRDefault="00922EB7">
      <w:pPr>
        <w:rPr>
          <w:rFonts w:ascii="Times New Roman" w:hAnsi="Times New Roman" w:cs="Times New Roman"/>
          <w:sz w:val="24"/>
        </w:rPr>
      </w:pPr>
      <w:r w:rsidRPr="00993643">
        <w:rPr>
          <w:rFonts w:ascii="Times New Roman" w:hAnsi="Times New Roman" w:cs="Times New Roman"/>
          <w:b/>
        </w:rPr>
        <w:t>Critical Thinking Question</w:t>
      </w:r>
      <w:r w:rsidRPr="00993643">
        <w:rPr>
          <w:rFonts w:ascii="Times New Roman" w:hAnsi="Times New Roman" w:cs="Times New Roman"/>
          <w:sz w:val="24"/>
        </w:rPr>
        <w:t>: How can understanding enthalpy changes help engineers design more energy-efficient processes?</w:t>
      </w:r>
    </w:p>
    <w:p w14:paraId="387C70B5" w14:textId="18FCB43C" w:rsidR="006F3471" w:rsidRPr="00993643" w:rsidRDefault="006F3471">
      <w:pPr>
        <w:rPr>
          <w:rFonts w:ascii="Times New Roman" w:hAnsi="Times New Roman" w:cs="Times New Roman"/>
        </w:rPr>
      </w:pPr>
    </w:p>
    <w:p w14:paraId="319B2B87" w14:textId="28E1A9B2" w:rsidR="006F3471" w:rsidRPr="00993643" w:rsidRDefault="006F3471">
      <w:pPr>
        <w:rPr>
          <w:rFonts w:ascii="Times New Roman" w:hAnsi="Times New Roman" w:cs="Times New Roman"/>
        </w:rPr>
      </w:pPr>
    </w:p>
    <w:p w14:paraId="3511B9EF" w14:textId="77777777" w:rsidR="00705CE5" w:rsidRPr="00993643" w:rsidRDefault="00705CE5">
      <w:pPr>
        <w:rPr>
          <w:rFonts w:ascii="Times New Roman" w:hAnsi="Times New Roman" w:cs="Times New Roman"/>
        </w:rPr>
      </w:pPr>
    </w:p>
    <w:p w14:paraId="0416DBD9" w14:textId="77777777" w:rsidR="00705CE5" w:rsidRPr="00993643" w:rsidRDefault="00705CE5">
      <w:pPr>
        <w:rPr>
          <w:rFonts w:ascii="Times New Roman" w:hAnsi="Times New Roman" w:cs="Times New Roman"/>
        </w:rPr>
      </w:pPr>
    </w:p>
    <w:p w14:paraId="7BFCB506" w14:textId="77777777" w:rsidR="00705CE5" w:rsidRPr="00993643" w:rsidRDefault="00705CE5">
      <w:pPr>
        <w:rPr>
          <w:rFonts w:ascii="Times New Roman" w:hAnsi="Times New Roman" w:cs="Times New Roman"/>
        </w:rPr>
      </w:pPr>
    </w:p>
    <w:p w14:paraId="28B992EE" w14:textId="77777777" w:rsidR="00705CE5" w:rsidRPr="00993643" w:rsidRDefault="00922EB7">
      <w:pPr>
        <w:pStyle w:val="Heading3"/>
        <w:rPr>
          <w:rFonts w:ascii="Times New Roman" w:hAnsi="Times New Roman" w:cs="Times New Roman"/>
        </w:rPr>
      </w:pPr>
      <w:r w:rsidRPr="00993643">
        <w:rPr>
          <w:rFonts w:ascii="Times New Roman" w:hAnsi="Times New Roman" w:cs="Times New Roman"/>
          <w:sz w:val="26"/>
        </w:rPr>
        <w:t xml:space="preserve">11. </w:t>
      </w:r>
      <w:commentRangeStart w:id="11"/>
      <w:r w:rsidRPr="00993643">
        <w:rPr>
          <w:rFonts w:ascii="Times New Roman" w:hAnsi="Times New Roman" w:cs="Times New Roman"/>
          <w:sz w:val="26"/>
        </w:rPr>
        <w:t>Evaluate (Progress Check and Quiz)</w:t>
      </w:r>
      <w:commentRangeEnd w:id="11"/>
      <w:r w:rsidR="00526591" w:rsidRPr="00993643">
        <w:rPr>
          <w:rStyle w:val="CommentReference"/>
          <w:rFonts w:ascii="Times New Roman" w:eastAsiaTheme="minorEastAsia" w:hAnsi="Times New Roman" w:cs="Times New Roman"/>
          <w:b w:val="0"/>
          <w:bCs w:val="0"/>
          <w:color w:val="auto"/>
        </w:rPr>
        <w:commentReference w:id="11"/>
      </w:r>
    </w:p>
    <w:p w14:paraId="72466FBA" w14:textId="77777777" w:rsidR="00A4341E" w:rsidRPr="00993643" w:rsidRDefault="00A4341E" w:rsidP="00A4341E">
      <w:pPr>
        <w:pStyle w:val="Heading3"/>
        <w:rPr>
          <w:rFonts w:ascii="Times New Roman" w:hAnsi="Times New Roman" w:cs="Times New Roman"/>
        </w:rPr>
      </w:pPr>
      <w:r w:rsidRPr="00993643">
        <w:rPr>
          <w:rFonts w:ascii="Times New Roman" w:hAnsi="Times New Roman" w:cs="Times New Roman"/>
          <w:sz w:val="26"/>
        </w:rPr>
        <w:t xml:space="preserve"> Debate Question:</w:t>
      </w:r>
    </w:p>
    <w:p w14:paraId="1339266A" w14:textId="77777777" w:rsidR="00A4341E" w:rsidRPr="00993643" w:rsidRDefault="00A4341E" w:rsidP="00A4341E">
      <w:pPr>
        <w:rPr>
          <w:rFonts w:ascii="Times New Roman" w:hAnsi="Times New Roman" w:cs="Times New Roman"/>
        </w:rPr>
      </w:pPr>
      <w:r w:rsidRPr="00993643">
        <w:rPr>
          <w:rFonts w:ascii="Times New Roman" w:hAnsi="Times New Roman" w:cs="Times New Roman"/>
          <w:b/>
        </w:rPr>
        <w:t>Should scientists prioritize creating synthetic chemicals if they can replace natural resources? Why or why not?</w:t>
      </w:r>
    </w:p>
    <w:p w14:paraId="12835D18"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Arguments For:</w:t>
      </w:r>
      <w:r w:rsidRPr="00993643">
        <w:rPr>
          <w:rFonts w:ascii="Times New Roman" w:hAnsi="Times New Roman" w:cs="Times New Roman"/>
          <w:sz w:val="24"/>
        </w:rPr>
        <w:t xml:space="preserve"> Synthetic chemicals can reduce the strain on natural resources, provide more affordable alternatives, and be designed for specific purposes.</w:t>
      </w:r>
    </w:p>
    <w:p w14:paraId="5497181E"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Arguments Against:</w:t>
      </w:r>
      <w:r w:rsidRPr="00993643">
        <w:rPr>
          <w:rFonts w:ascii="Times New Roman" w:hAnsi="Times New Roman" w:cs="Times New Roman"/>
          <w:sz w:val="24"/>
        </w:rPr>
        <w:t xml:space="preserve"> Synthetic chemicals can have unknown environmental impacts, may not be biodegradable, and could harm ecosystems.</w:t>
      </w:r>
    </w:p>
    <w:p w14:paraId="43850BCB" w14:textId="77777777" w:rsidR="00A4341E" w:rsidRPr="00993643" w:rsidRDefault="00A4341E" w:rsidP="00A4341E">
      <w:pPr>
        <w:rPr>
          <w:rFonts w:ascii="Times New Roman" w:hAnsi="Times New Roman" w:cs="Times New Roman"/>
        </w:rPr>
      </w:pPr>
    </w:p>
    <w:p w14:paraId="62223CDE" w14:textId="77777777" w:rsidR="00A4341E" w:rsidRPr="00993643" w:rsidRDefault="00A4341E" w:rsidP="00A4341E">
      <w:pPr>
        <w:pStyle w:val="Heading3"/>
        <w:rPr>
          <w:rFonts w:ascii="Times New Roman" w:hAnsi="Times New Roman" w:cs="Times New Roman"/>
        </w:rPr>
      </w:pPr>
      <w:r w:rsidRPr="00993643">
        <w:rPr>
          <w:rFonts w:ascii="Times New Roman" w:hAnsi="Times New Roman" w:cs="Times New Roman"/>
          <w:sz w:val="26"/>
        </w:rPr>
        <w:t xml:space="preserve"> Assessment Questions:</w:t>
      </w:r>
    </w:p>
    <w:p w14:paraId="5685ED7C" w14:textId="77777777" w:rsidR="00A4341E" w:rsidRPr="00993643" w:rsidRDefault="00A4341E" w:rsidP="00A4341E">
      <w:pPr>
        <w:rPr>
          <w:rFonts w:ascii="Times New Roman" w:hAnsi="Times New Roman" w:cs="Times New Roman"/>
        </w:rPr>
      </w:pPr>
    </w:p>
    <w:p w14:paraId="6AF489E8" w14:textId="77777777" w:rsidR="00A4341E" w:rsidRPr="00993643" w:rsidRDefault="00A4341E" w:rsidP="00A4341E">
      <w:pPr>
        <w:rPr>
          <w:rFonts w:ascii="Times New Roman" w:hAnsi="Times New Roman" w:cs="Times New Roman"/>
        </w:rPr>
      </w:pPr>
      <w:r w:rsidRPr="00993643">
        <w:rPr>
          <w:rFonts w:ascii="Times New Roman" w:hAnsi="Times New Roman" w:cs="Times New Roman"/>
          <w:b/>
        </w:rPr>
        <w:t>Multiple-Choice Questions:</w:t>
      </w:r>
    </w:p>
    <w:p w14:paraId="425B7DA5" w14:textId="77777777" w:rsidR="00A4341E" w:rsidRPr="00993643" w:rsidRDefault="00A4341E" w:rsidP="00A4341E">
      <w:pPr>
        <w:rPr>
          <w:rFonts w:ascii="Times New Roman" w:hAnsi="Times New Roman" w:cs="Times New Roman"/>
        </w:rPr>
      </w:pPr>
    </w:p>
    <w:p w14:paraId="4AF0003A"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1. </w:t>
      </w:r>
      <w:r w:rsidRPr="00993643">
        <w:rPr>
          <w:rFonts w:ascii="Times New Roman" w:hAnsi="Times New Roman" w:cs="Times New Roman"/>
          <w:b/>
        </w:rPr>
        <w:t>What is the correct definition of a chemical reaction?</w:t>
      </w:r>
    </w:p>
    <w:p w14:paraId="74459060"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6"/>
        </w:rPr>
        <w:t>a) A physical change in matter</w:t>
      </w:r>
    </w:p>
    <w:p w14:paraId="2BC0B4E1"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6"/>
        </w:rPr>
        <w:t>b) A process where substances are mixed but not changed</w:t>
      </w:r>
    </w:p>
    <w:p w14:paraId="1AE7D4E9"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6"/>
        </w:rPr>
        <w:t>c) A process where substances are changed into new substances</w:t>
      </w:r>
    </w:p>
    <w:p w14:paraId="4ADFB8D3"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6"/>
        </w:rPr>
        <w:t>d) A process that only happens in living organisms</w:t>
      </w:r>
    </w:p>
    <w:p w14:paraId="03C249C0"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Correct Answer:</w:t>
      </w:r>
      <w:r w:rsidRPr="00993643">
        <w:rPr>
          <w:rFonts w:ascii="Times New Roman" w:hAnsi="Times New Roman" w:cs="Times New Roman"/>
          <w:sz w:val="24"/>
        </w:rPr>
        <w:t xml:space="preserve"> c) A process where substances are changed into new substances</w:t>
      </w:r>
    </w:p>
    <w:p w14:paraId="4F940F15"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Explanation:</w:t>
      </w:r>
      <w:r w:rsidRPr="00993643">
        <w:rPr>
          <w:rFonts w:ascii="Times New Roman" w:hAnsi="Times New Roman" w:cs="Times New Roman"/>
          <w:sz w:val="24"/>
        </w:rPr>
        <w:t xml:space="preserve"> Chemical reactions involve the transformation of reactants into products with new properties.</w:t>
      </w:r>
    </w:p>
    <w:p w14:paraId="7E138BA4" w14:textId="77777777" w:rsidR="00A4341E" w:rsidRPr="00993643" w:rsidRDefault="00A4341E" w:rsidP="00A4341E">
      <w:pPr>
        <w:rPr>
          <w:rFonts w:ascii="Times New Roman" w:hAnsi="Times New Roman" w:cs="Times New Roman"/>
        </w:rPr>
      </w:pPr>
    </w:p>
    <w:p w14:paraId="4EE10BD0"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2. </w:t>
      </w:r>
      <w:r w:rsidRPr="00993643">
        <w:rPr>
          <w:rFonts w:ascii="Times New Roman" w:hAnsi="Times New Roman" w:cs="Times New Roman"/>
          <w:b/>
        </w:rPr>
        <w:t>Which of the following is an example of an exothermic reaction?</w:t>
      </w:r>
    </w:p>
    <w:p w14:paraId="2A8F0082"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6"/>
        </w:rPr>
        <w:t>a) Melting ice</w:t>
      </w:r>
    </w:p>
    <w:p w14:paraId="4B133BD0"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6"/>
        </w:rPr>
        <w:lastRenderedPageBreak/>
        <w:t>b) Boiling water</w:t>
      </w:r>
    </w:p>
    <w:p w14:paraId="3BEA8A6E"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6"/>
        </w:rPr>
        <w:t>c) Burning wood</w:t>
      </w:r>
    </w:p>
    <w:p w14:paraId="2FCD7F12"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6"/>
        </w:rPr>
        <w:t>d) Photosynthesis</w:t>
      </w:r>
    </w:p>
    <w:p w14:paraId="79909899"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Correct Answer:</w:t>
      </w:r>
      <w:r w:rsidRPr="00993643">
        <w:rPr>
          <w:rFonts w:ascii="Times New Roman" w:hAnsi="Times New Roman" w:cs="Times New Roman"/>
          <w:sz w:val="24"/>
        </w:rPr>
        <w:t xml:space="preserve"> c) Burning wood</w:t>
      </w:r>
    </w:p>
    <w:p w14:paraId="3B3B153A"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Explanation:</w:t>
      </w:r>
      <w:r w:rsidRPr="00993643">
        <w:rPr>
          <w:rFonts w:ascii="Times New Roman" w:hAnsi="Times New Roman" w:cs="Times New Roman"/>
          <w:sz w:val="24"/>
        </w:rPr>
        <w:t xml:space="preserve"> Burning wood releases heat and light, making it an exothermic reaction.</w:t>
      </w:r>
    </w:p>
    <w:p w14:paraId="64AA1E6C" w14:textId="77777777" w:rsidR="00A4341E" w:rsidRPr="00993643" w:rsidRDefault="00A4341E" w:rsidP="00A4341E">
      <w:pPr>
        <w:rPr>
          <w:rFonts w:ascii="Times New Roman" w:hAnsi="Times New Roman" w:cs="Times New Roman"/>
        </w:rPr>
      </w:pPr>
    </w:p>
    <w:p w14:paraId="6D5DF298"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3. </w:t>
      </w:r>
      <w:r w:rsidRPr="00993643">
        <w:rPr>
          <w:rFonts w:ascii="Times New Roman" w:hAnsi="Times New Roman" w:cs="Times New Roman"/>
          <w:b/>
        </w:rPr>
        <w:t>What does the coefficient in a chemical equation represent?</w:t>
      </w:r>
    </w:p>
    <w:p w14:paraId="4830977F"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6"/>
        </w:rPr>
        <w:t>a) The number of atoms in a molecule</w:t>
      </w:r>
    </w:p>
    <w:p w14:paraId="0B30BABB"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6"/>
        </w:rPr>
        <w:t>b) The number of molecules or moles of a substance</w:t>
      </w:r>
    </w:p>
    <w:p w14:paraId="6778585F"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6"/>
        </w:rPr>
        <w:t>c) The type of chemical bond</w:t>
      </w:r>
    </w:p>
    <w:p w14:paraId="0EE31672"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6"/>
        </w:rPr>
        <w:t>d) The speed of the reaction</w:t>
      </w:r>
    </w:p>
    <w:p w14:paraId="38E0D667"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Correct Answer:</w:t>
      </w:r>
      <w:r w:rsidRPr="00993643">
        <w:rPr>
          <w:rFonts w:ascii="Times New Roman" w:hAnsi="Times New Roman" w:cs="Times New Roman"/>
          <w:sz w:val="24"/>
        </w:rPr>
        <w:t xml:space="preserve"> b) The number of molecules or moles of a substance</w:t>
      </w:r>
    </w:p>
    <w:p w14:paraId="248DEFBB"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Explanation:</w:t>
      </w:r>
      <w:r w:rsidRPr="00993643">
        <w:rPr>
          <w:rFonts w:ascii="Times New Roman" w:hAnsi="Times New Roman" w:cs="Times New Roman"/>
          <w:sz w:val="24"/>
        </w:rPr>
        <w:t xml:space="preserve"> Coefficients indicate how many molecules or moles of each substance are involved in the reaction.</w:t>
      </w:r>
    </w:p>
    <w:p w14:paraId="7432A941" w14:textId="77777777" w:rsidR="00A4341E" w:rsidRPr="00993643" w:rsidRDefault="00A4341E" w:rsidP="00A4341E">
      <w:pPr>
        <w:rPr>
          <w:rFonts w:ascii="Times New Roman" w:hAnsi="Times New Roman" w:cs="Times New Roman"/>
        </w:rPr>
      </w:pPr>
    </w:p>
    <w:p w14:paraId="56941806"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4. </w:t>
      </w:r>
      <w:r w:rsidRPr="00993643">
        <w:rPr>
          <w:rFonts w:ascii="Times New Roman" w:hAnsi="Times New Roman" w:cs="Times New Roman"/>
          <w:b/>
        </w:rPr>
        <w:t>Why is it important to balance chemical equations?</w:t>
      </w:r>
    </w:p>
    <w:p w14:paraId="0A6A904D"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6"/>
        </w:rPr>
        <w:t>a) To make the reaction faster</w:t>
      </w:r>
    </w:p>
    <w:p w14:paraId="352E7F96"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6"/>
        </w:rPr>
        <w:t>b) To follow the Law of Conservation of Mass</w:t>
      </w:r>
    </w:p>
    <w:p w14:paraId="53E17E60"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6"/>
        </w:rPr>
        <w:t>c) To change the reactants into products</w:t>
      </w:r>
    </w:p>
    <w:p w14:paraId="0CB9FD66"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6"/>
        </w:rPr>
        <w:t>d) To create more reactants</w:t>
      </w:r>
    </w:p>
    <w:p w14:paraId="563AE155"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Correct Answer:</w:t>
      </w:r>
      <w:r w:rsidRPr="00993643">
        <w:rPr>
          <w:rFonts w:ascii="Times New Roman" w:hAnsi="Times New Roman" w:cs="Times New Roman"/>
          <w:sz w:val="24"/>
        </w:rPr>
        <w:t xml:space="preserve"> b) To follow the Law of Conservation of Mass</w:t>
      </w:r>
    </w:p>
    <w:p w14:paraId="2BE36B52" w14:textId="29D3D918" w:rsidR="00A4341E" w:rsidRPr="00993643" w:rsidRDefault="00A4341E" w:rsidP="00A4341E">
      <w:pPr>
        <w:rPr>
          <w:rFonts w:ascii="Times New Roman" w:hAnsi="Times New Roman" w:cs="Times New Roman"/>
          <w:sz w:val="24"/>
        </w:rPr>
      </w:pPr>
      <w:r w:rsidRPr="00993643">
        <w:rPr>
          <w:rFonts w:ascii="Times New Roman" w:hAnsi="Times New Roman" w:cs="Times New Roman"/>
          <w:sz w:val="24"/>
        </w:rPr>
        <w:t xml:space="preserve">- </w:t>
      </w:r>
      <w:r w:rsidRPr="00993643">
        <w:rPr>
          <w:rFonts w:ascii="Times New Roman" w:hAnsi="Times New Roman" w:cs="Times New Roman"/>
          <w:b/>
        </w:rPr>
        <w:t>Explanation:</w:t>
      </w:r>
      <w:r w:rsidRPr="00993643">
        <w:rPr>
          <w:rFonts w:ascii="Times New Roman" w:hAnsi="Times New Roman" w:cs="Times New Roman"/>
          <w:sz w:val="24"/>
        </w:rPr>
        <w:t xml:space="preserve"> Balancing ensures that the mass of reactants equals the mass of products.</w:t>
      </w:r>
    </w:p>
    <w:p w14:paraId="3F3C2D55" w14:textId="02A3F7E4" w:rsidR="00B8734C" w:rsidRPr="00993643" w:rsidRDefault="00B8734C" w:rsidP="00A4341E">
      <w:pPr>
        <w:rPr>
          <w:rFonts w:ascii="Times New Roman" w:hAnsi="Times New Roman" w:cs="Times New Roman"/>
        </w:rPr>
      </w:pPr>
    </w:p>
    <w:p w14:paraId="6769896B" w14:textId="7A869752" w:rsidR="00B8734C" w:rsidRPr="00993643" w:rsidRDefault="00B8734C" w:rsidP="00B8734C">
      <w:pPr>
        <w:pStyle w:val="Heading3"/>
        <w:rPr>
          <w:rFonts w:ascii="Times New Roman" w:hAnsi="Times New Roman" w:cs="Times New Roman"/>
          <w:lang w:val="en-IN"/>
        </w:rPr>
      </w:pPr>
      <w:r w:rsidRPr="00993643">
        <w:rPr>
          <w:rFonts w:ascii="Times New Roman" w:hAnsi="Times New Roman" w:cs="Times New Roman"/>
          <w:lang w:val="en-IN"/>
        </w:rPr>
        <w:t>ACT-Type Questions:</w:t>
      </w:r>
    </w:p>
    <w:p w14:paraId="484AC2C5" w14:textId="77777777" w:rsidR="00B8734C" w:rsidRPr="00993643" w:rsidRDefault="00B8734C" w:rsidP="00B8734C">
      <w:pPr>
        <w:rPr>
          <w:rFonts w:ascii="Times New Roman" w:hAnsi="Times New Roman" w:cs="Times New Roman"/>
          <w:lang w:val="en-IN"/>
        </w:rPr>
      </w:pPr>
      <w:r w:rsidRPr="00993643">
        <w:rPr>
          <w:rFonts w:ascii="Times New Roman" w:hAnsi="Times New Roman" w:cs="Times New Roman"/>
          <w:b/>
          <w:bCs/>
          <w:lang w:val="en-IN"/>
        </w:rPr>
        <w:t>Paragraph:</w:t>
      </w:r>
      <w:r w:rsidRPr="00993643">
        <w:rPr>
          <w:rFonts w:ascii="Times New Roman" w:hAnsi="Times New Roman" w:cs="Times New Roman"/>
          <w:lang w:val="en-IN"/>
        </w:rPr>
        <w:br/>
        <w:t xml:space="preserve">Energy changes in chemical reactions are a fundamental aspect of thermochemistry. Exothermic </w:t>
      </w:r>
      <w:r w:rsidRPr="00993643">
        <w:rPr>
          <w:rFonts w:ascii="Times New Roman" w:hAnsi="Times New Roman" w:cs="Times New Roman"/>
          <w:lang w:val="en-IN"/>
        </w:rPr>
        <w:lastRenderedPageBreak/>
        <w:t>reactions, such as combustion, release energy, while endothermic reactions, like photosynthesis, absorb energy. Hess's Law allows scientists to calculate the total enthalpy change for reactions, even those that are difficult to measure directly. This principle is widely used in designing industrial processes, such as the synthesis of ammonia in the Haber process, which is vital for producing fertilizers.</w:t>
      </w:r>
    </w:p>
    <w:p w14:paraId="771ED4C2" w14:textId="77777777" w:rsidR="00B8734C" w:rsidRPr="00993643" w:rsidRDefault="00B8734C" w:rsidP="00B8734C">
      <w:pPr>
        <w:rPr>
          <w:rFonts w:ascii="Times New Roman" w:hAnsi="Times New Roman" w:cs="Times New Roman"/>
          <w:lang w:val="en-IN"/>
        </w:rPr>
      </w:pPr>
      <w:r w:rsidRPr="00993643">
        <w:rPr>
          <w:rFonts w:ascii="Times New Roman" w:hAnsi="Times New Roman" w:cs="Times New Roman"/>
          <w:b/>
          <w:bCs/>
          <w:lang w:val="en-IN"/>
        </w:rPr>
        <w:t>MCQs Based on the Paragraph:</w:t>
      </w:r>
    </w:p>
    <w:p w14:paraId="74D50478" w14:textId="3984DAF0" w:rsidR="00B8734C" w:rsidRPr="00993643" w:rsidRDefault="00B8734C" w:rsidP="00993643">
      <w:pPr>
        <w:pStyle w:val="ListParagraph"/>
        <w:numPr>
          <w:ilvl w:val="0"/>
          <w:numId w:val="15"/>
        </w:numPr>
        <w:rPr>
          <w:rFonts w:ascii="Times New Roman" w:hAnsi="Times New Roman" w:cs="Times New Roman"/>
          <w:lang w:val="en-IN"/>
        </w:rPr>
      </w:pPr>
      <w:r w:rsidRPr="00993643">
        <w:rPr>
          <w:rFonts w:ascii="Times New Roman" w:hAnsi="Times New Roman" w:cs="Times New Roman"/>
          <w:lang w:val="en-IN"/>
        </w:rPr>
        <w:t>Which of the following is an e</w:t>
      </w:r>
      <w:bookmarkStart w:id="12" w:name="_GoBack"/>
      <w:bookmarkEnd w:id="12"/>
      <w:r w:rsidRPr="00993643">
        <w:rPr>
          <w:rFonts w:ascii="Times New Roman" w:hAnsi="Times New Roman" w:cs="Times New Roman"/>
          <w:lang w:val="en-IN"/>
        </w:rPr>
        <w:t>xample of an exothermic reaction?</w:t>
      </w:r>
      <w:r w:rsidRPr="00993643">
        <w:rPr>
          <w:rFonts w:ascii="Times New Roman" w:hAnsi="Times New Roman" w:cs="Times New Roman"/>
          <w:lang w:val="en-IN"/>
        </w:rPr>
        <w:br/>
        <w:t>a) Photosynthesis</w:t>
      </w:r>
      <w:r w:rsidRPr="00993643">
        <w:rPr>
          <w:rFonts w:ascii="Times New Roman" w:hAnsi="Times New Roman" w:cs="Times New Roman"/>
          <w:lang w:val="en-IN"/>
        </w:rPr>
        <w:br/>
        <w:t>b) Melting ice</w:t>
      </w:r>
      <w:r w:rsidRPr="00993643">
        <w:rPr>
          <w:rFonts w:ascii="Times New Roman" w:hAnsi="Times New Roman" w:cs="Times New Roman"/>
          <w:lang w:val="en-IN"/>
        </w:rPr>
        <w:br/>
        <w:t>c) Combustion of methane</w:t>
      </w:r>
      <w:r w:rsidRPr="00993643">
        <w:rPr>
          <w:rFonts w:ascii="Times New Roman" w:hAnsi="Times New Roman" w:cs="Times New Roman"/>
          <w:lang w:val="en-IN"/>
        </w:rPr>
        <w:br/>
        <w:t>d) Boiling water</w:t>
      </w:r>
      <w:r w:rsidRPr="00993643">
        <w:rPr>
          <w:rFonts w:ascii="Times New Roman" w:hAnsi="Times New Roman" w:cs="Times New Roman"/>
          <w:lang w:val="en-IN"/>
        </w:rPr>
        <w:br/>
      </w:r>
      <w:r w:rsidRPr="00993643">
        <w:rPr>
          <w:rFonts w:ascii="Times New Roman" w:hAnsi="Times New Roman" w:cs="Times New Roman"/>
          <w:b/>
          <w:bCs/>
          <w:lang w:val="en-IN"/>
        </w:rPr>
        <w:t>Correct Answer:</w:t>
      </w:r>
      <w:r w:rsidRPr="00993643">
        <w:rPr>
          <w:rFonts w:ascii="Times New Roman" w:hAnsi="Times New Roman" w:cs="Times New Roman"/>
          <w:lang w:val="en-IN"/>
        </w:rPr>
        <w:t xml:space="preserve"> c) Combustion of methane</w:t>
      </w:r>
    </w:p>
    <w:p w14:paraId="2B196250" w14:textId="77777777" w:rsidR="00B8734C" w:rsidRPr="00993643" w:rsidRDefault="00B8734C" w:rsidP="00B8734C">
      <w:pPr>
        <w:numPr>
          <w:ilvl w:val="0"/>
          <w:numId w:val="15"/>
        </w:numPr>
        <w:rPr>
          <w:rFonts w:ascii="Times New Roman" w:hAnsi="Times New Roman" w:cs="Times New Roman"/>
          <w:lang w:val="en-IN"/>
        </w:rPr>
      </w:pPr>
      <w:r w:rsidRPr="00993643">
        <w:rPr>
          <w:rFonts w:ascii="Times New Roman" w:hAnsi="Times New Roman" w:cs="Times New Roman"/>
          <w:lang w:val="en-IN"/>
        </w:rPr>
        <w:t>How does Hess's Law simplify enthalpy calculations?</w:t>
      </w:r>
      <w:r w:rsidRPr="00993643">
        <w:rPr>
          <w:rFonts w:ascii="Times New Roman" w:hAnsi="Times New Roman" w:cs="Times New Roman"/>
          <w:lang w:val="en-IN"/>
        </w:rPr>
        <w:br/>
        <w:t>a) By eliminating the need for balancing equations</w:t>
      </w:r>
      <w:r w:rsidRPr="00993643">
        <w:rPr>
          <w:rFonts w:ascii="Times New Roman" w:hAnsi="Times New Roman" w:cs="Times New Roman"/>
          <w:lang w:val="en-IN"/>
        </w:rPr>
        <w:br/>
        <w:t>b) By considering only the intermediate steps of a reaction</w:t>
      </w:r>
      <w:r w:rsidRPr="00993643">
        <w:rPr>
          <w:rFonts w:ascii="Times New Roman" w:hAnsi="Times New Roman" w:cs="Times New Roman"/>
          <w:lang w:val="en-IN"/>
        </w:rPr>
        <w:br/>
        <w:t>c) By allowing the addition of enthalpy changes for individual steps</w:t>
      </w:r>
      <w:r w:rsidRPr="00993643">
        <w:rPr>
          <w:rFonts w:ascii="Times New Roman" w:hAnsi="Times New Roman" w:cs="Times New Roman"/>
          <w:lang w:val="en-IN"/>
        </w:rPr>
        <w:br/>
        <w:t>d) By focusing only on exothermic reactions</w:t>
      </w:r>
      <w:r w:rsidRPr="00993643">
        <w:rPr>
          <w:rFonts w:ascii="Times New Roman" w:hAnsi="Times New Roman" w:cs="Times New Roman"/>
          <w:lang w:val="en-IN"/>
        </w:rPr>
        <w:br/>
      </w:r>
      <w:r w:rsidRPr="00993643">
        <w:rPr>
          <w:rFonts w:ascii="Times New Roman" w:hAnsi="Times New Roman" w:cs="Times New Roman"/>
          <w:b/>
          <w:bCs/>
          <w:lang w:val="en-IN"/>
        </w:rPr>
        <w:t>Correct Answer:</w:t>
      </w:r>
      <w:r w:rsidRPr="00993643">
        <w:rPr>
          <w:rFonts w:ascii="Times New Roman" w:hAnsi="Times New Roman" w:cs="Times New Roman"/>
          <w:lang w:val="en-IN"/>
        </w:rPr>
        <w:t xml:space="preserve"> c) By allowing the addition of enthalpy changes for individual steps</w:t>
      </w:r>
    </w:p>
    <w:p w14:paraId="249FC6C1" w14:textId="63C5FEF1" w:rsidR="00B8734C" w:rsidRPr="00993643" w:rsidRDefault="00B8734C" w:rsidP="00B8734C">
      <w:pPr>
        <w:numPr>
          <w:ilvl w:val="0"/>
          <w:numId w:val="15"/>
        </w:numPr>
        <w:rPr>
          <w:rFonts w:ascii="Times New Roman" w:hAnsi="Times New Roman" w:cs="Times New Roman"/>
          <w:lang w:val="en-IN"/>
        </w:rPr>
      </w:pPr>
      <w:r w:rsidRPr="00993643">
        <w:rPr>
          <w:rFonts w:ascii="Times New Roman" w:hAnsi="Times New Roman" w:cs="Times New Roman"/>
          <w:lang w:val="en-IN"/>
        </w:rPr>
        <w:t>The Haber process is primarily used for:</w:t>
      </w:r>
      <w:r w:rsidRPr="00993643">
        <w:rPr>
          <w:rFonts w:ascii="Times New Roman" w:hAnsi="Times New Roman" w:cs="Times New Roman"/>
          <w:lang w:val="en-IN"/>
        </w:rPr>
        <w:br/>
        <w:t>a) Producing synthetic fuels</w:t>
      </w:r>
      <w:r w:rsidRPr="00993643">
        <w:rPr>
          <w:rFonts w:ascii="Times New Roman" w:hAnsi="Times New Roman" w:cs="Times New Roman"/>
          <w:lang w:val="en-IN"/>
        </w:rPr>
        <w:br/>
        <w:t>b) Manufacturing fertilizers</w:t>
      </w:r>
      <w:r w:rsidRPr="00993643">
        <w:rPr>
          <w:rFonts w:ascii="Times New Roman" w:hAnsi="Times New Roman" w:cs="Times New Roman"/>
          <w:lang w:val="en-IN"/>
        </w:rPr>
        <w:br/>
        <w:t>c) Generating renewable energy</w:t>
      </w:r>
      <w:r w:rsidRPr="00993643">
        <w:rPr>
          <w:rFonts w:ascii="Times New Roman" w:hAnsi="Times New Roman" w:cs="Times New Roman"/>
          <w:lang w:val="en-IN"/>
        </w:rPr>
        <w:br/>
        <w:t>d) Synthesizing plastics</w:t>
      </w:r>
      <w:r w:rsidRPr="00993643">
        <w:rPr>
          <w:rFonts w:ascii="Times New Roman" w:hAnsi="Times New Roman" w:cs="Times New Roman"/>
          <w:lang w:val="en-IN"/>
        </w:rPr>
        <w:br/>
      </w:r>
      <w:r w:rsidRPr="00993643">
        <w:rPr>
          <w:rFonts w:ascii="Times New Roman" w:hAnsi="Times New Roman" w:cs="Times New Roman"/>
          <w:b/>
          <w:bCs/>
          <w:lang w:val="en-IN"/>
        </w:rPr>
        <w:t>Correct Answer:</w:t>
      </w:r>
      <w:r w:rsidRPr="00993643">
        <w:rPr>
          <w:rFonts w:ascii="Times New Roman" w:hAnsi="Times New Roman" w:cs="Times New Roman"/>
          <w:lang w:val="en-IN"/>
        </w:rPr>
        <w:t xml:space="preserve"> b) Manufacturing fertilizers</w:t>
      </w:r>
    </w:p>
    <w:p w14:paraId="4E9902C7" w14:textId="77777777" w:rsidR="00A4341E" w:rsidRPr="00993643" w:rsidRDefault="00A4341E" w:rsidP="00A4341E">
      <w:pPr>
        <w:rPr>
          <w:rFonts w:ascii="Times New Roman" w:hAnsi="Times New Roman" w:cs="Times New Roman"/>
          <w:lang w:val="en-IN"/>
        </w:rPr>
      </w:pPr>
    </w:p>
    <w:p w14:paraId="5F0C6BE6" w14:textId="77777777" w:rsidR="00A4341E" w:rsidRPr="00993643" w:rsidRDefault="00A4341E" w:rsidP="00A4341E">
      <w:pPr>
        <w:rPr>
          <w:rFonts w:ascii="Times New Roman" w:hAnsi="Times New Roman" w:cs="Times New Roman"/>
        </w:rPr>
      </w:pPr>
      <w:r w:rsidRPr="00993643">
        <w:rPr>
          <w:rFonts w:ascii="Times New Roman" w:hAnsi="Times New Roman" w:cs="Times New Roman"/>
          <w:b/>
        </w:rPr>
        <w:t>Long-Answer Questions:</w:t>
      </w:r>
    </w:p>
    <w:p w14:paraId="7A944E10" w14:textId="77777777" w:rsidR="00A4341E" w:rsidRPr="00993643" w:rsidRDefault="00A4341E" w:rsidP="00A4341E">
      <w:pPr>
        <w:rPr>
          <w:rFonts w:ascii="Times New Roman" w:hAnsi="Times New Roman" w:cs="Times New Roman"/>
        </w:rPr>
      </w:pPr>
    </w:p>
    <w:p w14:paraId="2683B127"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1. </w:t>
      </w:r>
      <w:r w:rsidRPr="00993643">
        <w:rPr>
          <w:rFonts w:ascii="Times New Roman" w:hAnsi="Times New Roman" w:cs="Times New Roman"/>
          <w:b/>
        </w:rPr>
        <w:t>Explain the difference between reactants and products in a chemical reaction. Provide an example.</w:t>
      </w:r>
    </w:p>
    <w:p w14:paraId="252FEA07"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Answer:</w:t>
      </w:r>
      <w:r w:rsidRPr="00993643">
        <w:rPr>
          <w:rFonts w:ascii="Times New Roman" w:hAnsi="Times New Roman" w:cs="Times New Roman"/>
          <w:sz w:val="24"/>
        </w:rPr>
        <w:t xml:space="preserve"> Reactants are the starting substances in a chemical reaction, while products are the new substances formed. For example, in the reaction </w:t>
      </w:r>
      <w:proofErr w:type="gramStart"/>
      <w:r w:rsidRPr="00993643">
        <w:rPr>
          <w:rFonts w:ascii="Times New Roman" w:hAnsi="Times New Roman" w:cs="Times New Roman"/>
          <w:sz w:val="24"/>
        </w:rPr>
        <w:t>\[</w:t>
      </w:r>
      <w:proofErr w:type="gramEnd"/>
      <w:r w:rsidRPr="00993643">
        <w:rPr>
          <w:rFonts w:ascii="Times New Roman" w:hAnsi="Times New Roman" w:cs="Times New Roman"/>
          <w:sz w:val="24"/>
        </w:rPr>
        <w:t xml:space="preserve"> 2H₂ + O₂ → 2H₂O \], hydrogen (H₂) and oxygen (O₂) are reactants, and water (H₂O) is the product.</w:t>
      </w:r>
    </w:p>
    <w:p w14:paraId="3A31E59C" w14:textId="77777777" w:rsidR="00A4341E" w:rsidRPr="00993643" w:rsidRDefault="00A4341E" w:rsidP="00A4341E">
      <w:pPr>
        <w:rPr>
          <w:rFonts w:ascii="Times New Roman" w:hAnsi="Times New Roman" w:cs="Times New Roman"/>
        </w:rPr>
      </w:pPr>
    </w:p>
    <w:p w14:paraId="27426E0F"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2. </w:t>
      </w:r>
      <w:r w:rsidRPr="00993643">
        <w:rPr>
          <w:rFonts w:ascii="Times New Roman" w:hAnsi="Times New Roman" w:cs="Times New Roman"/>
          <w:b/>
        </w:rPr>
        <w:t xml:space="preserve">Describe the steps to balance the equation: </w:t>
      </w:r>
      <w:proofErr w:type="gramStart"/>
      <w:r w:rsidRPr="00993643">
        <w:rPr>
          <w:rFonts w:ascii="Times New Roman" w:hAnsi="Times New Roman" w:cs="Times New Roman"/>
          <w:b/>
        </w:rPr>
        <w:t>\[</w:t>
      </w:r>
      <w:proofErr w:type="gramEnd"/>
      <w:r w:rsidRPr="00993643">
        <w:rPr>
          <w:rFonts w:ascii="Times New Roman" w:hAnsi="Times New Roman" w:cs="Times New Roman"/>
          <w:b/>
        </w:rPr>
        <w:t xml:space="preserve"> CH₄ + O₂ → CO₂ + H₂O \].</w:t>
      </w:r>
    </w:p>
    <w:p w14:paraId="3A850DDE"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Answer:</w:t>
      </w:r>
    </w:p>
    <w:p w14:paraId="1D71BE04"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6"/>
        </w:rPr>
        <w:lastRenderedPageBreak/>
        <w:t>- Step 1: Count the atoms of each element on both sides.</w:t>
      </w:r>
    </w:p>
    <w:p w14:paraId="2F93540E"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6"/>
        </w:rPr>
        <w:t>- Step 2: Adjust coefficients to balance carbon (C), hydrogen (H), and oxygen (O).</w:t>
      </w:r>
    </w:p>
    <w:p w14:paraId="420C6431"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6"/>
        </w:rPr>
        <w:t xml:space="preserve">- Balanced equation: </w:t>
      </w:r>
      <w:proofErr w:type="gramStart"/>
      <w:r w:rsidRPr="00993643">
        <w:rPr>
          <w:rFonts w:ascii="Times New Roman" w:hAnsi="Times New Roman" w:cs="Times New Roman"/>
          <w:sz w:val="26"/>
        </w:rPr>
        <w:t>\[</w:t>
      </w:r>
      <w:proofErr w:type="gramEnd"/>
      <w:r w:rsidRPr="00993643">
        <w:rPr>
          <w:rFonts w:ascii="Times New Roman" w:hAnsi="Times New Roman" w:cs="Times New Roman"/>
          <w:sz w:val="26"/>
        </w:rPr>
        <w:t xml:space="preserve"> CH₄ + 2O₂ → CO₂ + 2H₂O \].</w:t>
      </w:r>
    </w:p>
    <w:p w14:paraId="706C9419" w14:textId="77777777" w:rsidR="00A4341E" w:rsidRPr="00993643" w:rsidRDefault="00A4341E" w:rsidP="00A4341E">
      <w:pPr>
        <w:rPr>
          <w:rFonts w:ascii="Times New Roman" w:hAnsi="Times New Roman" w:cs="Times New Roman"/>
        </w:rPr>
      </w:pPr>
    </w:p>
    <w:p w14:paraId="107A7D4B"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3. </w:t>
      </w:r>
      <w:r w:rsidRPr="00993643">
        <w:rPr>
          <w:rFonts w:ascii="Times New Roman" w:hAnsi="Times New Roman" w:cs="Times New Roman"/>
          <w:b/>
        </w:rPr>
        <w:t>Why is energy involved in chemical reactions? Discuss the role of activation energy.</w:t>
      </w:r>
    </w:p>
    <w:p w14:paraId="4625639D"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Answer:</w:t>
      </w:r>
      <w:r w:rsidRPr="00993643">
        <w:rPr>
          <w:rFonts w:ascii="Times New Roman" w:hAnsi="Times New Roman" w:cs="Times New Roman"/>
          <w:sz w:val="24"/>
        </w:rPr>
        <w:t xml:space="preserve"> Energy is needed to break bonds in reactants and form new bonds in products. Activation energy is the minimum energy required to start a reaction. Without it, the reaction would not occur.</w:t>
      </w:r>
    </w:p>
    <w:p w14:paraId="236B4ECF" w14:textId="77777777" w:rsidR="00A4341E" w:rsidRPr="00993643" w:rsidRDefault="00A4341E" w:rsidP="00A4341E">
      <w:pPr>
        <w:rPr>
          <w:rFonts w:ascii="Times New Roman" w:hAnsi="Times New Roman" w:cs="Times New Roman"/>
        </w:rPr>
      </w:pPr>
    </w:p>
    <w:p w14:paraId="66BB2DB1"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4. </w:t>
      </w:r>
      <w:r w:rsidRPr="00993643">
        <w:rPr>
          <w:rFonts w:ascii="Times New Roman" w:hAnsi="Times New Roman" w:cs="Times New Roman"/>
          <w:b/>
        </w:rPr>
        <w:t>How can you identify if a reaction is exothermic or endothermic? Provide real-life examples.</w:t>
      </w:r>
    </w:p>
    <w:p w14:paraId="35D4DEFB"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Answer:</w:t>
      </w:r>
    </w:p>
    <w:p w14:paraId="427B0A71"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6"/>
        </w:rPr>
        <w:t>- Measure temperature changes: If the surroundings heat up, it’s exothermic (e.g., combustion). If the surroundings cool down, it’s endothermic (e.g., melting ice).</w:t>
      </w:r>
    </w:p>
    <w:p w14:paraId="054C60EE" w14:textId="77777777" w:rsidR="00705CE5" w:rsidRPr="00993643" w:rsidRDefault="00705CE5">
      <w:pPr>
        <w:rPr>
          <w:rFonts w:ascii="Times New Roman" w:hAnsi="Times New Roman" w:cs="Times New Roman"/>
        </w:rPr>
      </w:pPr>
    </w:p>
    <w:p w14:paraId="5E2F2FB3" w14:textId="77777777" w:rsidR="00705CE5" w:rsidRPr="00993643" w:rsidRDefault="00922EB7">
      <w:pPr>
        <w:pStyle w:val="Heading3"/>
        <w:rPr>
          <w:rFonts w:ascii="Times New Roman" w:hAnsi="Times New Roman" w:cs="Times New Roman"/>
        </w:rPr>
      </w:pPr>
      <w:r w:rsidRPr="00993643">
        <w:rPr>
          <w:rFonts w:ascii="Times New Roman" w:hAnsi="Times New Roman" w:cs="Times New Roman"/>
          <w:sz w:val="26"/>
        </w:rPr>
        <w:t>12. Extend (Beyond the Lesson)</w:t>
      </w:r>
    </w:p>
    <w:p w14:paraId="5345CA6E"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1. </w:t>
      </w:r>
      <w:r w:rsidRPr="00993643">
        <w:rPr>
          <w:rFonts w:ascii="Times New Roman" w:hAnsi="Times New Roman" w:cs="Times New Roman"/>
          <w:b/>
        </w:rPr>
        <w:t>Research Task:</w:t>
      </w:r>
      <w:r w:rsidRPr="00993643">
        <w:rPr>
          <w:rFonts w:ascii="Times New Roman" w:hAnsi="Times New Roman" w:cs="Times New Roman"/>
          <w:sz w:val="24"/>
        </w:rPr>
        <w:t xml:space="preserve"> Investigate how chemical reactions are used in industries like medicine, agriculture, or energy production. Write a short report on one application.</w:t>
      </w:r>
    </w:p>
    <w:p w14:paraId="3773C716"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Example Answer:</w:t>
      </w:r>
      <w:r w:rsidRPr="00993643">
        <w:rPr>
          <w:rFonts w:ascii="Times New Roman" w:hAnsi="Times New Roman" w:cs="Times New Roman"/>
          <w:sz w:val="24"/>
        </w:rPr>
        <w:t xml:space="preserve"> In medicine, chemical reactions are used to create antibiotics like penicillin, which help fight bacterial infections.</w:t>
      </w:r>
    </w:p>
    <w:p w14:paraId="6FA96AC2" w14:textId="77777777" w:rsidR="00A4341E" w:rsidRPr="00993643" w:rsidRDefault="00A4341E" w:rsidP="00A4341E">
      <w:pPr>
        <w:rPr>
          <w:rFonts w:ascii="Times New Roman" w:hAnsi="Times New Roman" w:cs="Times New Roman"/>
        </w:rPr>
      </w:pPr>
    </w:p>
    <w:p w14:paraId="51719787"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2. </w:t>
      </w:r>
      <w:r w:rsidRPr="00993643">
        <w:rPr>
          <w:rFonts w:ascii="Times New Roman" w:hAnsi="Times New Roman" w:cs="Times New Roman"/>
          <w:b/>
        </w:rPr>
        <w:t>Real-World Problem:</w:t>
      </w:r>
      <w:r w:rsidRPr="00993643">
        <w:rPr>
          <w:rFonts w:ascii="Times New Roman" w:hAnsi="Times New Roman" w:cs="Times New Roman"/>
          <w:sz w:val="24"/>
        </w:rPr>
        <w:t xml:space="preserve"> Imagine you are designing a chemical reaction to reduce air pollution. What factors would you consider, and how would you test your solution?</w:t>
      </w:r>
    </w:p>
    <w:p w14:paraId="0DCEE40C" w14:textId="77777777" w:rsidR="00A4341E" w:rsidRPr="00993643" w:rsidRDefault="00A4341E" w:rsidP="00A4341E">
      <w:pPr>
        <w:rPr>
          <w:rFonts w:ascii="Times New Roman" w:hAnsi="Times New Roman" w:cs="Times New Roman"/>
        </w:rPr>
      </w:pPr>
      <w:r w:rsidRPr="00993643">
        <w:rPr>
          <w:rFonts w:ascii="Times New Roman" w:hAnsi="Times New Roman" w:cs="Times New Roman"/>
          <w:sz w:val="24"/>
        </w:rPr>
        <w:t xml:space="preserve">- </w:t>
      </w:r>
      <w:r w:rsidRPr="00993643">
        <w:rPr>
          <w:rFonts w:ascii="Times New Roman" w:hAnsi="Times New Roman" w:cs="Times New Roman"/>
          <w:b/>
        </w:rPr>
        <w:t>Example Answer:</w:t>
      </w:r>
      <w:r w:rsidRPr="00993643">
        <w:rPr>
          <w:rFonts w:ascii="Times New Roman" w:hAnsi="Times New Roman" w:cs="Times New Roman"/>
          <w:sz w:val="24"/>
        </w:rPr>
        <w:t xml:space="preserve"> Factors include the type of pollutants, the reaction’s efficiency, and its environmental impact. Testing could involve small-scale experiments and monitoring emissions.</w:t>
      </w:r>
    </w:p>
    <w:p w14:paraId="550F5735" w14:textId="77777777" w:rsidR="00A008D5" w:rsidRPr="00993643" w:rsidRDefault="00A008D5" w:rsidP="00A4341E">
      <w:pPr>
        <w:rPr>
          <w:rFonts w:ascii="Times New Roman" w:hAnsi="Times New Roman" w:cs="Times New Roman"/>
        </w:rPr>
      </w:pPr>
    </w:p>
    <w:p w14:paraId="48916498" w14:textId="77777777" w:rsidR="00705CE5" w:rsidRPr="00993643" w:rsidRDefault="00A008D5" w:rsidP="00A008D5">
      <w:pPr>
        <w:tabs>
          <w:tab w:val="left" w:pos="5370"/>
        </w:tabs>
        <w:rPr>
          <w:rFonts w:ascii="Times New Roman" w:hAnsi="Times New Roman" w:cs="Times New Roman"/>
        </w:rPr>
      </w:pPr>
      <w:r w:rsidRPr="00993643">
        <w:rPr>
          <w:rFonts w:ascii="Times New Roman" w:hAnsi="Times New Roman" w:cs="Times New Roman"/>
        </w:rPr>
        <w:tab/>
      </w:r>
    </w:p>
    <w:sectPr w:rsidR="00705CE5" w:rsidRPr="00993643"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em SME 2" w:date="2024-12-10T14:13:00Z" w:initials="ChemSME 2">
    <w:p w14:paraId="6ACC3778" w14:textId="77777777" w:rsidR="00C53F50" w:rsidRDefault="00EC2DCF" w:rsidP="00C53F50">
      <w:pPr>
        <w:pStyle w:val="CommentText"/>
      </w:pPr>
      <w:r>
        <w:rPr>
          <w:rStyle w:val="CommentReference"/>
        </w:rPr>
        <w:annotationRef/>
      </w:r>
      <w:r w:rsidR="00C53F50">
        <w:t>We will not teach anything in big idea. Any overall idea about the lesson topic should be provided.</w:t>
      </w:r>
    </w:p>
    <w:p w14:paraId="27825015" w14:textId="77777777" w:rsidR="00C53F50" w:rsidRDefault="00C53F50" w:rsidP="00C53F50">
      <w:pPr>
        <w:pStyle w:val="CommentText"/>
      </w:pPr>
      <w:r>
        <w:t xml:space="preserve">Like: Hess's Law stated the total enthalpy change for the reaction is the sum of the enthalpy changes of the individual steps, allowing the complex reactions to calculate enthalpy changes based on simpler reactions. </w:t>
      </w:r>
    </w:p>
  </w:comment>
  <w:comment w:id="1" w:author="Shubham Kumar Soni" w:date="2024-12-12T13:13:00Z" w:initials="SKS">
    <w:p w14:paraId="27B53FB9" w14:textId="5DE6427C" w:rsidR="00E04B4A" w:rsidRDefault="00E04B4A">
      <w:pPr>
        <w:pStyle w:val="CommentText"/>
      </w:pPr>
      <w:r>
        <w:rPr>
          <w:rStyle w:val="CommentReference"/>
        </w:rPr>
        <w:annotationRef/>
      </w:r>
      <w:r>
        <w:t xml:space="preserve">In the lesson outline mentioned “the big idea” </w:t>
      </w:r>
      <w:r w:rsidRPr="00F338D6">
        <w:rPr>
          <w:rFonts w:ascii="Times New Roman" w:hAnsi="Times New Roman" w:cs="Times New Roman"/>
          <w:sz w:val="24"/>
          <w:szCs w:val="24"/>
        </w:rPr>
        <w:t>can be taken from excel sheet</w:t>
      </w:r>
      <w:r>
        <w:rPr>
          <w:rFonts w:ascii="Times New Roman" w:hAnsi="Times New Roman" w:cs="Times New Roman"/>
          <w:sz w:val="24"/>
          <w:szCs w:val="24"/>
        </w:rPr>
        <w:t>. But it is not given S&amp;S sheet. It automatically generated by AI, for specific points.</w:t>
      </w:r>
    </w:p>
  </w:comment>
  <w:comment w:id="2" w:author="Shubham Kumar Soni" w:date="2024-12-12T13:16:00Z" w:initials="SKS">
    <w:p w14:paraId="65916F2E" w14:textId="17631347" w:rsidR="00E04B4A" w:rsidRDefault="00E04B4A">
      <w:pPr>
        <w:pStyle w:val="CommentText"/>
      </w:pPr>
      <w:r>
        <w:rPr>
          <w:rStyle w:val="CommentReference"/>
        </w:rPr>
        <w:annotationRef/>
      </w:r>
    </w:p>
  </w:comment>
  <w:comment w:id="3" w:author="Chem SME 2" w:date="2024-12-10T14:27:00Z" w:initials="ChemSME 2">
    <w:p w14:paraId="4EAD624D" w14:textId="77777777" w:rsidR="00C53F50" w:rsidRDefault="00C53F50" w:rsidP="00C53F50">
      <w:pPr>
        <w:pStyle w:val="CommentText"/>
      </w:pPr>
      <w:r>
        <w:rPr>
          <w:rStyle w:val="CommentReference"/>
        </w:rPr>
        <w:annotationRef/>
      </w:r>
      <w:r>
        <w:t>Not required in lesson</w:t>
      </w:r>
    </w:p>
  </w:comment>
  <w:comment w:id="4" w:author="Chem SME 2" w:date="2024-12-10T16:06:00Z" w:initials="ChemSME 2">
    <w:p w14:paraId="5CD2C689" w14:textId="77777777" w:rsidR="005D30E7" w:rsidRDefault="005D30E7" w:rsidP="005D30E7">
      <w:pPr>
        <w:pStyle w:val="CommentText"/>
      </w:pPr>
      <w:r>
        <w:rPr>
          <w:rStyle w:val="CommentReference"/>
        </w:rPr>
        <w:annotationRef/>
      </w:r>
      <w:r>
        <w:t>For vocabulary, please start with small letter and don’t put any period after finishing the sentence. Do not put any definition. In the running text where you first use these vocab word just bold them and highlight them with blue ink.</w:t>
      </w:r>
    </w:p>
  </w:comment>
  <w:comment w:id="5" w:author="Chem SME 2" w:date="2024-12-10T15:16:00Z" w:initials="ChemSME 2">
    <w:p w14:paraId="3462DAC1" w14:textId="3169DCC3" w:rsidR="00C9556D" w:rsidRDefault="00C9556D" w:rsidP="00C9556D">
      <w:pPr>
        <w:pStyle w:val="CommentText"/>
      </w:pPr>
      <w:r>
        <w:rPr>
          <w:rStyle w:val="CommentReference"/>
        </w:rPr>
        <w:annotationRef/>
      </w:r>
      <w:r>
        <w:t>Lesson Objectives are given to s&amp;s excel sheet. You need to copy them and paste here:</w:t>
      </w:r>
    </w:p>
    <w:p w14:paraId="4F6EDDCD" w14:textId="77777777" w:rsidR="00C9556D" w:rsidRDefault="00C9556D" w:rsidP="00C9556D">
      <w:pPr>
        <w:pStyle w:val="CommentText"/>
      </w:pPr>
      <w:r>
        <w:t>1.Write thermochemical equations.</w:t>
      </w:r>
    </w:p>
    <w:p w14:paraId="6B3FEA72" w14:textId="77777777" w:rsidR="00C9556D" w:rsidRDefault="00C9556D" w:rsidP="00C9556D">
      <w:pPr>
        <w:pStyle w:val="CommentText"/>
      </w:pPr>
      <w:r>
        <w:t>2. Calculate the enthalpy change for a reaction to classify it as endothermic or exothermic.</w:t>
      </w:r>
    </w:p>
    <w:p w14:paraId="0E12039D" w14:textId="77777777" w:rsidR="00C9556D" w:rsidRDefault="00C9556D" w:rsidP="00C9556D">
      <w:pPr>
        <w:pStyle w:val="CommentText"/>
      </w:pPr>
      <w:r>
        <w:t>3. Apply Hess's Law to predict the enthalpy change for a multi-step reaction.</w:t>
      </w:r>
    </w:p>
    <w:p w14:paraId="64215C99" w14:textId="77777777" w:rsidR="00C9556D" w:rsidRDefault="00C9556D" w:rsidP="00C9556D">
      <w:pPr>
        <w:pStyle w:val="CommentText"/>
      </w:pPr>
    </w:p>
    <w:p w14:paraId="6D0FFF8F" w14:textId="77777777" w:rsidR="00C9556D" w:rsidRDefault="00C9556D" w:rsidP="00C9556D">
      <w:pPr>
        <w:pStyle w:val="CommentText"/>
      </w:pPr>
      <w:r>
        <w:t>Please check the previous MS that you created or reference MS. Don’t add any extra words or lines, that will be further discussed with US reviewer if any changes needed</w:t>
      </w:r>
    </w:p>
  </w:comment>
  <w:comment w:id="6" w:author="Shubham Kumar Soni" w:date="2024-12-12T13:18:00Z" w:initials="SKS">
    <w:p w14:paraId="416F6A90" w14:textId="77777777" w:rsidR="00E04B4A" w:rsidRPr="00E04B4A" w:rsidRDefault="00E04B4A" w:rsidP="00E04B4A">
      <w:pPr>
        <w:pStyle w:val="CommentText"/>
      </w:pPr>
      <w:r>
        <w:rPr>
          <w:rStyle w:val="CommentReference"/>
        </w:rPr>
        <w:annotationRef/>
      </w:r>
      <w:r w:rsidRPr="00E04B4A">
        <w:t>In the latest lesson guidelines, this part isn’t mentioned. Please confirm if this section is needed for the next lesson as well or just for this one</w:t>
      </w:r>
    </w:p>
    <w:p w14:paraId="607470BF" w14:textId="511C8591" w:rsidR="00E04B4A" w:rsidRPr="00E04B4A" w:rsidRDefault="00E04B4A">
      <w:pPr>
        <w:pStyle w:val="CommentText"/>
        <w:rPr>
          <w:lang w:val="en-IN"/>
        </w:rPr>
      </w:pPr>
    </w:p>
    <w:p w14:paraId="18FD3829" w14:textId="0B7346EC" w:rsidR="00E04B4A" w:rsidRDefault="00E04B4A">
      <w:pPr>
        <w:pStyle w:val="CommentText"/>
      </w:pPr>
    </w:p>
  </w:comment>
  <w:comment w:id="7" w:author="Chem SME 2" w:date="2024-12-10T15:49:00Z" w:initials="ChemSME 2">
    <w:p w14:paraId="745A9BAC" w14:textId="77777777" w:rsidR="006D2D11" w:rsidRDefault="006D2D11" w:rsidP="006D2D11">
      <w:pPr>
        <w:pStyle w:val="CommentText"/>
      </w:pPr>
      <w:r>
        <w:rPr>
          <w:rStyle w:val="CommentReference"/>
        </w:rPr>
        <w:annotationRef/>
      </w:r>
      <w:r>
        <w:t>Add some images from shutter stock for the written topic or if you randomly pick photos from internet then please provide ART Brief.</w:t>
      </w:r>
    </w:p>
  </w:comment>
  <w:comment w:id="8" w:author="Chem SME 2" w:date="2024-12-10T15:59:00Z" w:initials="ChemSME 2">
    <w:p w14:paraId="2A95223A" w14:textId="77777777" w:rsidR="00526591" w:rsidRDefault="00526591" w:rsidP="00526591">
      <w:pPr>
        <w:pStyle w:val="CommentText"/>
      </w:pPr>
      <w:r>
        <w:rPr>
          <w:rStyle w:val="CommentReference"/>
        </w:rPr>
        <w:annotationRef/>
      </w:r>
      <w:r>
        <w:t>Please do not use the same example as you mentioned in above any component.</w:t>
      </w:r>
    </w:p>
  </w:comment>
  <w:comment w:id="10" w:author="Chem SME 2" w:date="2024-12-10T16:04:00Z" w:initials="ChemSME 2">
    <w:p w14:paraId="178D6FCB" w14:textId="77777777" w:rsidR="00526591" w:rsidRDefault="00526591" w:rsidP="00526591">
      <w:pPr>
        <w:pStyle w:val="CommentText"/>
      </w:pPr>
      <w:r>
        <w:rPr>
          <w:rStyle w:val="CommentReference"/>
        </w:rPr>
        <w:annotationRef/>
      </w:r>
      <w:r>
        <w:t>After power up, where is the lesson check part? Please provide there 4-5 long answer type questions and 2-3 ACT type questions and answers, where ACT type questions carry one common paragraph about some information regarding chapter then extract three MCQ question out of it.</w:t>
      </w:r>
    </w:p>
  </w:comment>
  <w:comment w:id="11" w:author="Chem SME 2" w:date="2024-12-10T16:01:00Z" w:initials="ChemSME 2">
    <w:p w14:paraId="1D695EB2" w14:textId="7E50DE9F" w:rsidR="00526591" w:rsidRDefault="00526591" w:rsidP="00526591">
      <w:pPr>
        <w:pStyle w:val="CommentText"/>
      </w:pPr>
      <w:r>
        <w:rPr>
          <w:rStyle w:val="CommentReference"/>
        </w:rPr>
        <w:annotationRef/>
      </w:r>
      <w:r>
        <w:t>Add progress check questions after every topic of LO you finish writing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825015" w15:done="0"/>
  <w15:commentEx w15:paraId="27B53FB9" w15:paraIdParent="27825015" w15:done="0"/>
  <w15:commentEx w15:paraId="65916F2E" w15:paraIdParent="27825015" w15:done="0"/>
  <w15:commentEx w15:paraId="4EAD624D" w15:done="0"/>
  <w15:commentEx w15:paraId="5CD2C689" w15:done="0"/>
  <w15:commentEx w15:paraId="6D0FFF8F" w15:done="0"/>
  <w15:commentEx w15:paraId="18FD3829" w15:paraIdParent="6D0FFF8F" w15:done="0"/>
  <w15:commentEx w15:paraId="745A9BAC" w15:done="0"/>
  <w15:commentEx w15:paraId="2A95223A" w15:done="0"/>
  <w15:commentEx w15:paraId="178D6FCB" w15:done="0"/>
  <w15:commentEx w15:paraId="1D695E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6377E38" w16cex:dateUtc="2024-12-10T08:43:00Z"/>
  <w16cex:commentExtensible w16cex:durableId="43C55EC8" w16cex:dateUtc="2024-12-10T08:57:00Z"/>
  <w16cex:commentExtensible w16cex:durableId="1263531A" w16cex:dateUtc="2024-12-10T09:42:00Z"/>
  <w16cex:commentExtensible w16cex:durableId="749F4A95" w16cex:dateUtc="2024-12-10T10:36:00Z"/>
  <w16cex:commentExtensible w16cex:durableId="3745403B" w16cex:dateUtc="2024-12-10T09:46:00Z"/>
  <w16cex:commentExtensible w16cex:durableId="22051094" w16cex:dateUtc="2024-12-10T09:48:00Z"/>
  <w16cex:commentExtensible w16cex:durableId="4EDC83CD" w16cex:dateUtc="2024-12-10T10:04:00Z"/>
  <w16cex:commentExtensible w16cex:durableId="0A8020A8" w16cex:dateUtc="2024-12-10T10:07:00Z"/>
  <w16cex:commentExtensible w16cex:durableId="01AE1E4A" w16cex:dateUtc="2024-12-10T10:09:00Z"/>
  <w16cex:commentExtensible w16cex:durableId="19C45343" w16cex:dateUtc="2024-12-10T10:12:00Z"/>
  <w16cex:commentExtensible w16cex:durableId="0F711C2A" w16cex:dateUtc="2024-12-10T10:15:00Z"/>
  <w16cex:commentExtensible w16cex:durableId="1B79A41D" w16cex:dateUtc="2024-12-10T10:19:00Z"/>
  <w16cex:commentExtensible w16cex:durableId="748AF47F" w16cex:dateUtc="2024-12-10T10:22:00Z"/>
  <w16cex:commentExtensible w16cex:durableId="248E2144" w16cex:dateUtc="2024-12-10T10:26:00Z"/>
  <w16cex:commentExtensible w16cex:durableId="0BB9B305" w16cex:dateUtc="2024-12-10T10:29:00Z"/>
  <w16cex:commentExtensible w16cex:durableId="335E1C84" w16cex:dateUtc="2024-12-10T10:34:00Z"/>
  <w16cex:commentExtensible w16cex:durableId="46E2EB84" w16cex:dateUtc="2024-12-10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825015" w16cid:durableId="16377E38"/>
  <w16cid:commentId w16cid:paraId="27B53FB9" w16cid:durableId="2B056005"/>
  <w16cid:commentId w16cid:paraId="65916F2E" w16cid:durableId="2B0560BA"/>
  <w16cid:commentId w16cid:paraId="4EAD624D" w16cid:durableId="43C55EC8"/>
  <w16cid:commentId w16cid:paraId="5CD2C689" w16cid:durableId="749F4A95"/>
  <w16cid:commentId w16cid:paraId="6D0FFF8F" w16cid:durableId="3745403B"/>
  <w16cid:commentId w16cid:paraId="18FD3829" w16cid:durableId="2B056143"/>
  <w16cid:commentId w16cid:paraId="745A9BAC" w16cid:durableId="1B79A41D"/>
  <w16cid:commentId w16cid:paraId="2A95223A" w16cid:durableId="0BB9B305"/>
  <w16cid:commentId w16cid:paraId="178D6FCB" w16cid:durableId="335E1C84"/>
  <w16cid:commentId w16cid:paraId="1D695EB2" w16cid:durableId="46E2EB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6126C09"/>
    <w:multiLevelType w:val="multilevel"/>
    <w:tmpl w:val="D0C8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05302B"/>
    <w:multiLevelType w:val="multilevel"/>
    <w:tmpl w:val="4D16D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40035C"/>
    <w:multiLevelType w:val="hybridMultilevel"/>
    <w:tmpl w:val="C50A9C5E"/>
    <w:lvl w:ilvl="0" w:tplc="5FEC7F8C">
      <w:start w:val="6"/>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305D3F"/>
    <w:multiLevelType w:val="multilevel"/>
    <w:tmpl w:val="F9D0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E5180"/>
    <w:multiLevelType w:val="hybridMultilevel"/>
    <w:tmpl w:val="A0D0D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4D300D"/>
    <w:multiLevelType w:val="multilevel"/>
    <w:tmpl w:val="719E3E5A"/>
    <w:lvl w:ilvl="0">
      <w:start w:val="1"/>
      <w:numFmt w:val="decimal"/>
      <w:lvlText w:val="%1."/>
      <w:lvlJc w:val="left"/>
      <w:pPr>
        <w:tabs>
          <w:tab w:val="num" w:pos="720"/>
        </w:tabs>
        <w:ind w:left="720" w:hanging="360"/>
      </w:pPr>
      <w:rPr>
        <w:rFonts w:ascii="Times New Roman" w:eastAsiaTheme="min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3"/>
  </w:num>
  <w:num w:numId="12">
    <w:abstractNumId w:val="11"/>
  </w:num>
  <w:num w:numId="13">
    <w:abstractNumId w:val="10"/>
  </w:num>
  <w:num w:numId="14">
    <w:abstractNumId w:val="9"/>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m SME 2">
    <w15:presenceInfo w15:providerId="None" w15:userId="Chem SME 2"/>
  </w15:person>
  <w15:person w15:author="Shubham Kumar Soni">
    <w15:presenceInfo w15:providerId="AD" w15:userId="S-1-5-21-379751728-1735277575-1410865329-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1330"/>
    <w:rsid w:val="000B4746"/>
    <w:rsid w:val="000D4E86"/>
    <w:rsid w:val="0015074B"/>
    <w:rsid w:val="00222564"/>
    <w:rsid w:val="00277539"/>
    <w:rsid w:val="0029639D"/>
    <w:rsid w:val="00326F90"/>
    <w:rsid w:val="003A5FFD"/>
    <w:rsid w:val="003B00D7"/>
    <w:rsid w:val="003F5B25"/>
    <w:rsid w:val="00526591"/>
    <w:rsid w:val="00576A93"/>
    <w:rsid w:val="005D3058"/>
    <w:rsid w:val="005D30E7"/>
    <w:rsid w:val="00684E20"/>
    <w:rsid w:val="00694F5C"/>
    <w:rsid w:val="006D2D11"/>
    <w:rsid w:val="006F3471"/>
    <w:rsid w:val="00705CE5"/>
    <w:rsid w:val="007159EA"/>
    <w:rsid w:val="007C431C"/>
    <w:rsid w:val="0081150C"/>
    <w:rsid w:val="00814FDA"/>
    <w:rsid w:val="00855522"/>
    <w:rsid w:val="00903131"/>
    <w:rsid w:val="00922EB7"/>
    <w:rsid w:val="00944C8E"/>
    <w:rsid w:val="00993643"/>
    <w:rsid w:val="00993C27"/>
    <w:rsid w:val="009D4EAB"/>
    <w:rsid w:val="009E05AD"/>
    <w:rsid w:val="00A008D5"/>
    <w:rsid w:val="00A4341E"/>
    <w:rsid w:val="00AA1D8D"/>
    <w:rsid w:val="00B47730"/>
    <w:rsid w:val="00B657F0"/>
    <w:rsid w:val="00B8734C"/>
    <w:rsid w:val="00C449BD"/>
    <w:rsid w:val="00C53F50"/>
    <w:rsid w:val="00C9556D"/>
    <w:rsid w:val="00CB0664"/>
    <w:rsid w:val="00D64A25"/>
    <w:rsid w:val="00DD3145"/>
    <w:rsid w:val="00DE65E0"/>
    <w:rsid w:val="00E04B4A"/>
    <w:rsid w:val="00E95B2F"/>
    <w:rsid w:val="00EA7FBF"/>
    <w:rsid w:val="00EB0B63"/>
    <w:rsid w:val="00EC2DCF"/>
    <w:rsid w:val="00F057D6"/>
    <w:rsid w:val="00F217D2"/>
    <w:rsid w:val="00F954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98B603"/>
  <w14:defaultImageDpi w14:val="300"/>
  <w15:docId w15:val="{A4877928-A4AE-49C8-ACE4-A8C4A567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3B00D7"/>
    <w:pPr>
      <w:spacing w:before="100" w:beforeAutospacing="1" w:after="100" w:afterAutospacing="1" w:line="240" w:lineRule="auto"/>
    </w:pPr>
    <w:rPr>
      <w:rFonts w:ascii="Times New Roman" w:eastAsia="Times New Roman" w:hAnsi="Times New Roman" w:cs="Times New Roman"/>
      <w:sz w:val="24"/>
      <w:szCs w:val="24"/>
      <w:lang w:val="en-IN" w:eastAsia="zh-CN"/>
    </w:rPr>
  </w:style>
  <w:style w:type="character" w:customStyle="1" w:styleId="mord">
    <w:name w:val="mord"/>
    <w:basedOn w:val="DefaultParagraphFont"/>
    <w:rsid w:val="003B00D7"/>
  </w:style>
  <w:style w:type="character" w:customStyle="1" w:styleId="vlist-s">
    <w:name w:val="vlist-s"/>
    <w:basedOn w:val="DefaultParagraphFont"/>
    <w:rsid w:val="003B00D7"/>
  </w:style>
  <w:style w:type="character" w:customStyle="1" w:styleId="mbin">
    <w:name w:val="mbin"/>
    <w:basedOn w:val="DefaultParagraphFont"/>
    <w:rsid w:val="003B00D7"/>
  </w:style>
  <w:style w:type="character" w:customStyle="1" w:styleId="mrel">
    <w:name w:val="mrel"/>
    <w:basedOn w:val="DefaultParagraphFont"/>
    <w:rsid w:val="003B00D7"/>
  </w:style>
  <w:style w:type="character" w:styleId="CommentReference">
    <w:name w:val="annotation reference"/>
    <w:basedOn w:val="DefaultParagraphFont"/>
    <w:uiPriority w:val="99"/>
    <w:semiHidden/>
    <w:unhideWhenUsed/>
    <w:rsid w:val="00EC2DCF"/>
    <w:rPr>
      <w:sz w:val="16"/>
      <w:szCs w:val="16"/>
    </w:rPr>
  </w:style>
  <w:style w:type="paragraph" w:styleId="CommentText">
    <w:name w:val="annotation text"/>
    <w:basedOn w:val="Normal"/>
    <w:link w:val="CommentTextChar"/>
    <w:uiPriority w:val="99"/>
    <w:unhideWhenUsed/>
    <w:rsid w:val="00EC2DCF"/>
    <w:pPr>
      <w:spacing w:line="240" w:lineRule="auto"/>
    </w:pPr>
    <w:rPr>
      <w:sz w:val="20"/>
      <w:szCs w:val="20"/>
    </w:rPr>
  </w:style>
  <w:style w:type="character" w:customStyle="1" w:styleId="CommentTextChar">
    <w:name w:val="Comment Text Char"/>
    <w:basedOn w:val="DefaultParagraphFont"/>
    <w:link w:val="CommentText"/>
    <w:uiPriority w:val="99"/>
    <w:rsid w:val="00EC2DCF"/>
    <w:rPr>
      <w:sz w:val="20"/>
      <w:szCs w:val="20"/>
    </w:rPr>
  </w:style>
  <w:style w:type="paragraph" w:styleId="CommentSubject">
    <w:name w:val="annotation subject"/>
    <w:basedOn w:val="CommentText"/>
    <w:next w:val="CommentText"/>
    <w:link w:val="CommentSubjectChar"/>
    <w:uiPriority w:val="99"/>
    <w:semiHidden/>
    <w:unhideWhenUsed/>
    <w:rsid w:val="00EC2DCF"/>
    <w:rPr>
      <w:b/>
      <w:bCs/>
    </w:rPr>
  </w:style>
  <w:style w:type="character" w:customStyle="1" w:styleId="CommentSubjectChar">
    <w:name w:val="Comment Subject Char"/>
    <w:basedOn w:val="CommentTextChar"/>
    <w:link w:val="CommentSubject"/>
    <w:uiPriority w:val="99"/>
    <w:semiHidden/>
    <w:rsid w:val="00EC2DCF"/>
    <w:rPr>
      <w:b/>
      <w:bCs/>
      <w:sz w:val="20"/>
      <w:szCs w:val="20"/>
    </w:rPr>
  </w:style>
  <w:style w:type="paragraph" w:styleId="BalloonText">
    <w:name w:val="Balloon Text"/>
    <w:basedOn w:val="Normal"/>
    <w:link w:val="BalloonTextChar"/>
    <w:uiPriority w:val="99"/>
    <w:semiHidden/>
    <w:unhideWhenUsed/>
    <w:rsid w:val="00081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330"/>
    <w:rPr>
      <w:rFonts w:ascii="Segoe UI" w:hAnsi="Segoe UI" w:cs="Segoe UI"/>
      <w:sz w:val="18"/>
      <w:szCs w:val="18"/>
    </w:rPr>
  </w:style>
  <w:style w:type="character" w:customStyle="1" w:styleId="katex-mathml">
    <w:name w:val="katex-mathml"/>
    <w:basedOn w:val="DefaultParagraphFont"/>
    <w:rsid w:val="005D3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99270">
      <w:bodyDiv w:val="1"/>
      <w:marLeft w:val="0"/>
      <w:marRight w:val="0"/>
      <w:marTop w:val="0"/>
      <w:marBottom w:val="0"/>
      <w:divBdr>
        <w:top w:val="none" w:sz="0" w:space="0" w:color="auto"/>
        <w:left w:val="none" w:sz="0" w:space="0" w:color="auto"/>
        <w:bottom w:val="none" w:sz="0" w:space="0" w:color="auto"/>
        <w:right w:val="none" w:sz="0" w:space="0" w:color="auto"/>
      </w:divBdr>
    </w:div>
    <w:div w:id="363794855">
      <w:bodyDiv w:val="1"/>
      <w:marLeft w:val="0"/>
      <w:marRight w:val="0"/>
      <w:marTop w:val="0"/>
      <w:marBottom w:val="0"/>
      <w:divBdr>
        <w:top w:val="none" w:sz="0" w:space="0" w:color="auto"/>
        <w:left w:val="none" w:sz="0" w:space="0" w:color="auto"/>
        <w:bottom w:val="none" w:sz="0" w:space="0" w:color="auto"/>
        <w:right w:val="none" w:sz="0" w:space="0" w:color="auto"/>
      </w:divBdr>
    </w:div>
    <w:div w:id="452215311">
      <w:bodyDiv w:val="1"/>
      <w:marLeft w:val="0"/>
      <w:marRight w:val="0"/>
      <w:marTop w:val="0"/>
      <w:marBottom w:val="0"/>
      <w:divBdr>
        <w:top w:val="none" w:sz="0" w:space="0" w:color="auto"/>
        <w:left w:val="none" w:sz="0" w:space="0" w:color="auto"/>
        <w:bottom w:val="none" w:sz="0" w:space="0" w:color="auto"/>
        <w:right w:val="none" w:sz="0" w:space="0" w:color="auto"/>
      </w:divBdr>
    </w:div>
    <w:div w:id="465515402">
      <w:bodyDiv w:val="1"/>
      <w:marLeft w:val="0"/>
      <w:marRight w:val="0"/>
      <w:marTop w:val="0"/>
      <w:marBottom w:val="0"/>
      <w:divBdr>
        <w:top w:val="none" w:sz="0" w:space="0" w:color="auto"/>
        <w:left w:val="none" w:sz="0" w:space="0" w:color="auto"/>
        <w:bottom w:val="none" w:sz="0" w:space="0" w:color="auto"/>
        <w:right w:val="none" w:sz="0" w:space="0" w:color="auto"/>
      </w:divBdr>
    </w:div>
    <w:div w:id="894655968">
      <w:bodyDiv w:val="1"/>
      <w:marLeft w:val="0"/>
      <w:marRight w:val="0"/>
      <w:marTop w:val="0"/>
      <w:marBottom w:val="0"/>
      <w:divBdr>
        <w:top w:val="none" w:sz="0" w:space="0" w:color="auto"/>
        <w:left w:val="none" w:sz="0" w:space="0" w:color="auto"/>
        <w:bottom w:val="none" w:sz="0" w:space="0" w:color="auto"/>
        <w:right w:val="none" w:sz="0" w:space="0" w:color="auto"/>
      </w:divBdr>
    </w:div>
    <w:div w:id="1233464319">
      <w:bodyDiv w:val="1"/>
      <w:marLeft w:val="0"/>
      <w:marRight w:val="0"/>
      <w:marTop w:val="0"/>
      <w:marBottom w:val="0"/>
      <w:divBdr>
        <w:top w:val="none" w:sz="0" w:space="0" w:color="auto"/>
        <w:left w:val="none" w:sz="0" w:space="0" w:color="auto"/>
        <w:bottom w:val="none" w:sz="0" w:space="0" w:color="auto"/>
        <w:right w:val="none" w:sz="0" w:space="0" w:color="auto"/>
      </w:divBdr>
    </w:div>
    <w:div w:id="1254701245">
      <w:bodyDiv w:val="1"/>
      <w:marLeft w:val="0"/>
      <w:marRight w:val="0"/>
      <w:marTop w:val="0"/>
      <w:marBottom w:val="0"/>
      <w:divBdr>
        <w:top w:val="none" w:sz="0" w:space="0" w:color="auto"/>
        <w:left w:val="none" w:sz="0" w:space="0" w:color="auto"/>
        <w:bottom w:val="none" w:sz="0" w:space="0" w:color="auto"/>
        <w:right w:val="none" w:sz="0" w:space="0" w:color="auto"/>
      </w:divBdr>
    </w:div>
    <w:div w:id="1345208519">
      <w:bodyDiv w:val="1"/>
      <w:marLeft w:val="0"/>
      <w:marRight w:val="0"/>
      <w:marTop w:val="0"/>
      <w:marBottom w:val="0"/>
      <w:divBdr>
        <w:top w:val="none" w:sz="0" w:space="0" w:color="auto"/>
        <w:left w:val="none" w:sz="0" w:space="0" w:color="auto"/>
        <w:bottom w:val="none" w:sz="0" w:space="0" w:color="auto"/>
        <w:right w:val="none" w:sz="0" w:space="0" w:color="auto"/>
      </w:divBdr>
    </w:div>
    <w:div w:id="1444301737">
      <w:bodyDiv w:val="1"/>
      <w:marLeft w:val="0"/>
      <w:marRight w:val="0"/>
      <w:marTop w:val="0"/>
      <w:marBottom w:val="0"/>
      <w:divBdr>
        <w:top w:val="none" w:sz="0" w:space="0" w:color="auto"/>
        <w:left w:val="none" w:sz="0" w:space="0" w:color="auto"/>
        <w:bottom w:val="none" w:sz="0" w:space="0" w:color="auto"/>
        <w:right w:val="none" w:sz="0" w:space="0" w:color="auto"/>
      </w:divBdr>
    </w:div>
    <w:div w:id="1515919059">
      <w:bodyDiv w:val="1"/>
      <w:marLeft w:val="0"/>
      <w:marRight w:val="0"/>
      <w:marTop w:val="0"/>
      <w:marBottom w:val="0"/>
      <w:divBdr>
        <w:top w:val="none" w:sz="0" w:space="0" w:color="auto"/>
        <w:left w:val="none" w:sz="0" w:space="0" w:color="auto"/>
        <w:bottom w:val="none" w:sz="0" w:space="0" w:color="auto"/>
        <w:right w:val="none" w:sz="0" w:space="0" w:color="auto"/>
      </w:divBdr>
    </w:div>
    <w:div w:id="1583178897">
      <w:bodyDiv w:val="1"/>
      <w:marLeft w:val="0"/>
      <w:marRight w:val="0"/>
      <w:marTop w:val="0"/>
      <w:marBottom w:val="0"/>
      <w:divBdr>
        <w:top w:val="none" w:sz="0" w:space="0" w:color="auto"/>
        <w:left w:val="none" w:sz="0" w:space="0" w:color="auto"/>
        <w:bottom w:val="none" w:sz="0" w:space="0" w:color="auto"/>
        <w:right w:val="none" w:sz="0" w:space="0" w:color="auto"/>
      </w:divBdr>
    </w:div>
    <w:div w:id="1765179151">
      <w:bodyDiv w:val="1"/>
      <w:marLeft w:val="0"/>
      <w:marRight w:val="0"/>
      <w:marTop w:val="0"/>
      <w:marBottom w:val="0"/>
      <w:divBdr>
        <w:top w:val="none" w:sz="0" w:space="0" w:color="auto"/>
        <w:left w:val="none" w:sz="0" w:space="0" w:color="auto"/>
        <w:bottom w:val="none" w:sz="0" w:space="0" w:color="auto"/>
        <w:right w:val="none" w:sz="0" w:space="0" w:color="auto"/>
      </w:divBdr>
    </w:div>
    <w:div w:id="1801147232">
      <w:bodyDiv w:val="1"/>
      <w:marLeft w:val="0"/>
      <w:marRight w:val="0"/>
      <w:marTop w:val="0"/>
      <w:marBottom w:val="0"/>
      <w:divBdr>
        <w:top w:val="none" w:sz="0" w:space="0" w:color="auto"/>
        <w:left w:val="none" w:sz="0" w:space="0" w:color="auto"/>
        <w:bottom w:val="none" w:sz="0" w:space="0" w:color="auto"/>
        <w:right w:val="none" w:sz="0" w:space="0" w:color="auto"/>
      </w:divBdr>
      <w:divsChild>
        <w:div w:id="1765375394">
          <w:marLeft w:val="0"/>
          <w:marRight w:val="0"/>
          <w:marTop w:val="0"/>
          <w:marBottom w:val="0"/>
          <w:divBdr>
            <w:top w:val="none" w:sz="0" w:space="0" w:color="auto"/>
            <w:left w:val="none" w:sz="0" w:space="0" w:color="auto"/>
            <w:bottom w:val="none" w:sz="0" w:space="0" w:color="auto"/>
            <w:right w:val="none" w:sz="0" w:space="0" w:color="auto"/>
          </w:divBdr>
          <w:divsChild>
            <w:div w:id="2025590794">
              <w:marLeft w:val="0"/>
              <w:marRight w:val="0"/>
              <w:marTop w:val="0"/>
              <w:marBottom w:val="0"/>
              <w:divBdr>
                <w:top w:val="none" w:sz="0" w:space="0" w:color="auto"/>
                <w:left w:val="none" w:sz="0" w:space="0" w:color="auto"/>
                <w:bottom w:val="none" w:sz="0" w:space="0" w:color="auto"/>
                <w:right w:val="none" w:sz="0" w:space="0" w:color="auto"/>
              </w:divBdr>
              <w:divsChild>
                <w:div w:id="1925382150">
                  <w:marLeft w:val="0"/>
                  <w:marRight w:val="0"/>
                  <w:marTop w:val="0"/>
                  <w:marBottom w:val="0"/>
                  <w:divBdr>
                    <w:top w:val="none" w:sz="0" w:space="0" w:color="auto"/>
                    <w:left w:val="none" w:sz="0" w:space="0" w:color="auto"/>
                    <w:bottom w:val="none" w:sz="0" w:space="0" w:color="auto"/>
                    <w:right w:val="none" w:sz="0" w:space="0" w:color="auto"/>
                  </w:divBdr>
                  <w:divsChild>
                    <w:div w:id="1112481073">
                      <w:marLeft w:val="0"/>
                      <w:marRight w:val="0"/>
                      <w:marTop w:val="0"/>
                      <w:marBottom w:val="0"/>
                      <w:divBdr>
                        <w:top w:val="none" w:sz="0" w:space="0" w:color="auto"/>
                        <w:left w:val="none" w:sz="0" w:space="0" w:color="auto"/>
                        <w:bottom w:val="none" w:sz="0" w:space="0" w:color="auto"/>
                        <w:right w:val="none" w:sz="0" w:space="0" w:color="auto"/>
                      </w:divBdr>
                      <w:divsChild>
                        <w:div w:id="1336153478">
                          <w:marLeft w:val="0"/>
                          <w:marRight w:val="0"/>
                          <w:marTop w:val="0"/>
                          <w:marBottom w:val="0"/>
                          <w:divBdr>
                            <w:top w:val="none" w:sz="0" w:space="0" w:color="auto"/>
                            <w:left w:val="none" w:sz="0" w:space="0" w:color="auto"/>
                            <w:bottom w:val="none" w:sz="0" w:space="0" w:color="auto"/>
                            <w:right w:val="none" w:sz="0" w:space="0" w:color="auto"/>
                          </w:divBdr>
                          <w:divsChild>
                            <w:div w:id="16262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152816">
      <w:bodyDiv w:val="1"/>
      <w:marLeft w:val="0"/>
      <w:marRight w:val="0"/>
      <w:marTop w:val="0"/>
      <w:marBottom w:val="0"/>
      <w:divBdr>
        <w:top w:val="none" w:sz="0" w:space="0" w:color="auto"/>
        <w:left w:val="none" w:sz="0" w:space="0" w:color="auto"/>
        <w:bottom w:val="none" w:sz="0" w:space="0" w:color="auto"/>
        <w:right w:val="none" w:sz="0" w:space="0" w:color="auto"/>
      </w:divBdr>
      <w:divsChild>
        <w:div w:id="1312053217">
          <w:marLeft w:val="0"/>
          <w:marRight w:val="0"/>
          <w:marTop w:val="0"/>
          <w:marBottom w:val="0"/>
          <w:divBdr>
            <w:top w:val="none" w:sz="0" w:space="0" w:color="auto"/>
            <w:left w:val="none" w:sz="0" w:space="0" w:color="auto"/>
            <w:bottom w:val="none" w:sz="0" w:space="0" w:color="auto"/>
            <w:right w:val="none" w:sz="0" w:space="0" w:color="auto"/>
          </w:divBdr>
          <w:divsChild>
            <w:div w:id="617565862">
              <w:marLeft w:val="0"/>
              <w:marRight w:val="0"/>
              <w:marTop w:val="0"/>
              <w:marBottom w:val="0"/>
              <w:divBdr>
                <w:top w:val="none" w:sz="0" w:space="0" w:color="auto"/>
                <w:left w:val="none" w:sz="0" w:space="0" w:color="auto"/>
                <w:bottom w:val="none" w:sz="0" w:space="0" w:color="auto"/>
                <w:right w:val="none" w:sz="0" w:space="0" w:color="auto"/>
              </w:divBdr>
              <w:divsChild>
                <w:div w:id="779688249">
                  <w:marLeft w:val="0"/>
                  <w:marRight w:val="0"/>
                  <w:marTop w:val="0"/>
                  <w:marBottom w:val="0"/>
                  <w:divBdr>
                    <w:top w:val="none" w:sz="0" w:space="0" w:color="auto"/>
                    <w:left w:val="none" w:sz="0" w:space="0" w:color="auto"/>
                    <w:bottom w:val="none" w:sz="0" w:space="0" w:color="auto"/>
                    <w:right w:val="none" w:sz="0" w:space="0" w:color="auto"/>
                  </w:divBdr>
                  <w:divsChild>
                    <w:div w:id="114520493">
                      <w:marLeft w:val="0"/>
                      <w:marRight w:val="0"/>
                      <w:marTop w:val="0"/>
                      <w:marBottom w:val="0"/>
                      <w:divBdr>
                        <w:top w:val="none" w:sz="0" w:space="0" w:color="auto"/>
                        <w:left w:val="none" w:sz="0" w:space="0" w:color="auto"/>
                        <w:bottom w:val="none" w:sz="0" w:space="0" w:color="auto"/>
                        <w:right w:val="none" w:sz="0" w:space="0" w:color="auto"/>
                      </w:divBdr>
                      <w:divsChild>
                        <w:div w:id="425420090">
                          <w:marLeft w:val="0"/>
                          <w:marRight w:val="0"/>
                          <w:marTop w:val="0"/>
                          <w:marBottom w:val="0"/>
                          <w:divBdr>
                            <w:top w:val="none" w:sz="0" w:space="0" w:color="auto"/>
                            <w:left w:val="none" w:sz="0" w:space="0" w:color="auto"/>
                            <w:bottom w:val="none" w:sz="0" w:space="0" w:color="auto"/>
                            <w:right w:val="none" w:sz="0" w:space="0" w:color="auto"/>
                          </w:divBdr>
                          <w:divsChild>
                            <w:div w:id="12191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003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2781E-7032-4D1D-AF39-AF8FC7EAC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15</Pages>
  <Words>2599</Words>
  <Characters>14819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14</cp:revision>
  <dcterms:created xsi:type="dcterms:W3CDTF">2024-12-11T07:26:00Z</dcterms:created>
  <dcterms:modified xsi:type="dcterms:W3CDTF">2024-12-12T11:00:00Z</dcterms:modified>
  <cp:category/>
</cp:coreProperties>
</file>