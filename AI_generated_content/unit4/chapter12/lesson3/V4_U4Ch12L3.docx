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A9A" w:rsidRDefault="00042A9A" w:rsidP="00042A9A">
      <w:pPr>
        <w:pStyle w:val="Title"/>
      </w:pPr>
      <w:r>
        <w:t>Unit 4: Energy, Rates, and Equilibrium</w:t>
      </w:r>
    </w:p>
    <w:p w:rsidR="00042A9A" w:rsidRPr="00071A60" w:rsidRDefault="00042A9A" w:rsidP="00042A9A">
      <w:pPr>
        <w:pStyle w:val="Heading2"/>
        <w:rPr>
          <w:rStyle w:val="SubtleEmphasis"/>
        </w:rPr>
      </w:pPr>
      <w:r w:rsidRPr="00071A60">
        <w:rPr>
          <w:rStyle w:val="SubtleEmphasis"/>
        </w:rPr>
        <w:t>Chapter 12: Thermochemistry</w:t>
      </w:r>
    </w:p>
    <w:p w:rsidR="00042A9A" w:rsidRDefault="00042A9A" w:rsidP="00042A9A">
      <w:pPr>
        <w:pStyle w:val="Heading3"/>
      </w:pPr>
      <w:r>
        <w:rPr>
          <w:sz w:val="30"/>
        </w:rPr>
        <w:t>Lesson 3: Enthalpy Changes and Hess's Law</w:t>
      </w:r>
    </w:p>
    <w:p w:rsidR="00066D71" w:rsidRDefault="00066D71">
      <w:bookmarkStart w:id="0" w:name="_GoBack"/>
      <w:bookmarkEnd w:id="0"/>
    </w:p>
    <w:p w:rsidR="00066D71" w:rsidRDefault="00042A9A">
      <w:pPr>
        <w:pStyle w:val="Heading3"/>
      </w:pPr>
      <w:r>
        <w:rPr>
          <w:sz w:val="26"/>
        </w:rPr>
        <w:t>1. Big Idea:</w:t>
      </w:r>
    </w:p>
    <w:p w:rsidR="00066D71" w:rsidRDefault="00042A9A">
      <w:r>
        <w:rPr>
          <w:sz w:val="26"/>
        </w:rPr>
        <w:t>Energy changes in chemical reactions can be calculated and manipulated using thermochemical equations and Hess's Law, helping us underst</w:t>
      </w:r>
      <w:r>
        <w:rPr>
          <w:sz w:val="26"/>
        </w:rPr>
        <w:t>and how energy flows during chemical processes.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2. Essential Questions:</w:t>
      </w:r>
    </w:p>
    <w:p w:rsidR="00066D71" w:rsidRDefault="00042A9A">
      <w:pPr>
        <w:pStyle w:val="Heading3"/>
      </w:pPr>
      <w:r>
        <w:rPr>
          <w:sz w:val="26"/>
        </w:rPr>
        <w:t># How do we calculate the enthalpy change for a reaction using Hess’s Law?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Hess's Law states that the total enthalpy change for a chemical reaction is the same, no matter</w:t>
      </w:r>
      <w:r>
        <w:rPr>
          <w:sz w:val="24"/>
        </w:rPr>
        <w:t xml:space="preserve"> which pathway the reaction takes. By adding or subtracting the enthalpy changes of individual steps in a reaction pathway, we can calculate the overall enthalpy change for the reaction.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3.1 Phenomenon-Based Learning:</w:t>
      </w:r>
    </w:p>
    <w:p w:rsidR="00066D71" w:rsidRDefault="00042A9A">
      <w:pPr>
        <w:pStyle w:val="Heading3"/>
      </w:pPr>
      <w:r>
        <w:rPr>
          <w:sz w:val="26"/>
        </w:rPr>
        <w:t># Unit Phenomenon:</w:t>
      </w:r>
    </w:p>
    <w:p w:rsidR="00066D71" w:rsidRDefault="00042A9A">
      <w:r>
        <w:rPr>
          <w:b/>
        </w:rPr>
        <w:t>The Thermodyn</w:t>
      </w:r>
      <w:r>
        <w:rPr>
          <w:b/>
        </w:rPr>
        <w:t>amics House: Can You Solve the Puzzles and Escape?</w:t>
      </w:r>
    </w:p>
    <w:p w:rsidR="00066D71" w:rsidRDefault="00042A9A">
      <w:r>
        <w:rPr>
          <w:sz w:val="26"/>
        </w:rPr>
        <w:t>You and your classmates are trapped in a 2-story high-tech laboratory escape house. To unlock the final door and escape, you must solve puzzles that explore the flow of energy in chemical reactions and how</w:t>
      </w:r>
      <w:r>
        <w:rPr>
          <w:sz w:val="26"/>
        </w:rPr>
        <w:t xml:space="preserve"> these reactions behave under different conditions.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lastRenderedPageBreak/>
        <w:t># Chapter Phenomenon:</w:t>
      </w:r>
    </w:p>
    <w:p w:rsidR="00066D71" w:rsidRDefault="00042A9A">
      <w:r>
        <w:rPr>
          <w:sz w:val="26"/>
        </w:rPr>
        <w:t>The second floor of the escape house focuses on energy changes in chemical reactions. How does energy transfer occur during reactions? How much energy is absorbed or released? How c</w:t>
      </w:r>
      <w:r>
        <w:rPr>
          <w:sz w:val="26"/>
        </w:rPr>
        <w:t>an these values be calculated and manipulated to help you escape?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Lesson Phenomenon:</w:t>
      </w:r>
    </w:p>
    <w:p w:rsidR="00066D71" w:rsidRDefault="00042A9A">
      <w:r>
        <w:rPr>
          <w:b/>
        </w:rPr>
        <w:t>"The Pathway to Escape"</w:t>
      </w:r>
    </w:p>
    <w:p w:rsidR="00066D71" w:rsidRDefault="00042A9A">
      <w:r>
        <w:rPr>
          <w:sz w:val="26"/>
        </w:rPr>
        <w:t>You’ve reached the second-to-last room of the escape house! Your challenge is to calculate missing enthalpy values based on provided enthalpy va</w:t>
      </w:r>
      <w:r>
        <w:rPr>
          <w:sz w:val="26"/>
        </w:rPr>
        <w:t>lues for reaction steps displayed on interactive screens. Each correct calculation reveals clues to unlock the final door.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4. Vocabulary: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Enthalpy (H):</w:t>
      </w:r>
      <w:r>
        <w:rPr>
          <w:sz w:val="24"/>
        </w:rPr>
        <w:t xml:space="preserve"> The total heat content of a system, often measured as the energy absorbed or released during a c</w:t>
      </w:r>
      <w:r>
        <w:rPr>
          <w:sz w:val="24"/>
        </w:rPr>
        <w:t>hemical reaction.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Hess's Law:</w:t>
      </w:r>
      <w:r>
        <w:rPr>
          <w:sz w:val="24"/>
        </w:rPr>
        <w:t xml:space="preserve"> A principle stating that the total enthalpy change of a reaction is the same, regardless of the pathway taken, as long as the initial and final states are the same.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Standard Enthalpy of Combustion (ΔH°c):</w:t>
      </w:r>
      <w:r>
        <w:rPr>
          <w:sz w:val="24"/>
        </w:rPr>
        <w:t xml:space="preserve"> The enthalpy chan</w:t>
      </w:r>
      <w:r>
        <w:rPr>
          <w:sz w:val="24"/>
        </w:rPr>
        <w:t>ge when one mole of a substance burns completely in oxygen under standard conditions.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Standard Enthalpy of Formation (ΔH°f):</w:t>
      </w:r>
      <w:r>
        <w:rPr>
          <w:sz w:val="24"/>
        </w:rPr>
        <w:t xml:space="preserve"> The enthalpy change when one mole of a compound forms from its elements in their standard states under standard conditions.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lastRenderedPageBreak/>
        <w:t>5. SMART Objectives:</w:t>
      </w:r>
    </w:p>
    <w:p w:rsidR="00066D71" w:rsidRDefault="00042A9A">
      <w:r>
        <w:rPr>
          <w:sz w:val="26"/>
        </w:rPr>
        <w:t>- Write thermochemical equations.</w:t>
      </w:r>
    </w:p>
    <w:p w:rsidR="00066D71" w:rsidRDefault="00042A9A">
      <w:r>
        <w:rPr>
          <w:sz w:val="26"/>
        </w:rPr>
        <w:t>- Calculate the enthalpy change for a reaction to classify it as endothermic or exothermic.</w:t>
      </w:r>
    </w:p>
    <w:p w:rsidR="00066D71" w:rsidRDefault="00042A9A">
      <w:r>
        <w:rPr>
          <w:sz w:val="26"/>
        </w:rPr>
        <w:t>- Apply Hess's Law to predict the enthalpy change for a multi-step reaction.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6. Engage (Ignite):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Ph</w:t>
      </w:r>
      <w:r>
        <w:rPr>
          <w:sz w:val="26"/>
        </w:rPr>
        <w:t>enomenon-Related Task:</w:t>
      </w:r>
    </w:p>
    <w:p w:rsidR="00066D71" w:rsidRDefault="00042A9A">
      <w:r>
        <w:rPr>
          <w:b/>
        </w:rPr>
        <w:t>Scenario:</w:t>
      </w:r>
      <w:r>
        <w:rPr>
          <w:sz w:val="24"/>
        </w:rPr>
        <w:t xml:space="preserve"> Imagine you’re in the escape house. The room has an interactive screen displaying the following:</w:t>
      </w:r>
    </w:p>
    <w:p w:rsidR="00066D71" w:rsidRDefault="00042A9A">
      <w:r>
        <w:rPr>
          <w:sz w:val="26"/>
        </w:rPr>
        <w:t>1. A reaction where methane burns in oxygen.</w:t>
      </w:r>
    </w:p>
    <w:p w:rsidR="00066D71" w:rsidRDefault="00042A9A">
      <w:r>
        <w:rPr>
          <w:sz w:val="26"/>
        </w:rPr>
        <w:t>2. Another reaction where carbon dioxide and water form from their elements.</w:t>
      </w:r>
    </w:p>
    <w:p w:rsidR="00066D71" w:rsidRDefault="00042A9A">
      <w:r>
        <w:rPr>
          <w:sz w:val="26"/>
        </w:rPr>
        <w:t>3. A</w:t>
      </w:r>
      <w:r>
        <w:rPr>
          <w:sz w:val="26"/>
        </w:rPr>
        <w:t xml:space="preserve"> third reaction where methane forms from carbon and hydrogen.</w:t>
      </w:r>
    </w:p>
    <w:p w:rsidR="00066D71" w:rsidRDefault="00066D71"/>
    <w:p w:rsidR="00066D71" w:rsidRDefault="00042A9A">
      <w:r>
        <w:rPr>
          <w:sz w:val="26"/>
        </w:rPr>
        <w:t>Your task is to calculate the enthalpy change for the combustion of methane using the given enthalpy values for the other reactions.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Hands-On Experiment:</w:t>
      </w:r>
    </w:p>
    <w:p w:rsidR="00066D71" w:rsidRDefault="00042A9A">
      <w:r>
        <w:rPr>
          <w:b/>
        </w:rPr>
        <w:t>Experiment Title:</w:t>
      </w:r>
      <w:r>
        <w:rPr>
          <w:sz w:val="24"/>
        </w:rPr>
        <w:t xml:space="preserve"> </w:t>
      </w:r>
      <w:r>
        <w:rPr>
          <w:b/>
        </w:rPr>
        <w:t xml:space="preserve">"Heat Transfer in </w:t>
      </w:r>
      <w:r>
        <w:rPr>
          <w:b/>
        </w:rPr>
        <w:t>a Chemical Reaction"</w:t>
      </w:r>
    </w:p>
    <w:p w:rsidR="00066D71" w:rsidRDefault="00066D71"/>
    <w:p w:rsidR="00066D71" w:rsidRDefault="00042A9A">
      <w:r>
        <w:rPr>
          <w:b/>
        </w:rPr>
        <w:t>Objective:</w:t>
      </w:r>
      <w:r>
        <w:rPr>
          <w:sz w:val="24"/>
        </w:rPr>
        <w:t xml:space="preserve"> Observe and measure the heat released or absorbed in a simple chemical reaction.</w:t>
      </w:r>
    </w:p>
    <w:p w:rsidR="00066D71" w:rsidRDefault="00066D71"/>
    <w:p w:rsidR="00066D71" w:rsidRDefault="00042A9A">
      <w:r>
        <w:rPr>
          <w:b/>
        </w:rPr>
        <w:t>Materials Needed:</w:t>
      </w:r>
    </w:p>
    <w:p w:rsidR="00066D71" w:rsidRDefault="00042A9A">
      <w:r>
        <w:rPr>
          <w:sz w:val="26"/>
        </w:rPr>
        <w:lastRenderedPageBreak/>
        <w:t>- Baking soda (sodium bicarbonate)</w:t>
      </w:r>
    </w:p>
    <w:p w:rsidR="00066D71" w:rsidRDefault="00042A9A">
      <w:r>
        <w:rPr>
          <w:sz w:val="26"/>
        </w:rPr>
        <w:t>- Vinegar (acetic acid)</w:t>
      </w:r>
    </w:p>
    <w:p w:rsidR="00066D71" w:rsidRDefault="00042A9A">
      <w:r>
        <w:rPr>
          <w:sz w:val="26"/>
        </w:rPr>
        <w:t>- A small plastic cup</w:t>
      </w:r>
    </w:p>
    <w:p w:rsidR="00066D71" w:rsidRDefault="00042A9A">
      <w:r>
        <w:rPr>
          <w:sz w:val="26"/>
        </w:rPr>
        <w:t>- A thermometer</w:t>
      </w:r>
    </w:p>
    <w:p w:rsidR="00066D71" w:rsidRDefault="00042A9A">
      <w:r>
        <w:rPr>
          <w:sz w:val="26"/>
        </w:rPr>
        <w:t>- A stopwatch</w:t>
      </w:r>
    </w:p>
    <w:p w:rsidR="00066D71" w:rsidRDefault="00066D71"/>
    <w:p w:rsidR="00066D71" w:rsidRDefault="00042A9A">
      <w:r>
        <w:rPr>
          <w:b/>
        </w:rPr>
        <w:t>Procedure:</w:t>
      </w:r>
    </w:p>
    <w:p w:rsidR="00066D71" w:rsidRDefault="00042A9A">
      <w:r>
        <w:rPr>
          <w:sz w:val="26"/>
        </w:rPr>
        <w:t>1. Place 1 tablespoon of baking soda in the plastic cup.</w:t>
      </w:r>
    </w:p>
    <w:p w:rsidR="00066D71" w:rsidRDefault="00042A9A">
      <w:r>
        <w:rPr>
          <w:sz w:val="26"/>
        </w:rPr>
        <w:t>2. Measure the initial temperature of the vinegar using the thermometer.</w:t>
      </w:r>
    </w:p>
    <w:p w:rsidR="00066D71" w:rsidRDefault="00042A9A">
      <w:r>
        <w:rPr>
          <w:sz w:val="26"/>
        </w:rPr>
        <w:t>3. Slowly pour 2 tablespoons of vinegar into the cup with baking soda.</w:t>
      </w:r>
    </w:p>
    <w:p w:rsidR="00066D71" w:rsidRDefault="00042A9A">
      <w:r>
        <w:rPr>
          <w:sz w:val="26"/>
        </w:rPr>
        <w:t>4. Observe the reaction (bubbling and fizzing) and reco</w:t>
      </w:r>
      <w:r>
        <w:rPr>
          <w:sz w:val="26"/>
        </w:rPr>
        <w:t>rd the temperature every 10 seconds for 1 minute.</w:t>
      </w:r>
    </w:p>
    <w:p w:rsidR="00066D71" w:rsidRDefault="00066D71"/>
    <w:p w:rsidR="00066D71" w:rsidRDefault="00042A9A">
      <w:r>
        <w:rPr>
          <w:b/>
        </w:rPr>
        <w:t>Follow-Up Questions:</w:t>
      </w:r>
    </w:p>
    <w:p w:rsidR="00066D71" w:rsidRDefault="00042A9A">
      <w:r>
        <w:rPr>
          <w:sz w:val="26"/>
        </w:rPr>
        <w:t>1. Did the temperature increase or decrease during the reaction?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The temperature decreased, indicating that the reaction absorbed heat (endothermic).</w:t>
      </w:r>
    </w:p>
    <w:p w:rsidR="00066D71" w:rsidRDefault="00042A9A">
      <w:r>
        <w:rPr>
          <w:sz w:val="26"/>
        </w:rPr>
        <w:t>2. What does this tell you</w:t>
      </w:r>
      <w:r>
        <w:rPr>
          <w:sz w:val="26"/>
        </w:rPr>
        <w:t xml:space="preserve"> about the energy flow in the reaction?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The reaction absorbed energy from its surroundings, causing the temperature to drop.</w:t>
      </w:r>
    </w:p>
    <w:p w:rsidR="00066D71" w:rsidRDefault="00042A9A">
      <w:r>
        <w:rPr>
          <w:sz w:val="26"/>
        </w:rPr>
        <w:t>3. How does this relate to enthalpy changes?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Enthalpy changes reflect whether a reaction absorbs (endothermic) or releases (exothermic) energy.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lastRenderedPageBreak/>
        <w:t>7. Pre-Explore (Direct Instruction):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Background Information:</w:t>
      </w:r>
    </w:p>
    <w:p w:rsidR="00066D71" w:rsidRDefault="00042A9A">
      <w:r>
        <w:rPr>
          <w:sz w:val="26"/>
        </w:rPr>
        <w:t>Energy changes are a key part of chemical reactions. These changes can be measured and</w:t>
      </w:r>
      <w:r>
        <w:rPr>
          <w:sz w:val="26"/>
        </w:rPr>
        <w:t xml:space="preserve"> expressed as enthalpy (H), which is the heat content of a system. When a reaction occurs:</w:t>
      </w:r>
    </w:p>
    <w:p w:rsidR="00066D71" w:rsidRDefault="00042A9A">
      <w:r>
        <w:rPr>
          <w:sz w:val="24"/>
        </w:rPr>
        <w:t xml:space="preserve">- If energy is </w:t>
      </w:r>
      <w:r>
        <w:rPr>
          <w:b/>
        </w:rPr>
        <w:t>released</w:t>
      </w:r>
      <w:r>
        <w:rPr>
          <w:sz w:val="24"/>
        </w:rPr>
        <w:t xml:space="preserve">, the reaction is </w:t>
      </w:r>
      <w:r>
        <w:rPr>
          <w:b/>
        </w:rPr>
        <w:t>exothermic</w:t>
      </w:r>
      <w:r>
        <w:rPr>
          <w:sz w:val="24"/>
        </w:rPr>
        <w:t xml:space="preserve"> (ΔH is negative).</w:t>
      </w:r>
    </w:p>
    <w:p w:rsidR="00066D71" w:rsidRDefault="00042A9A">
      <w:r>
        <w:rPr>
          <w:sz w:val="24"/>
        </w:rPr>
        <w:t xml:space="preserve">- If energy is </w:t>
      </w:r>
      <w:r>
        <w:rPr>
          <w:b/>
        </w:rPr>
        <w:t>absorbed</w:t>
      </w:r>
      <w:r>
        <w:rPr>
          <w:sz w:val="24"/>
        </w:rPr>
        <w:t xml:space="preserve">, the reaction is </w:t>
      </w:r>
      <w:r>
        <w:rPr>
          <w:b/>
        </w:rPr>
        <w:t>endothermic</w:t>
      </w:r>
      <w:r>
        <w:rPr>
          <w:sz w:val="24"/>
        </w:rPr>
        <w:t xml:space="preserve"> (ΔH is positive).</w:t>
      </w:r>
    </w:p>
    <w:p w:rsidR="00066D71" w:rsidRDefault="00066D71"/>
    <w:p w:rsidR="00066D71" w:rsidRDefault="00042A9A">
      <w:r>
        <w:rPr>
          <w:sz w:val="26"/>
        </w:rPr>
        <w:t>Hess's Law helps us cal</w:t>
      </w:r>
      <w:r>
        <w:rPr>
          <w:sz w:val="26"/>
        </w:rPr>
        <w:t>culate the enthalpy change for reactions that occur in multiple steps. By combining the enthalpy changes of individual steps, we can determine the total enthalpy change for the overall reaction.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Interactive Notes: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Thermochemical Equations:</w:t>
      </w:r>
      <w:r>
        <w:rPr>
          <w:sz w:val="24"/>
        </w:rPr>
        <w:t xml:space="preserve"> These equat</w:t>
      </w:r>
      <w:r>
        <w:rPr>
          <w:sz w:val="24"/>
        </w:rPr>
        <w:t>ions include the enthalpy change (ΔH) along with the chemical equation. For example:</w:t>
      </w:r>
    </w:p>
    <w:p w:rsidR="00066D71" w:rsidRDefault="00042A9A">
      <w:r>
        <w:rPr>
          <w:sz w:val="26"/>
        </w:rPr>
        <w:t>\[ CH_4 + 2O_2 → CO_2 + 2H_2O \ \ \ \ ΔH = -890 \, kJ \]</w:t>
      </w:r>
    </w:p>
    <w:p w:rsidR="00066D71" w:rsidRDefault="00042A9A">
      <w:r>
        <w:rPr>
          <w:sz w:val="26"/>
        </w:rPr>
        <w:t>This means 890 kJ of energy is released when methane burns.</w:t>
      </w:r>
    </w:p>
    <w:p w:rsidR="00066D71" w:rsidRDefault="00066D71"/>
    <w:p w:rsidR="00066D71" w:rsidRDefault="00042A9A">
      <w:r>
        <w:rPr>
          <w:sz w:val="24"/>
        </w:rPr>
        <w:t xml:space="preserve">- </w:t>
      </w:r>
      <w:r>
        <w:rPr>
          <w:b/>
        </w:rPr>
        <w:t>Standard Conditions:</w:t>
      </w:r>
      <w:r>
        <w:rPr>
          <w:sz w:val="24"/>
        </w:rPr>
        <w:t xml:space="preserve"> Enthalpy changes are measured </w:t>
      </w:r>
      <w:r>
        <w:rPr>
          <w:sz w:val="24"/>
        </w:rPr>
        <w:t>under standard conditions (25°C, 1 atm pressure, 1 M concentration).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Scaffolded Questions:</w:t>
      </w:r>
    </w:p>
    <w:p w:rsidR="00066D71" w:rsidRDefault="00042A9A">
      <w:r>
        <w:rPr>
          <w:sz w:val="26"/>
        </w:rPr>
        <w:t>1. What does a negative ΔH value mean?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It means the reaction is exothermic and releases energy.</w:t>
      </w:r>
    </w:p>
    <w:p w:rsidR="00066D71" w:rsidRDefault="00042A9A">
      <w:r>
        <w:rPr>
          <w:sz w:val="26"/>
        </w:rPr>
        <w:t xml:space="preserve">2. Why is it important to include ΔH in a thermochemical </w:t>
      </w:r>
      <w:r>
        <w:rPr>
          <w:sz w:val="26"/>
        </w:rPr>
        <w:t>equation?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It shows how much energy is absorbed or released during the reaction.</w:t>
      </w:r>
    </w:p>
    <w:p w:rsidR="00066D71" w:rsidRDefault="00042A9A">
      <w:r>
        <w:rPr>
          <w:sz w:val="26"/>
        </w:rPr>
        <w:t>3. How can Hess's Law simplify calculations for complex reactions?</w:t>
      </w:r>
    </w:p>
    <w:p w:rsidR="00066D71" w:rsidRDefault="00042A9A">
      <w:r>
        <w:rPr>
          <w:b/>
        </w:rPr>
        <w:lastRenderedPageBreak/>
        <w:t>Answer:</w:t>
      </w:r>
      <w:r>
        <w:rPr>
          <w:sz w:val="24"/>
        </w:rPr>
        <w:t xml:space="preserve"> It allows us to calculate the overall enthalpy change by adding or subtracting enthalpy chang</w:t>
      </w:r>
      <w:r>
        <w:rPr>
          <w:sz w:val="24"/>
        </w:rPr>
        <w:t>es of individual steps.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8. Evaluate (Progress Check) - Pre-Explore: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Questions:</w:t>
      </w:r>
    </w:p>
    <w:p w:rsidR="00066D71" w:rsidRDefault="00042A9A">
      <w:r>
        <w:rPr>
          <w:sz w:val="26"/>
        </w:rPr>
        <w:t>1. Write the thermochemical equation for the combustion of propane (\( C_3H_8 \)).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\( C_3H_8 + 5O_2 → 3CO_2 + 4H_2O \ \ \ ΔH = -2219 \, kJ \)</w:t>
      </w:r>
    </w:p>
    <w:p w:rsidR="00066D71" w:rsidRDefault="00066D71"/>
    <w:p w:rsidR="00066D71" w:rsidRDefault="00042A9A">
      <w:r>
        <w:rPr>
          <w:sz w:val="26"/>
        </w:rPr>
        <w:t xml:space="preserve">2. Is the </w:t>
      </w:r>
      <w:r>
        <w:rPr>
          <w:sz w:val="26"/>
        </w:rPr>
        <w:t>combustion of propane endothermic or exothermic?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Exothermic, because ΔH is negative.</w:t>
      </w:r>
    </w:p>
    <w:p w:rsidR="00066D71" w:rsidRDefault="00066D71"/>
    <w:p w:rsidR="00066D71" w:rsidRDefault="00042A9A">
      <w:r>
        <w:rPr>
          <w:sz w:val="26"/>
        </w:rPr>
        <w:t>3. How does Hess's Law apply to this reaction?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If the combustion of propane occurs in multiple steps, Hess's Law allows us to calculate the total enthalpy</w:t>
      </w:r>
      <w:r>
        <w:rPr>
          <w:sz w:val="24"/>
        </w:rPr>
        <w:t xml:space="preserve"> change by summing the enthalpy changes of each step.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9. Explain (Lightbulb):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Core Concept: Enthalpy Changes</w:t>
      </w:r>
    </w:p>
    <w:p w:rsidR="00066D71" w:rsidRDefault="00042A9A">
      <w:r>
        <w:rPr>
          <w:sz w:val="26"/>
        </w:rPr>
        <w:t>Enthalpy (H) is the heat content of a system. During chemical reactions, energy is either absorbed or released. The enthalpy change (ΔH) t</w:t>
      </w:r>
      <w:r>
        <w:rPr>
          <w:sz w:val="26"/>
        </w:rPr>
        <w:t>ells us how much energy is involved.</w:t>
      </w:r>
    </w:p>
    <w:p w:rsidR="00066D71" w:rsidRDefault="00066D71"/>
    <w:p w:rsidR="00066D71" w:rsidRDefault="00042A9A">
      <w:r>
        <w:rPr>
          <w:sz w:val="24"/>
        </w:rPr>
        <w:t xml:space="preserve">- </w:t>
      </w:r>
      <w:r>
        <w:rPr>
          <w:b/>
        </w:rPr>
        <w:t>Exothermic Reactions:</w:t>
      </w:r>
      <w:r>
        <w:rPr>
          <w:sz w:val="24"/>
        </w:rPr>
        <w:t xml:space="preserve"> Release energy to the surroundings (ΔH &lt; 0). Example: Combustion of fuels.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Endothermic Reactions:</w:t>
      </w:r>
      <w:r>
        <w:rPr>
          <w:sz w:val="24"/>
        </w:rPr>
        <w:t xml:space="preserve"> Absorb energy from the surroundings (ΔH &gt; 0). Example: Photosynthesis.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# Core Concept: Hess's</w:t>
      </w:r>
      <w:r>
        <w:rPr>
          <w:sz w:val="26"/>
        </w:rPr>
        <w:t xml:space="preserve"> Law</w:t>
      </w:r>
    </w:p>
    <w:p w:rsidR="00066D71" w:rsidRDefault="00042A9A">
      <w:r>
        <w:rPr>
          <w:sz w:val="26"/>
        </w:rPr>
        <w:t>Hess's Law states that the total enthalpy change of a reaction is the same, no matter how many steps it takes. This is because enthalpy is a state function—it depends only on the starting and ending states, not the pathway.</w:t>
      </w:r>
    </w:p>
    <w:p w:rsidR="00066D71" w:rsidRDefault="00066D71"/>
    <w:p w:rsidR="00066D71" w:rsidRDefault="00042A9A">
      <w:r>
        <w:rPr>
          <w:b/>
        </w:rPr>
        <w:t>Example Problem:</w:t>
      </w:r>
    </w:p>
    <w:p w:rsidR="00066D71" w:rsidRDefault="00042A9A">
      <w:r>
        <w:rPr>
          <w:sz w:val="26"/>
        </w:rPr>
        <w:t>Calculate</w:t>
      </w:r>
      <w:r>
        <w:rPr>
          <w:sz w:val="26"/>
        </w:rPr>
        <w:t xml:space="preserve"> the enthalpy change for the reaction:</w:t>
      </w:r>
    </w:p>
    <w:p w:rsidR="00066D71" w:rsidRDefault="00042A9A">
      <w:r>
        <w:rPr>
          <w:sz w:val="26"/>
        </w:rPr>
        <w:t>\[ C + O_2 → CO_2 \]</w:t>
      </w:r>
    </w:p>
    <w:p w:rsidR="00066D71" w:rsidRDefault="00042A9A">
      <w:r>
        <w:rPr>
          <w:sz w:val="26"/>
        </w:rPr>
        <w:t>Given:</w:t>
      </w:r>
    </w:p>
    <w:p w:rsidR="00066D71" w:rsidRDefault="00042A9A">
      <w:r>
        <w:rPr>
          <w:sz w:val="26"/>
        </w:rPr>
        <w:t>1. \( C + 1/2O_2 → CO \ \ \ ΔH = -110 \, kJ \)</w:t>
      </w:r>
    </w:p>
    <w:p w:rsidR="00066D71" w:rsidRDefault="00042A9A">
      <w:r>
        <w:rPr>
          <w:sz w:val="26"/>
        </w:rPr>
        <w:t>2. \( CO + 1/2O_2 → CO_2 \ \ \ ΔH = -283 \, kJ \)</w:t>
      </w:r>
    </w:p>
    <w:p w:rsidR="00066D71" w:rsidRDefault="00066D71"/>
    <w:p w:rsidR="00066D71" w:rsidRDefault="00042A9A">
      <w:r>
        <w:rPr>
          <w:b/>
        </w:rPr>
        <w:t>Solution:</w:t>
      </w:r>
    </w:p>
    <w:p w:rsidR="00066D71" w:rsidRDefault="00042A9A">
      <w:r>
        <w:rPr>
          <w:sz w:val="26"/>
        </w:rPr>
        <w:t>1. Add the two reactions:</w:t>
      </w:r>
    </w:p>
    <w:p w:rsidR="00066D71" w:rsidRDefault="00042A9A">
      <w:r>
        <w:rPr>
          <w:sz w:val="26"/>
        </w:rPr>
        <w:t>\[ (C + 1/2O_2 → CO) + (CO + 1/2O_2 → CO_2) \]</w:t>
      </w:r>
    </w:p>
    <w:p w:rsidR="00066D71" w:rsidRDefault="00042A9A">
      <w:r>
        <w:rPr>
          <w:sz w:val="26"/>
        </w:rPr>
        <w:t>\[ C + O</w:t>
      </w:r>
      <w:r>
        <w:rPr>
          <w:sz w:val="26"/>
        </w:rPr>
        <w:t>_2 → CO_2 \]</w:t>
      </w:r>
    </w:p>
    <w:p w:rsidR="00066D71" w:rsidRDefault="00042A9A">
      <w:r>
        <w:rPr>
          <w:sz w:val="26"/>
        </w:rPr>
        <w:t>2. Add the enthalpy changes:</w:t>
      </w:r>
    </w:p>
    <w:p w:rsidR="00066D71" w:rsidRDefault="00042A9A">
      <w:r>
        <w:rPr>
          <w:sz w:val="26"/>
        </w:rPr>
        <w:t>\[ ΔH = -110 \, kJ + (-283 \, kJ) = -393 \, kJ \]</w:t>
      </w:r>
    </w:p>
    <w:p w:rsidR="00066D71" w:rsidRDefault="00066D71"/>
    <w:p w:rsidR="00066D71" w:rsidRDefault="00042A9A">
      <w:r>
        <w:rPr>
          <w:b/>
        </w:rPr>
        <w:t>Progress Check:</w:t>
      </w:r>
    </w:p>
    <w:p w:rsidR="00066D71" w:rsidRDefault="00042A9A">
      <w:r>
        <w:rPr>
          <w:sz w:val="26"/>
        </w:rPr>
        <w:lastRenderedPageBreak/>
        <w:t>1. Use Hess's Law to calculate the enthalpy change for the reaction:</w:t>
      </w:r>
    </w:p>
    <w:p w:rsidR="00066D71" w:rsidRDefault="00042A9A">
      <w:r>
        <w:rPr>
          <w:sz w:val="26"/>
        </w:rPr>
        <w:t>\[ N_2 + 3H_2 → 2NH_3 \]</w:t>
      </w:r>
    </w:p>
    <w:p w:rsidR="00066D71" w:rsidRDefault="00042A9A">
      <w:r>
        <w:rPr>
          <w:sz w:val="26"/>
        </w:rPr>
        <w:t>Given:</w:t>
      </w:r>
    </w:p>
    <w:p w:rsidR="00066D71" w:rsidRDefault="00042A9A">
      <w:r>
        <w:rPr>
          <w:sz w:val="26"/>
        </w:rPr>
        <w:t>- \( N_2 + O_2 → 2NO \ \ \ ΔH = +180 \, kJ \)</w:t>
      </w:r>
    </w:p>
    <w:p w:rsidR="00066D71" w:rsidRDefault="00042A9A">
      <w:r>
        <w:rPr>
          <w:sz w:val="26"/>
        </w:rPr>
        <w:t>- \( 2NO + O_2 → 2NO_2 \ \ \ ΔH = -114 \, kJ \)</w:t>
      </w:r>
    </w:p>
    <w:p w:rsidR="00066D71" w:rsidRDefault="00042A9A">
      <w:r>
        <w:rPr>
          <w:sz w:val="26"/>
        </w:rPr>
        <w:t>- \( 2NO_2 + 4H_2 → 2NH_3 + 2H_2O \ \ \ ΔH = -117 \, kJ \)</w:t>
      </w:r>
    </w:p>
    <w:p w:rsidR="00066D71" w:rsidRDefault="00066D71"/>
    <w:p w:rsidR="00066D71" w:rsidRDefault="00042A9A">
      <w:r>
        <w:rPr>
          <w:b/>
        </w:rPr>
        <w:t>Answer:</w:t>
      </w:r>
    </w:p>
    <w:p w:rsidR="00066D71" w:rsidRDefault="00042A9A">
      <w:r>
        <w:rPr>
          <w:sz w:val="26"/>
        </w:rPr>
        <w:t>Combine the equations and sum the enthalpy changes:</w:t>
      </w:r>
    </w:p>
    <w:p w:rsidR="00066D71" w:rsidRDefault="00042A9A">
      <w:r>
        <w:rPr>
          <w:sz w:val="26"/>
        </w:rPr>
        <w:t>\[ ΔH = +180 \, kJ - 114 \, kJ - 117 \, kJ = -51 \, kJ \]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r>
        <w:rPr>
          <w:sz w:val="26"/>
        </w:rPr>
        <w:t xml:space="preserve">By the end of this </w:t>
      </w:r>
      <w:r>
        <w:rPr>
          <w:sz w:val="26"/>
        </w:rPr>
        <w:t>lesson, you'll have the tools to calculate enthalpy changes for reactions, classify them as endothermic or exothermic, and apply Hess's Law to multi-step reactions.</w:t>
      </w:r>
    </w:p>
    <w:p w:rsidR="00066D71" w:rsidRDefault="00066D71"/>
    <w:p w:rsidR="00066D71" w:rsidRDefault="00042A9A">
      <w:r>
        <w:rPr>
          <w:sz w:val="24"/>
        </w:rPr>
        <w:t xml:space="preserve">Sure! Below is a structured response based on the provided requirements. Let’s assume the topic is </w:t>
      </w:r>
      <w:r>
        <w:rPr>
          <w:b/>
        </w:rPr>
        <w:t>"The Periodic Table and Chemical Properties."</w:t>
      </w:r>
      <w:r>
        <w:rPr>
          <w:sz w:val="24"/>
        </w:rPr>
        <w:t xml:space="preserve"> This example will align with the Flesch Reading Ease Score and Grade Level requirements.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10. Evaluate (Pr</w:t>
      </w:r>
      <w:r>
        <w:rPr>
          <w:sz w:val="26"/>
        </w:rPr>
        <w:t>ogress Check) - Explain</w:t>
      </w:r>
    </w:p>
    <w:p w:rsidR="00066D71" w:rsidRDefault="00066D71"/>
    <w:p w:rsidR="00066D71" w:rsidRDefault="00042A9A">
      <w:r>
        <w:rPr>
          <w:b/>
        </w:rPr>
        <w:t>Scaffolded Questions to Confirm Understanding:</w:t>
      </w:r>
    </w:p>
    <w:p w:rsidR="00066D71" w:rsidRDefault="00066D71"/>
    <w:p w:rsidR="00066D71" w:rsidRDefault="00042A9A">
      <w:r>
        <w:rPr>
          <w:sz w:val="24"/>
        </w:rPr>
        <w:t xml:space="preserve">1. </w:t>
      </w:r>
      <w:r>
        <w:rPr>
          <w:b/>
        </w:rPr>
        <w:t>Question:</w:t>
      </w:r>
      <w:r>
        <w:rPr>
          <w:sz w:val="24"/>
        </w:rPr>
        <w:t xml:space="preserve"> What is the purpose of the periodic table?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The periodic table organizes elements based on their atomic number, electron configurations, and recurring chemical pro</w:t>
      </w:r>
      <w:r>
        <w:rPr>
          <w:sz w:val="24"/>
        </w:rPr>
        <w:t>perties. It helps scientists predict how elements will react.</w:t>
      </w:r>
    </w:p>
    <w:p w:rsidR="00066D71" w:rsidRDefault="00066D71"/>
    <w:p w:rsidR="00066D71" w:rsidRDefault="00042A9A">
      <w:r>
        <w:rPr>
          <w:sz w:val="24"/>
        </w:rPr>
        <w:t xml:space="preserve">2. </w:t>
      </w:r>
      <w:r>
        <w:rPr>
          <w:b/>
        </w:rPr>
        <w:t>Question:</w:t>
      </w:r>
      <w:r>
        <w:rPr>
          <w:sz w:val="24"/>
        </w:rPr>
        <w:t xml:space="preserve"> Why do elements in the same group of the periodic table have similar chemical properties?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Elements in the same group have the same number of valence electrons. This determi</w:t>
      </w:r>
      <w:r>
        <w:rPr>
          <w:sz w:val="24"/>
        </w:rPr>
        <w:t>nes how they bond with other elements, giving them similar chemical properties.</w:t>
      </w:r>
    </w:p>
    <w:p w:rsidR="00066D71" w:rsidRDefault="00066D71"/>
    <w:p w:rsidR="00066D71" w:rsidRDefault="00042A9A">
      <w:r>
        <w:rPr>
          <w:sz w:val="24"/>
        </w:rPr>
        <w:t xml:space="preserve">3. </w:t>
      </w:r>
      <w:r>
        <w:rPr>
          <w:b/>
        </w:rPr>
        <w:t>Question:</w:t>
      </w:r>
      <w:r>
        <w:rPr>
          <w:sz w:val="24"/>
        </w:rPr>
        <w:t xml:space="preserve"> How does the position of an element on the periodic table help you predict whether it is a metal, non-metal, or metalloid?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Metals are usually on the left </w:t>
      </w:r>
      <w:r>
        <w:rPr>
          <w:sz w:val="24"/>
        </w:rPr>
        <w:t>and center of the table, non-metals are on the right, and metalloids are found along the zigzag line between metals and non-metals.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11. Elaborate (Power Up)</w:t>
      </w:r>
    </w:p>
    <w:p w:rsidR="00066D71" w:rsidRDefault="00066D71"/>
    <w:p w:rsidR="00066D71" w:rsidRDefault="00042A9A">
      <w:r>
        <w:rPr>
          <w:b/>
        </w:rPr>
        <w:t>Mini-Tasks and Open-Ended Questions:</w:t>
      </w:r>
    </w:p>
    <w:p w:rsidR="00066D71" w:rsidRDefault="00066D71"/>
    <w:p w:rsidR="00066D71" w:rsidRDefault="00042A9A">
      <w:r>
        <w:rPr>
          <w:sz w:val="24"/>
        </w:rPr>
        <w:t xml:space="preserve">1. </w:t>
      </w:r>
      <w:r>
        <w:rPr>
          <w:b/>
        </w:rPr>
        <w:t>Task:</w:t>
      </w:r>
      <w:r>
        <w:rPr>
          <w:sz w:val="24"/>
        </w:rPr>
        <w:t xml:space="preserve"> Create a color-coded version of the periodic </w:t>
      </w:r>
      <w:r>
        <w:rPr>
          <w:sz w:val="24"/>
        </w:rPr>
        <w:t>table. Use different colors to represent metals, non-metals, and metalloids. Write a short explanation of why you chose each color.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Students should color metals (e.g., blue), non-metals (e.g., yellow), and metalloids (e.g., green) and explain that </w:t>
      </w:r>
      <w:r>
        <w:rPr>
          <w:sz w:val="24"/>
        </w:rPr>
        <w:t>these categories are based on shared properties like conductivity and reactivity.</w:t>
      </w:r>
    </w:p>
    <w:p w:rsidR="00066D71" w:rsidRDefault="00066D71"/>
    <w:p w:rsidR="00066D71" w:rsidRDefault="00042A9A">
      <w:r>
        <w:rPr>
          <w:sz w:val="24"/>
        </w:rPr>
        <w:t xml:space="preserve">2. </w:t>
      </w:r>
      <w:r>
        <w:rPr>
          <w:b/>
        </w:rPr>
        <w:t>Question:</w:t>
      </w:r>
      <w:r>
        <w:rPr>
          <w:sz w:val="24"/>
        </w:rPr>
        <w:t xml:space="preserve"> If a new element were discovered and placed in Group 1, what properties would you expect it to have?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It would likely be highly reactive, soft, and have </w:t>
      </w:r>
      <w:r>
        <w:rPr>
          <w:sz w:val="24"/>
        </w:rPr>
        <w:t>one valence electron, similar to other alkali metals.</w:t>
      </w:r>
    </w:p>
    <w:p w:rsidR="00066D71" w:rsidRDefault="00066D71"/>
    <w:p w:rsidR="00066D71" w:rsidRDefault="00042A9A">
      <w:r>
        <w:rPr>
          <w:sz w:val="24"/>
        </w:rPr>
        <w:t xml:space="preserve">3. </w:t>
      </w:r>
      <w:r>
        <w:rPr>
          <w:b/>
        </w:rPr>
        <w:t>Question:</w:t>
      </w:r>
      <w:r>
        <w:rPr>
          <w:sz w:val="24"/>
        </w:rPr>
        <w:t xml:space="preserve"> How might the periodic table change in the future as new elements are discovered?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New elements could expand the table, especially in the higher atomic number ranges. Scientists may also revise how elements are grouped if new properties are discovered.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12. Final Evaluation</w:t>
      </w:r>
    </w:p>
    <w:p w:rsidR="00066D71" w:rsidRDefault="00066D71"/>
    <w:p w:rsidR="00066D71" w:rsidRDefault="00042A9A">
      <w:r>
        <w:rPr>
          <w:b/>
        </w:rPr>
        <w:t>Debate Question: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Should scientists rearrange the period</w:t>
      </w:r>
      <w:r>
        <w:rPr>
          <w:b/>
        </w:rPr>
        <w:t>ic table to make it easier for beginners to understand, even if it changes the traditional layout?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Arguments For:</w:t>
      </w:r>
      <w:r>
        <w:rPr>
          <w:sz w:val="24"/>
        </w:rPr>
        <w:t xml:space="preserve"> It could help students and beginners learn faster by grouping elements in a more visually intuitive way.</w:t>
      </w:r>
    </w:p>
    <w:p w:rsidR="00066D71" w:rsidRDefault="00042A9A">
      <w:r>
        <w:rPr>
          <w:sz w:val="24"/>
        </w:rPr>
        <w:t xml:space="preserve">- </w:t>
      </w:r>
      <w:r>
        <w:rPr>
          <w:b/>
        </w:rPr>
        <w:t>Arguments Against:</w:t>
      </w:r>
      <w:r>
        <w:rPr>
          <w:sz w:val="24"/>
        </w:rPr>
        <w:t xml:space="preserve"> The current la</w:t>
      </w:r>
      <w:r>
        <w:rPr>
          <w:sz w:val="24"/>
        </w:rPr>
        <w:t>yout is based on scientific principles like atomic number and electron configuration, which are essential for advanced understanding.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r>
        <w:rPr>
          <w:b/>
        </w:rPr>
        <w:t>Assessment Questions:</w:t>
      </w:r>
    </w:p>
    <w:p w:rsidR="00066D71" w:rsidRDefault="00066D71"/>
    <w:p w:rsidR="00066D71" w:rsidRDefault="00042A9A">
      <w:r>
        <w:rPr>
          <w:b/>
        </w:rPr>
        <w:lastRenderedPageBreak/>
        <w:t>Multiple-Choice Questions:</w:t>
      </w:r>
    </w:p>
    <w:p w:rsidR="00066D71" w:rsidRDefault="00066D71"/>
    <w:p w:rsidR="00066D71" w:rsidRDefault="00042A9A">
      <w:r>
        <w:rPr>
          <w:sz w:val="24"/>
        </w:rPr>
        <w:t xml:space="preserve">1. </w:t>
      </w:r>
      <w:r>
        <w:rPr>
          <w:b/>
        </w:rPr>
        <w:t>What does the atomic number of an element represent?</w:t>
      </w:r>
    </w:p>
    <w:p w:rsidR="00066D71" w:rsidRDefault="00042A9A">
      <w:r>
        <w:rPr>
          <w:sz w:val="26"/>
        </w:rPr>
        <w:t xml:space="preserve">- A) The </w:t>
      </w:r>
      <w:r>
        <w:rPr>
          <w:sz w:val="26"/>
        </w:rPr>
        <w:t>number of protons in an atom</w:t>
      </w:r>
    </w:p>
    <w:p w:rsidR="00066D71" w:rsidRDefault="00042A9A">
      <w:r>
        <w:rPr>
          <w:sz w:val="26"/>
        </w:rPr>
        <w:t>- B) The number of neutrons in an atom</w:t>
      </w:r>
    </w:p>
    <w:p w:rsidR="00066D71" w:rsidRDefault="00042A9A">
      <w:r>
        <w:rPr>
          <w:sz w:val="26"/>
        </w:rPr>
        <w:t>- C) The total number of protons and neutrons</w:t>
      </w:r>
    </w:p>
    <w:p w:rsidR="00066D71" w:rsidRDefault="00042A9A">
      <w:r>
        <w:rPr>
          <w:sz w:val="26"/>
        </w:rPr>
        <w:t>- D) The number of electrons in an atom</w:t>
      </w:r>
    </w:p>
    <w:p w:rsidR="00066D71" w:rsidRDefault="00042A9A">
      <w:r>
        <w:rPr>
          <w:b/>
        </w:rPr>
        <w:t>Correct Answer:</w:t>
      </w:r>
      <w:r>
        <w:rPr>
          <w:sz w:val="24"/>
        </w:rPr>
        <w:t xml:space="preserve"> A) The number of protons in an atom</w:t>
      </w:r>
    </w:p>
    <w:p w:rsidR="00066D71" w:rsidRDefault="00042A9A">
      <w:r>
        <w:rPr>
          <w:b/>
        </w:rPr>
        <w:t>Explanation:</w:t>
      </w:r>
      <w:r>
        <w:rPr>
          <w:sz w:val="24"/>
        </w:rPr>
        <w:t xml:space="preserve"> The atomic number is equal to the number of protons, which defines the element.</w:t>
      </w:r>
    </w:p>
    <w:p w:rsidR="00066D71" w:rsidRDefault="00066D71"/>
    <w:p w:rsidR="00066D71" w:rsidRDefault="00042A9A">
      <w:r>
        <w:rPr>
          <w:sz w:val="24"/>
        </w:rPr>
        <w:t xml:space="preserve">2. </w:t>
      </w:r>
      <w:r>
        <w:rPr>
          <w:b/>
        </w:rPr>
        <w:t>Which group on the periodic table contains the noble gases?</w:t>
      </w:r>
    </w:p>
    <w:p w:rsidR="00066D71" w:rsidRDefault="00042A9A">
      <w:r>
        <w:rPr>
          <w:sz w:val="26"/>
        </w:rPr>
        <w:t>- A) Group 1</w:t>
      </w:r>
    </w:p>
    <w:p w:rsidR="00066D71" w:rsidRDefault="00042A9A">
      <w:r>
        <w:rPr>
          <w:sz w:val="26"/>
        </w:rPr>
        <w:t>- B) Group 2</w:t>
      </w:r>
    </w:p>
    <w:p w:rsidR="00066D71" w:rsidRDefault="00042A9A">
      <w:r>
        <w:rPr>
          <w:sz w:val="26"/>
        </w:rPr>
        <w:t>- C) Group 17</w:t>
      </w:r>
    </w:p>
    <w:p w:rsidR="00066D71" w:rsidRDefault="00042A9A">
      <w:r>
        <w:rPr>
          <w:sz w:val="26"/>
        </w:rPr>
        <w:t>- D) Group 18</w:t>
      </w:r>
    </w:p>
    <w:p w:rsidR="00066D71" w:rsidRDefault="00042A9A">
      <w:r>
        <w:rPr>
          <w:b/>
        </w:rPr>
        <w:t>Correct Answer:</w:t>
      </w:r>
      <w:r>
        <w:rPr>
          <w:sz w:val="24"/>
        </w:rPr>
        <w:t xml:space="preserve"> D) Group 18</w:t>
      </w:r>
    </w:p>
    <w:p w:rsidR="00066D71" w:rsidRDefault="00042A9A">
      <w:r>
        <w:rPr>
          <w:b/>
        </w:rPr>
        <w:t>Explanation:</w:t>
      </w:r>
      <w:r>
        <w:rPr>
          <w:sz w:val="24"/>
        </w:rPr>
        <w:t xml:space="preserve"> Noble gases are in Group 18 and are known for being inert due to their full valence electron shells.</w:t>
      </w:r>
    </w:p>
    <w:p w:rsidR="00066D71" w:rsidRDefault="00066D71"/>
    <w:p w:rsidR="00066D71" w:rsidRDefault="00042A9A">
      <w:r>
        <w:rPr>
          <w:sz w:val="24"/>
        </w:rPr>
        <w:t xml:space="preserve">3. </w:t>
      </w:r>
      <w:r>
        <w:rPr>
          <w:b/>
        </w:rPr>
        <w:t>What is a characteristic property of metals?</w:t>
      </w:r>
    </w:p>
    <w:p w:rsidR="00066D71" w:rsidRDefault="00042A9A">
      <w:r>
        <w:rPr>
          <w:sz w:val="26"/>
        </w:rPr>
        <w:t>- A) Poor conductivity</w:t>
      </w:r>
    </w:p>
    <w:p w:rsidR="00066D71" w:rsidRDefault="00042A9A">
      <w:r>
        <w:rPr>
          <w:sz w:val="26"/>
        </w:rPr>
        <w:t>- B) Brittle when solid</w:t>
      </w:r>
    </w:p>
    <w:p w:rsidR="00066D71" w:rsidRDefault="00042A9A">
      <w:r>
        <w:rPr>
          <w:sz w:val="26"/>
        </w:rPr>
        <w:t>- C) Malleable and ductile</w:t>
      </w:r>
    </w:p>
    <w:p w:rsidR="00066D71" w:rsidRDefault="00042A9A">
      <w:r>
        <w:rPr>
          <w:sz w:val="26"/>
        </w:rPr>
        <w:t>- D) Low melting point</w:t>
      </w:r>
    </w:p>
    <w:p w:rsidR="00066D71" w:rsidRDefault="00042A9A">
      <w:r>
        <w:rPr>
          <w:b/>
        </w:rPr>
        <w:lastRenderedPageBreak/>
        <w:t xml:space="preserve">Correct </w:t>
      </w:r>
      <w:r>
        <w:rPr>
          <w:b/>
        </w:rPr>
        <w:t>Answer:</w:t>
      </w:r>
      <w:r>
        <w:rPr>
          <w:sz w:val="24"/>
        </w:rPr>
        <w:t xml:space="preserve"> C) Malleable and ductile</w:t>
      </w:r>
    </w:p>
    <w:p w:rsidR="00066D71" w:rsidRDefault="00042A9A">
      <w:r>
        <w:rPr>
          <w:b/>
        </w:rPr>
        <w:t>Explanation:</w:t>
      </w:r>
      <w:r>
        <w:rPr>
          <w:sz w:val="24"/>
        </w:rPr>
        <w:t xml:space="preserve"> Metals can be shaped and stretched without breaking, which makes them malleable and ductile.</w:t>
      </w:r>
    </w:p>
    <w:p w:rsidR="00066D71" w:rsidRDefault="00066D71"/>
    <w:p w:rsidR="00066D71" w:rsidRDefault="00042A9A">
      <w:r>
        <w:rPr>
          <w:sz w:val="24"/>
        </w:rPr>
        <w:t xml:space="preserve">4. </w:t>
      </w:r>
      <w:r>
        <w:rPr>
          <w:b/>
        </w:rPr>
        <w:t>Which of the following is a metalloid?</w:t>
      </w:r>
    </w:p>
    <w:p w:rsidR="00066D71" w:rsidRDefault="00042A9A">
      <w:r>
        <w:rPr>
          <w:sz w:val="26"/>
        </w:rPr>
        <w:t>- A) Oxygen</w:t>
      </w:r>
    </w:p>
    <w:p w:rsidR="00066D71" w:rsidRDefault="00042A9A">
      <w:r>
        <w:rPr>
          <w:sz w:val="26"/>
        </w:rPr>
        <w:t>- B) Silicon</w:t>
      </w:r>
    </w:p>
    <w:p w:rsidR="00066D71" w:rsidRDefault="00042A9A">
      <w:r>
        <w:rPr>
          <w:sz w:val="26"/>
        </w:rPr>
        <w:t>- C) Sodium</w:t>
      </w:r>
    </w:p>
    <w:p w:rsidR="00066D71" w:rsidRDefault="00042A9A">
      <w:r>
        <w:rPr>
          <w:sz w:val="26"/>
        </w:rPr>
        <w:t>- D) Chlorine</w:t>
      </w:r>
    </w:p>
    <w:p w:rsidR="00066D71" w:rsidRDefault="00042A9A">
      <w:r>
        <w:rPr>
          <w:b/>
        </w:rPr>
        <w:t>Correct Answer:</w:t>
      </w:r>
      <w:r>
        <w:rPr>
          <w:sz w:val="24"/>
        </w:rPr>
        <w:t xml:space="preserve"> B) Sili</w:t>
      </w:r>
      <w:r>
        <w:rPr>
          <w:sz w:val="24"/>
        </w:rPr>
        <w:t>con</w:t>
      </w:r>
    </w:p>
    <w:p w:rsidR="00066D71" w:rsidRDefault="00042A9A">
      <w:r>
        <w:rPr>
          <w:b/>
        </w:rPr>
        <w:t>Explanation:</w:t>
      </w:r>
      <w:r>
        <w:rPr>
          <w:sz w:val="24"/>
        </w:rPr>
        <w:t xml:space="preserve"> Silicon has properties of both metals and non-metals, making it a metalloid.</w:t>
      </w:r>
    </w:p>
    <w:p w:rsidR="00066D71" w:rsidRDefault="00066D71"/>
    <w:p w:rsidR="00066D71" w:rsidRDefault="00042A9A">
      <w:r>
        <w:rPr>
          <w:b/>
        </w:rPr>
        <w:t>Long-Answer Questions:</w:t>
      </w:r>
    </w:p>
    <w:p w:rsidR="00066D71" w:rsidRDefault="00066D71"/>
    <w:p w:rsidR="00066D71" w:rsidRDefault="00042A9A">
      <w:r>
        <w:rPr>
          <w:sz w:val="24"/>
        </w:rPr>
        <w:t xml:space="preserve">1. </w:t>
      </w:r>
      <w:r>
        <w:rPr>
          <w:b/>
        </w:rPr>
        <w:t>Explain how Dmitri Mendeleev organized the first periodic table and how it differs from the modern periodic table.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Mendeleev a</w:t>
      </w:r>
      <w:r>
        <w:rPr>
          <w:sz w:val="24"/>
        </w:rPr>
        <w:t>rranged elements by increasing atomic mass and grouped them by similar properties. The modern table is arranged by atomic number, which better reflects the periodic law.</w:t>
      </w:r>
    </w:p>
    <w:p w:rsidR="00066D71" w:rsidRDefault="00066D71"/>
    <w:p w:rsidR="00066D71" w:rsidRDefault="00042A9A">
      <w:r>
        <w:rPr>
          <w:sz w:val="24"/>
        </w:rPr>
        <w:t xml:space="preserve">2. </w:t>
      </w:r>
      <w:r>
        <w:rPr>
          <w:b/>
        </w:rPr>
        <w:t>Describe the trends in atomic size as you move across a period and down a group in</w:t>
      </w:r>
      <w:r>
        <w:rPr>
          <w:b/>
        </w:rPr>
        <w:t xml:space="preserve"> the periodic table.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Atomic size decreases across a period because the increasing number of protons pulls electrons closer to the nucleus. Atomic size increases down a group because new energy levels are added, making the atom larger.</w:t>
      </w:r>
    </w:p>
    <w:p w:rsidR="00066D71" w:rsidRDefault="00066D71"/>
    <w:p w:rsidR="00066D71" w:rsidRDefault="00042A9A">
      <w:r>
        <w:rPr>
          <w:sz w:val="24"/>
        </w:rPr>
        <w:t xml:space="preserve">3. </w:t>
      </w:r>
      <w:r>
        <w:rPr>
          <w:b/>
        </w:rPr>
        <w:t xml:space="preserve">Why are </w:t>
      </w:r>
      <w:r>
        <w:rPr>
          <w:b/>
        </w:rPr>
        <w:t>alkali metals more reactive than alkaline earth metals?</w:t>
      </w:r>
    </w:p>
    <w:p w:rsidR="00066D71" w:rsidRDefault="00042A9A">
      <w:r>
        <w:rPr>
          <w:b/>
        </w:rPr>
        <w:lastRenderedPageBreak/>
        <w:t>Answer:</w:t>
      </w:r>
      <w:r>
        <w:rPr>
          <w:sz w:val="24"/>
        </w:rPr>
        <w:t xml:space="preserve"> Alkali metals have one valence electron, which is easier to lose compared to the two valence electrons in alkaline earth metals. This makes alkali metals more reactive.</w:t>
      </w:r>
    </w:p>
    <w:p w:rsidR="00066D71" w:rsidRDefault="00066D71"/>
    <w:p w:rsidR="00066D71" w:rsidRDefault="00042A9A">
      <w:r>
        <w:rPr>
          <w:sz w:val="24"/>
        </w:rPr>
        <w:t xml:space="preserve">4. </w:t>
      </w:r>
      <w:r>
        <w:rPr>
          <w:b/>
        </w:rPr>
        <w:t>Predict the chemica</w:t>
      </w:r>
      <w:r>
        <w:rPr>
          <w:b/>
        </w:rPr>
        <w:t>l properties of an element with an atomic number of 117 based on its position in the periodic table.</w:t>
      </w:r>
    </w:p>
    <w:p w:rsidR="00066D71" w:rsidRDefault="00042A9A">
      <w:r>
        <w:rPr>
          <w:b/>
        </w:rPr>
        <w:t>Answer:</w:t>
      </w:r>
      <w:r>
        <w:rPr>
          <w:sz w:val="24"/>
        </w:rPr>
        <w:t xml:space="preserve"> Element 117 would be a halogen, so it would likely be highly reactive, especially with alkali and alkaline earth metals. It might also form salts a</w:t>
      </w:r>
      <w:r>
        <w:rPr>
          <w:sz w:val="24"/>
        </w:rPr>
        <w:t>nd exist as a diatomic molecule.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pPr>
        <w:pStyle w:val="Heading3"/>
      </w:pPr>
      <w:r>
        <w:rPr>
          <w:sz w:val="26"/>
        </w:rPr>
        <w:t>13. Extend (Beyond the Lesson)</w:t>
      </w:r>
    </w:p>
    <w:p w:rsidR="00066D71" w:rsidRDefault="00066D71"/>
    <w:p w:rsidR="00066D71" w:rsidRDefault="00042A9A">
      <w:r>
        <w:rPr>
          <w:b/>
        </w:rPr>
        <w:t>Additional Tasks and Challenges:</w:t>
      </w:r>
    </w:p>
    <w:p w:rsidR="00066D71" w:rsidRDefault="00066D71"/>
    <w:p w:rsidR="00066D71" w:rsidRDefault="00042A9A">
      <w:r>
        <w:rPr>
          <w:sz w:val="24"/>
        </w:rPr>
        <w:t xml:space="preserve">1. </w:t>
      </w:r>
      <w:r>
        <w:rPr>
          <w:b/>
        </w:rPr>
        <w:t>Task:</w:t>
      </w:r>
      <w:r>
        <w:rPr>
          <w:sz w:val="24"/>
        </w:rPr>
        <w:t xml:space="preserve"> Research how the periodic table is used in industries like medicine or technology. Write a short report on one application.</w:t>
      </w:r>
    </w:p>
    <w:p w:rsidR="00066D71" w:rsidRDefault="00042A9A">
      <w:r>
        <w:rPr>
          <w:b/>
        </w:rPr>
        <w:t>Example Answer:</w:t>
      </w:r>
      <w:r>
        <w:rPr>
          <w:sz w:val="24"/>
        </w:rPr>
        <w:t xml:space="preserve"> In medicine, the periodic table helps identify elements like iodine (used in thyroid treatments) and platinum (used in cancer drugs).</w:t>
      </w:r>
    </w:p>
    <w:p w:rsidR="00066D71" w:rsidRDefault="00066D71"/>
    <w:p w:rsidR="00066D71" w:rsidRDefault="00042A9A">
      <w:r>
        <w:rPr>
          <w:sz w:val="24"/>
        </w:rPr>
        <w:t xml:space="preserve">2. </w:t>
      </w:r>
      <w:r>
        <w:rPr>
          <w:b/>
        </w:rPr>
        <w:t>Challenge Question:</w:t>
      </w:r>
      <w:r>
        <w:rPr>
          <w:sz w:val="24"/>
        </w:rPr>
        <w:t xml:space="preserve"> How can the periodic table help predict the environmental impact of certain elements, like heavy </w:t>
      </w:r>
      <w:r>
        <w:rPr>
          <w:sz w:val="24"/>
        </w:rPr>
        <w:t>metals?</w:t>
      </w:r>
    </w:p>
    <w:p w:rsidR="00066D71" w:rsidRDefault="00042A9A">
      <w:r>
        <w:rPr>
          <w:b/>
        </w:rPr>
        <w:t>Example Answer:</w:t>
      </w:r>
      <w:r>
        <w:rPr>
          <w:sz w:val="24"/>
        </w:rPr>
        <w:t xml:space="preserve"> The periodic table shows which elements are heavy metals (e.g., lead, mercury). These elements are toxic and can accumulate in ecosystems, causing harm to plants and animals.</w:t>
      </w:r>
    </w:p>
    <w:p w:rsidR="00066D71" w:rsidRDefault="00066D71"/>
    <w:p w:rsidR="00066D71" w:rsidRDefault="00042A9A">
      <w:r>
        <w:rPr>
          <w:sz w:val="24"/>
        </w:rPr>
        <w:t xml:space="preserve">3. </w:t>
      </w:r>
      <w:r>
        <w:rPr>
          <w:b/>
        </w:rPr>
        <w:t>Spaced Practice Activity:</w:t>
      </w:r>
      <w:r>
        <w:rPr>
          <w:sz w:val="24"/>
        </w:rPr>
        <w:t xml:space="preserve"> Create flashcards for 10 el</w:t>
      </w:r>
      <w:r>
        <w:rPr>
          <w:sz w:val="24"/>
        </w:rPr>
        <w:t>ements, including their symbol, atomic number, and one key property. Review these flashcards weekly to reinforce your knowledge.</w:t>
      </w:r>
    </w:p>
    <w:p w:rsidR="00066D71" w:rsidRDefault="00066D71"/>
    <w:p w:rsidR="00066D71" w:rsidRDefault="00042A9A">
      <w:r>
        <w:rPr>
          <w:sz w:val="24"/>
        </w:rPr>
        <w:t xml:space="preserve">4. </w:t>
      </w:r>
      <w:r>
        <w:rPr>
          <w:b/>
        </w:rPr>
        <w:t>Real-World Application:</w:t>
      </w:r>
      <w:r>
        <w:rPr>
          <w:sz w:val="24"/>
        </w:rPr>
        <w:t xml:space="preserve"> Imagine you are designing a new smartphone. Use the periodic table to choose three elements that wo</w:t>
      </w:r>
      <w:r>
        <w:rPr>
          <w:sz w:val="24"/>
        </w:rPr>
        <w:t>uld be important for its construction and explain why.</w:t>
      </w:r>
    </w:p>
    <w:p w:rsidR="00066D71" w:rsidRDefault="00042A9A">
      <w:r>
        <w:rPr>
          <w:b/>
        </w:rPr>
        <w:t>Example Answer:</w:t>
      </w:r>
      <w:r>
        <w:rPr>
          <w:sz w:val="24"/>
        </w:rPr>
        <w:t xml:space="preserve"> Silicon (for semiconductors), lithium (for batteries), and aluminum (for the lightweight case).</w:t>
      </w:r>
    </w:p>
    <w:p w:rsidR="00066D71" w:rsidRDefault="00066D71"/>
    <w:p w:rsidR="00066D71" w:rsidRDefault="00042A9A">
      <w:r>
        <w:rPr>
          <w:sz w:val="26"/>
        </w:rPr>
        <w:t>---</w:t>
      </w:r>
    </w:p>
    <w:p w:rsidR="00066D71" w:rsidRDefault="00066D71"/>
    <w:p w:rsidR="00066D71" w:rsidRDefault="00042A9A">
      <w:r>
        <w:rPr>
          <w:sz w:val="26"/>
        </w:rPr>
        <w:t>This structure ensures clarity, engagement, and alignment with the learning outcome</w:t>
      </w:r>
      <w:r>
        <w:rPr>
          <w:sz w:val="26"/>
        </w:rPr>
        <w:t>s while maintaining readability and accessibility for Grade 9 students.</w:t>
      </w:r>
    </w:p>
    <w:sectPr w:rsidR="00066D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A9A"/>
    <w:rsid w:val="0006063C"/>
    <w:rsid w:val="00066D71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679EE"/>
  <w14:defaultImageDpi w14:val="300"/>
  <w15:docId w15:val="{D0D2F897-2373-45BB-8F36-68CB0DE5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46D72-0EFA-412F-9FDF-9C474E5A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 Soni</cp:lastModifiedBy>
  <cp:revision>2</cp:revision>
  <dcterms:created xsi:type="dcterms:W3CDTF">2013-12-23T23:15:00Z</dcterms:created>
  <dcterms:modified xsi:type="dcterms:W3CDTF">2024-12-06T07:44:00Z</dcterms:modified>
  <cp:category/>
</cp:coreProperties>
</file>