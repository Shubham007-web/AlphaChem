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8D3" w:rsidRDefault="001200A5">
      <w:pPr>
        <w:pStyle w:val="Heading1"/>
      </w:pPr>
      <w:r>
        <w:t>Answers to Chapter 4</w:t>
      </w:r>
      <w:r>
        <w:t xml:space="preserve"> Opener</w:t>
      </w:r>
      <w:r>
        <w:t xml:space="preserve"> and Closer</w:t>
      </w:r>
      <w:r>
        <w:t xml:space="preserve"> Questions : U2Ch4</w:t>
      </w:r>
      <w:bookmarkStart w:id="0" w:name="_GoBack"/>
      <w:bookmarkEnd w:id="0"/>
    </w:p>
    <w:p w:rsidR="004118D3" w:rsidRDefault="001200A5">
      <w:pPr>
        <w:pStyle w:val="Heading2"/>
      </w:pPr>
      <w:r>
        <w:t>Chapter Essential Questions</w:t>
      </w:r>
    </w:p>
    <w:p w:rsidR="004118D3" w:rsidRDefault="001200A5">
      <w:r>
        <w:t>1. How do electrons interact with other parts of the atom, and what role does this play in chemical bonding?</w:t>
      </w:r>
      <w:r>
        <w:br/>
      </w:r>
      <w:r>
        <w:t xml:space="preserve">   - Electrons interact with the nucleus through electrostatic attraction, while valence electrons participate in bonding. By gaining, losing, or sharing electrons, atoms achieve stable electron configurations, forming ionic, covalent, or metallic bonds.</w:t>
      </w:r>
    </w:p>
    <w:p w:rsidR="004118D3" w:rsidRDefault="001200A5">
      <w:r>
        <w:t>2</w:t>
      </w:r>
      <w:r>
        <w:t>. How does the movement and energy of electrons influence the properties and behavior of elements?</w:t>
      </w:r>
      <w:r>
        <w:br/>
        <w:t xml:space="preserve">   - Electron movement and energy transitions define properties like reactivity and light emission. For example, electrons absorbing energy move to higher le</w:t>
      </w:r>
      <w:r>
        <w:t>vels, affecting reactivity, while returning to lower levels releases photons, producing light.</w:t>
      </w:r>
    </w:p>
    <w:p w:rsidR="004118D3" w:rsidRDefault="001200A5">
      <w:pPr>
        <w:pStyle w:val="Heading2"/>
      </w:pPr>
      <w:r>
        <w:t>Chapter STEM Task</w:t>
      </w:r>
    </w:p>
    <w:p w:rsidR="004118D3" w:rsidRDefault="001200A5">
      <w:r>
        <w:t>3. Investigate how the movement of electrons impacts the behavior of different substances. Design an experiment to explore how electrical energ</w:t>
      </w:r>
      <w:r>
        <w:t>y can be used to change the state of a substance (e.g., ice to water) by influencing the energy levels of its atoms. Measure how this energy exchange affects the properties of the substance, and use your findings to explain why certain substances, like sal</w:t>
      </w:r>
      <w:r>
        <w:t>t, can disrupt the freezing process of water.</w:t>
      </w:r>
      <w:r>
        <w:br/>
        <w:t xml:space="preserve">   - **Experiment Design:**</w:t>
      </w:r>
      <w:r>
        <w:br/>
        <w:t xml:space="preserve">     - Apply electrical energy to ice and measure the temperature change and phase transition to water.</w:t>
      </w:r>
      <w:r>
        <w:br/>
        <w:t xml:space="preserve">     - Add salt and repeat, observing the freezing point depression caused by </w:t>
      </w:r>
      <w:r>
        <w:t>disrupted hydrogen bonding.</w:t>
      </w:r>
      <w:r>
        <w:br/>
        <w:t xml:space="preserve">   - **Findings:** Salt lowers the freezing point of water by disrupting the lattice structure of ice, requiring more energy for freezing.</w:t>
      </w:r>
    </w:p>
    <w:p w:rsidR="004118D3" w:rsidRDefault="001200A5">
      <w:pPr>
        <w:pStyle w:val="Heading2"/>
      </w:pPr>
      <w:r>
        <w:t>Chapter Wrap-Up</w:t>
      </w:r>
    </w:p>
    <w:p w:rsidR="004118D3" w:rsidRDefault="001200A5">
      <w:r>
        <w:t>4. How are electrons arranged in specific energy levels around the nucleu</w:t>
      </w:r>
      <w:r>
        <w:t>s?</w:t>
      </w:r>
      <w:r>
        <w:br/>
        <w:t xml:space="preserve">   - Electrons occupy energy levels or shells, with each level holding a specific number of electrons (e.g., 2 in the first shell, 8 in the second). Electrons fill lower energy levels first, following the Aufbau principle.</w:t>
      </w:r>
    </w:p>
    <w:p w:rsidR="004118D3" w:rsidRDefault="001200A5">
      <w:r>
        <w:t>5. What do quantum numbers des</w:t>
      </w:r>
      <w:r>
        <w:t>cribe about electrons in atoms?</w:t>
      </w:r>
      <w:r>
        <w:br/>
        <w:t xml:space="preserve">   - Quantum numbers describe:</w:t>
      </w:r>
      <w:r>
        <w:br/>
        <w:t xml:space="preserve">     - **Principal (n):** Energy level.</w:t>
      </w:r>
      <w:r>
        <w:br/>
        <w:t xml:space="preserve">     - **Angular momentum (l):** Orbital shape.</w:t>
      </w:r>
      <w:r>
        <w:br/>
        <w:t xml:space="preserve">     - **Magnetic (mₗ):** Orbital orientation.</w:t>
      </w:r>
      <w:r>
        <w:br/>
        <w:t xml:space="preserve">     - **Spin (mₛ):** Electron spin direction.</w:t>
      </w:r>
    </w:p>
    <w:p w:rsidR="004118D3" w:rsidRDefault="001200A5">
      <w:r>
        <w:lastRenderedPageBreak/>
        <w:t>6. How do e</w:t>
      </w:r>
      <w:r>
        <w:t>lectrons move between energy levels when they absorb or release energy?</w:t>
      </w:r>
      <w:r>
        <w:br/>
        <w:t xml:space="preserve">   - Electrons absorb energy to move to higher levels (excitation) and release energy as photons when returning to lower levels (emission).</w:t>
      </w:r>
    </w:p>
    <w:p w:rsidR="004118D3" w:rsidRDefault="001200A5">
      <w:r>
        <w:t>7. What role do photons play in the emission</w:t>
      </w:r>
      <w:r>
        <w:t xml:space="preserve"> and absorption of energy by electrons?</w:t>
      </w:r>
      <w:r>
        <w:br/>
        <w:t xml:space="preserve">   - Photons are packets of light energy absorbed or emitted during electron transitions. Their energy corresponds to the difference between energy levels.</w:t>
      </w:r>
    </w:p>
    <w:p w:rsidR="004118D3" w:rsidRDefault="001200A5">
      <w:r>
        <w:t xml:space="preserve">8. How does the unique arrangement of energy levels in each </w:t>
      </w:r>
      <w:r>
        <w:t>element help identify them through their spectra?</w:t>
      </w:r>
      <w:r>
        <w:br/>
        <w:t xml:space="preserve">   - Each element has a unique arrangement of energy levels, producing a distinct spectral fingerprint when electrons transition between levels.</w:t>
      </w:r>
    </w:p>
    <w:p w:rsidR="004118D3" w:rsidRDefault="001200A5">
      <w:r>
        <w:t>9. What does the electromagnetic spectrum include, and how do</w:t>
      </w:r>
      <w:r>
        <w:t>es it relate to electron behavior?</w:t>
      </w:r>
      <w:r>
        <w:br/>
        <w:t xml:space="preserve">   - The spectrum includes all light wavelengths (e.g., visible, UV, IR). Electron transitions in atoms correspond to specific wavelengths, producing emission or absorption lines.</w:t>
      </w:r>
    </w:p>
    <w:p w:rsidR="004118D3" w:rsidRDefault="001200A5">
      <w:pPr>
        <w:pStyle w:val="Heading2"/>
      </w:pPr>
      <w:r>
        <w:t>Continuing the Exploration</w:t>
      </w:r>
    </w:p>
    <w:p w:rsidR="004118D3" w:rsidRDefault="001200A5">
      <w:r>
        <w:t>10. How does e</w:t>
      </w:r>
      <w:r>
        <w:t>nergy influence electron behavior and help explain phenomena like light emission and chemical reactions?</w:t>
      </w:r>
      <w:r>
        <w:br/>
        <w:t xml:space="preserve">    - Energy drives electron transitions, releasing or absorbing light (emission/absorption spectra). It also enables bond formation/breaking, explaini</w:t>
      </w:r>
      <w:r>
        <w:t>ng reactivity in chemical reactions.</w:t>
      </w:r>
    </w:p>
    <w:p w:rsidR="004118D3" w:rsidRDefault="001200A5">
      <w:pPr>
        <w:pStyle w:val="Heading2"/>
      </w:pPr>
      <w:r>
        <w:t>Extended STEM Activity</w:t>
      </w:r>
    </w:p>
    <w:p w:rsidR="004118D3" w:rsidRDefault="001200A5">
      <w:r>
        <w:t>11. Conduct an experiment where you apply varying levels of electrical energy to water to observe changes in temperature and state. Record how the energy exchange alters the behavior of water mole</w:t>
      </w:r>
      <w:r>
        <w:t>cules and connect this to how salt influences ice. Discuss your analysis.</w:t>
      </w:r>
      <w:r>
        <w:br/>
        <w:t xml:space="preserve">    - **Experiment:**</w:t>
      </w:r>
      <w:r>
        <w:br/>
        <w:t xml:space="preserve">      - Heat water with varying energy levels and measure phase changes (solid to liquid to gas).</w:t>
      </w:r>
      <w:r>
        <w:br/>
        <w:t xml:space="preserve">      - Add salt and observe freezing point depression.</w:t>
      </w:r>
      <w:r>
        <w:br/>
        <w:t xml:space="preserve">    - </w:t>
      </w:r>
      <w:r>
        <w:t>**Analysis:** Salt disrupts the hydrogen bonds in water, lowering the freezing point and altering the energy required for state changes.</w:t>
      </w:r>
    </w:p>
    <w:p w:rsidR="004118D3" w:rsidRDefault="001200A5">
      <w:pPr>
        <w:pStyle w:val="Heading2"/>
      </w:pPr>
      <w:r>
        <w:t>Bring It Together</w:t>
      </w:r>
    </w:p>
    <w:p w:rsidR="004118D3" w:rsidRDefault="001200A5">
      <w:r>
        <w:t xml:space="preserve">12. Reflect on how the behavior of electrons influences atomic interactions and chemical properties. </w:t>
      </w:r>
      <w:r>
        <w:t>How do concepts from this chapter apply to real-world chemical reactions and technologies?</w:t>
      </w:r>
      <w:r>
        <w:br/>
        <w:t xml:space="preserve">    - Electron behavior dictates bonding, light emission, and material reactivity. Concepts like energy transitions and bonding explain technologies like LED lights,</w:t>
      </w:r>
      <w:r>
        <w:t xml:space="preserve"> solar panels, and chemical sensors.</w:t>
      </w:r>
    </w:p>
    <w:p w:rsidR="004118D3" w:rsidRDefault="001200A5">
      <w:pPr>
        <w:pStyle w:val="Heading2"/>
      </w:pPr>
      <w:r>
        <w:lastRenderedPageBreak/>
        <w:t>Chapter Reflective Journal</w:t>
      </w:r>
    </w:p>
    <w:p w:rsidR="004118D3" w:rsidRDefault="001200A5">
      <w:r>
        <w:t>13. Reflect on what you learned about how electrons move and interact. Write down key insights you gained from this chapter. Consider discussing how these concepts might explain other everyday</w:t>
      </w:r>
      <w:r>
        <w:t xml:space="preserve"> phenomena you encounter.</w:t>
      </w:r>
      <w:r>
        <w:br/>
        <w:t xml:space="preserve">    - Key insights include understanding:</w:t>
      </w:r>
      <w:r>
        <w:br/>
        <w:t xml:space="preserve">      - Electron transitions and their role in light emission.</w:t>
      </w:r>
      <w:r>
        <w:br/>
        <w:t xml:space="preserve">      - Bonding mechanisms based on electron sharing or transfer.</w:t>
      </w:r>
      <w:r>
        <w:br/>
        <w:t xml:space="preserve">      - Real-world applications like fluorescence and elect</w:t>
      </w:r>
      <w:r>
        <w:t>ronic devices.</w:t>
      </w:r>
    </w:p>
    <w:sectPr w:rsidR="00411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0A5"/>
    <w:rsid w:val="0015074B"/>
    <w:rsid w:val="0029639D"/>
    <w:rsid w:val="00326F90"/>
    <w:rsid w:val="004118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3EDEA"/>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ACFC0-D041-4457-B0D4-D133D994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2024-12-05T10:17:00Z</dcterms:modified>
  <cp:category/>
</cp:coreProperties>
</file>