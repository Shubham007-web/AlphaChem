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E61" w:rsidRDefault="00415B5D" w:rsidP="002D0BC7">
      <w:pPr>
        <w:pStyle w:val="Title"/>
      </w:pPr>
      <w:r>
        <w:t>Unit 2: Atomic Structure and Bonding</w:t>
      </w:r>
    </w:p>
    <w:p w:rsidR="00185E61" w:rsidRPr="002D0BC7" w:rsidRDefault="00415B5D">
      <w:pPr>
        <w:pStyle w:val="Heading2"/>
        <w:rPr>
          <w:rStyle w:val="SubtleEmphasis"/>
        </w:rPr>
      </w:pPr>
      <w:r w:rsidRPr="002D0BC7">
        <w:rPr>
          <w:rStyle w:val="SubtleEmphasis"/>
        </w:rPr>
        <w:t>Chapter 6: Ionic and Metallic Bonding</w:t>
      </w:r>
    </w:p>
    <w:p w:rsidR="00185E61" w:rsidRPr="002D0BC7" w:rsidRDefault="00415B5D" w:rsidP="002D0BC7">
      <w:pPr>
        <w:pStyle w:val="Heading1"/>
        <w:rPr>
          <w:sz w:val="36"/>
          <w:szCs w:val="36"/>
        </w:rPr>
      </w:pPr>
      <w:r w:rsidRPr="002D0BC7">
        <w:rPr>
          <w:sz w:val="36"/>
          <w:szCs w:val="36"/>
        </w:rPr>
        <w:t>Lesson 1: Formation and Properties of Ions</w:t>
      </w:r>
    </w:p>
    <w:p w:rsidR="00185E61" w:rsidRDefault="00185E61"/>
    <w:p w:rsidR="00185E61" w:rsidRDefault="00415B5D">
      <w:pPr>
        <w:pStyle w:val="Heading3"/>
      </w:pPr>
      <w:r>
        <w:rPr>
          <w:sz w:val="26"/>
        </w:rPr>
        <w:t xml:space="preserve">1. </w:t>
      </w:r>
      <w:r>
        <w:rPr>
          <w:sz w:val="26"/>
        </w:rPr>
        <w:t>मुख्य</w:t>
      </w:r>
      <w:r>
        <w:rPr>
          <w:sz w:val="26"/>
        </w:rPr>
        <w:t xml:space="preserve"> </w:t>
      </w:r>
      <w:r>
        <w:rPr>
          <w:sz w:val="26"/>
        </w:rPr>
        <w:t>विचार</w:t>
      </w:r>
      <w:r>
        <w:rPr>
          <w:sz w:val="26"/>
        </w:rPr>
        <w:t>:</w:t>
      </w:r>
    </w:p>
    <w:p w:rsidR="00185E61" w:rsidRDefault="00185E61"/>
    <w:p w:rsidR="00185E61" w:rsidRDefault="00415B5D">
      <w:r>
        <w:rPr>
          <w:sz w:val="24"/>
        </w:rPr>
        <w:t>आयन</w:t>
      </w:r>
      <w:r>
        <w:rPr>
          <w:sz w:val="24"/>
        </w:rPr>
        <w:t xml:space="preserve"> </w:t>
      </w:r>
      <w:r>
        <w:rPr>
          <w:sz w:val="24"/>
        </w:rPr>
        <w:t>रासायनिक</w:t>
      </w:r>
      <w:r>
        <w:rPr>
          <w:sz w:val="24"/>
        </w:rPr>
        <w:t xml:space="preserve"> </w:t>
      </w:r>
      <w:r>
        <w:rPr>
          <w:sz w:val="24"/>
        </w:rPr>
        <w:t>प्रतिक्रियाओं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आवेशित</w:t>
      </w:r>
      <w:r>
        <w:rPr>
          <w:sz w:val="24"/>
        </w:rPr>
        <w:t xml:space="preserve"> </w:t>
      </w:r>
      <w:r>
        <w:rPr>
          <w:sz w:val="24"/>
        </w:rPr>
        <w:t>कण</w:t>
      </w:r>
      <w:r>
        <w:rPr>
          <w:sz w:val="24"/>
        </w:rPr>
        <w:t xml:space="preserve"> </w:t>
      </w:r>
      <w:r>
        <w:rPr>
          <w:sz w:val="24"/>
        </w:rPr>
        <w:t>होते</w:t>
      </w:r>
      <w:r>
        <w:rPr>
          <w:sz w:val="24"/>
        </w:rPr>
        <w:t xml:space="preserve"> </w:t>
      </w:r>
      <w:r>
        <w:rPr>
          <w:sz w:val="24"/>
        </w:rPr>
        <w:t>हैं</w:t>
      </w:r>
      <w:r>
        <w:rPr>
          <w:sz w:val="24"/>
        </w:rPr>
        <w:t xml:space="preserve">, </w:t>
      </w:r>
      <w:r>
        <w:rPr>
          <w:sz w:val="24"/>
        </w:rPr>
        <w:t>जो</w:t>
      </w:r>
      <w:r>
        <w:rPr>
          <w:sz w:val="24"/>
        </w:rPr>
        <w:t xml:space="preserve"> </w:t>
      </w:r>
      <w:r>
        <w:rPr>
          <w:sz w:val="24"/>
        </w:rPr>
        <w:t>परमाणुओं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इले</w:t>
      </w:r>
      <w:r>
        <w:rPr>
          <w:sz w:val="24"/>
        </w:rPr>
        <w:t>क्ट्रॉनों</w:t>
      </w:r>
      <w:r>
        <w:rPr>
          <w:sz w:val="24"/>
        </w:rPr>
        <w:t xml:space="preserve"> </w:t>
      </w:r>
      <w:r>
        <w:rPr>
          <w:sz w:val="24"/>
        </w:rPr>
        <w:t>को</w:t>
      </w:r>
      <w:r>
        <w:rPr>
          <w:sz w:val="24"/>
        </w:rPr>
        <w:t xml:space="preserve"> </w:t>
      </w:r>
      <w:r>
        <w:rPr>
          <w:sz w:val="24"/>
        </w:rPr>
        <w:t>प्राप्त</w:t>
      </w:r>
      <w:r>
        <w:rPr>
          <w:sz w:val="24"/>
        </w:rPr>
        <w:t xml:space="preserve"> </w:t>
      </w:r>
      <w:r>
        <w:rPr>
          <w:sz w:val="24"/>
        </w:rPr>
        <w:t>करने</w:t>
      </w:r>
      <w:r>
        <w:rPr>
          <w:sz w:val="24"/>
        </w:rPr>
        <w:t xml:space="preserve"> </w:t>
      </w:r>
      <w:r>
        <w:rPr>
          <w:sz w:val="24"/>
        </w:rPr>
        <w:t>या</w:t>
      </w:r>
      <w:r>
        <w:rPr>
          <w:sz w:val="24"/>
        </w:rPr>
        <w:t xml:space="preserve"> </w:t>
      </w:r>
      <w:r>
        <w:rPr>
          <w:sz w:val="24"/>
        </w:rPr>
        <w:t>खोने</w:t>
      </w:r>
      <w:r>
        <w:rPr>
          <w:sz w:val="24"/>
        </w:rPr>
        <w:t xml:space="preserve"> </w:t>
      </w:r>
      <w:r>
        <w:rPr>
          <w:sz w:val="24"/>
        </w:rPr>
        <w:t>से</w:t>
      </w:r>
      <w:r>
        <w:rPr>
          <w:sz w:val="24"/>
        </w:rPr>
        <w:t xml:space="preserve"> </w:t>
      </w:r>
      <w:r>
        <w:rPr>
          <w:sz w:val="24"/>
        </w:rPr>
        <w:t>बनते</w:t>
      </w:r>
      <w:r>
        <w:rPr>
          <w:sz w:val="24"/>
        </w:rPr>
        <w:t xml:space="preserve"> </w:t>
      </w:r>
      <w:r>
        <w:rPr>
          <w:sz w:val="24"/>
        </w:rPr>
        <w:t>हैं।</w:t>
      </w:r>
    </w:p>
    <w:p w:rsidR="00185E61" w:rsidRDefault="00185E61"/>
    <w:p w:rsidR="00185E61" w:rsidRDefault="00415B5D">
      <w:pPr>
        <w:pStyle w:val="Heading3"/>
      </w:pPr>
      <w:r>
        <w:rPr>
          <w:sz w:val="26"/>
        </w:rPr>
        <w:t xml:space="preserve">2. </w:t>
      </w:r>
      <w:r>
        <w:rPr>
          <w:sz w:val="26"/>
        </w:rPr>
        <w:t>आवश्यक</w:t>
      </w:r>
      <w:r>
        <w:rPr>
          <w:sz w:val="26"/>
        </w:rPr>
        <w:t xml:space="preserve"> </w:t>
      </w:r>
      <w:r>
        <w:rPr>
          <w:sz w:val="26"/>
        </w:rPr>
        <w:t>प्रश्नों</w:t>
      </w:r>
      <w:r>
        <w:rPr>
          <w:sz w:val="26"/>
        </w:rPr>
        <w:t xml:space="preserve"> </w:t>
      </w:r>
      <w:r>
        <w:rPr>
          <w:sz w:val="26"/>
        </w:rPr>
        <w:t>के</w:t>
      </w:r>
      <w:r>
        <w:rPr>
          <w:sz w:val="26"/>
        </w:rPr>
        <w:t xml:space="preserve"> </w:t>
      </w:r>
      <w:r>
        <w:rPr>
          <w:sz w:val="26"/>
        </w:rPr>
        <w:t>उत्तर</w:t>
      </w:r>
      <w:r>
        <w:rPr>
          <w:sz w:val="26"/>
        </w:rPr>
        <w:t>:</w:t>
      </w:r>
    </w:p>
    <w:p w:rsidR="00185E61" w:rsidRDefault="00185E61"/>
    <w:p w:rsidR="00185E61" w:rsidRDefault="00415B5D">
      <w:r>
        <w:rPr>
          <w:b/>
        </w:rPr>
        <w:t>प्रश्न</w:t>
      </w:r>
      <w:r>
        <w:rPr>
          <w:b/>
        </w:rPr>
        <w:t xml:space="preserve"> 1:</w:t>
      </w:r>
      <w:r>
        <w:rPr>
          <w:sz w:val="24"/>
        </w:rPr>
        <w:t xml:space="preserve"> </w:t>
      </w:r>
      <w:r>
        <w:rPr>
          <w:sz w:val="24"/>
        </w:rPr>
        <w:t>आयन</w:t>
      </w:r>
      <w:r>
        <w:rPr>
          <w:sz w:val="24"/>
        </w:rPr>
        <w:t xml:space="preserve"> </w:t>
      </w:r>
      <w:r>
        <w:rPr>
          <w:sz w:val="24"/>
        </w:rPr>
        <w:t>कैसे</w:t>
      </w:r>
      <w:r>
        <w:rPr>
          <w:sz w:val="24"/>
        </w:rPr>
        <w:t xml:space="preserve"> </w:t>
      </w:r>
      <w:r>
        <w:rPr>
          <w:sz w:val="24"/>
        </w:rPr>
        <w:t>बनते</w:t>
      </w:r>
      <w:r>
        <w:rPr>
          <w:sz w:val="24"/>
        </w:rPr>
        <w:t xml:space="preserve"> </w:t>
      </w:r>
      <w:r>
        <w:rPr>
          <w:sz w:val="24"/>
        </w:rPr>
        <w:t>हैं</w:t>
      </w:r>
      <w:r>
        <w:rPr>
          <w:sz w:val="24"/>
        </w:rPr>
        <w:t xml:space="preserve">, </w:t>
      </w:r>
      <w:r>
        <w:rPr>
          <w:sz w:val="24"/>
        </w:rPr>
        <w:t>और</w:t>
      </w:r>
      <w:r>
        <w:rPr>
          <w:sz w:val="24"/>
        </w:rPr>
        <w:t xml:space="preserve"> </w:t>
      </w:r>
      <w:r>
        <w:rPr>
          <w:sz w:val="24"/>
        </w:rPr>
        <w:t>रासायनिक</w:t>
      </w:r>
      <w:r>
        <w:rPr>
          <w:sz w:val="24"/>
        </w:rPr>
        <w:t xml:space="preserve"> </w:t>
      </w:r>
      <w:r>
        <w:rPr>
          <w:sz w:val="24"/>
        </w:rPr>
        <w:t>बंधन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उनका</w:t>
      </w:r>
      <w:r>
        <w:rPr>
          <w:sz w:val="24"/>
        </w:rPr>
        <w:t xml:space="preserve"> </w:t>
      </w:r>
      <w:r>
        <w:rPr>
          <w:sz w:val="24"/>
        </w:rPr>
        <w:t>क्या</w:t>
      </w:r>
      <w:r>
        <w:rPr>
          <w:sz w:val="24"/>
        </w:rPr>
        <w:t xml:space="preserve"> </w:t>
      </w:r>
      <w:r>
        <w:rPr>
          <w:sz w:val="24"/>
        </w:rPr>
        <w:t>महत्व</w:t>
      </w:r>
      <w:r>
        <w:rPr>
          <w:sz w:val="24"/>
        </w:rPr>
        <w:t xml:space="preserve"> </w:t>
      </w:r>
      <w:r>
        <w:rPr>
          <w:sz w:val="24"/>
        </w:rPr>
        <w:t>है</w:t>
      </w:r>
      <w:r>
        <w:rPr>
          <w:sz w:val="24"/>
        </w:rPr>
        <w:t>?</w:t>
      </w:r>
    </w:p>
    <w:p w:rsidR="00185E61" w:rsidRDefault="00415B5D">
      <w:r>
        <w:rPr>
          <w:b/>
        </w:rPr>
        <w:t>उत्तर</w:t>
      </w:r>
      <w:r>
        <w:rPr>
          <w:b/>
        </w:rPr>
        <w:t>:</w:t>
      </w:r>
    </w:p>
    <w:p w:rsidR="00185E61" w:rsidRDefault="00415B5D">
      <w:r>
        <w:rPr>
          <w:sz w:val="24"/>
        </w:rPr>
        <w:t>आयन</w:t>
      </w:r>
      <w:r>
        <w:rPr>
          <w:sz w:val="24"/>
        </w:rPr>
        <w:t xml:space="preserve"> </w:t>
      </w:r>
      <w:r>
        <w:rPr>
          <w:sz w:val="24"/>
        </w:rPr>
        <w:t>तब</w:t>
      </w:r>
      <w:r>
        <w:rPr>
          <w:sz w:val="24"/>
        </w:rPr>
        <w:t xml:space="preserve"> </w:t>
      </w:r>
      <w:r>
        <w:rPr>
          <w:sz w:val="24"/>
        </w:rPr>
        <w:t>बनते</w:t>
      </w:r>
      <w:r>
        <w:rPr>
          <w:sz w:val="24"/>
        </w:rPr>
        <w:t xml:space="preserve"> </w:t>
      </w:r>
      <w:r>
        <w:rPr>
          <w:sz w:val="24"/>
        </w:rPr>
        <w:t>हैं</w:t>
      </w:r>
      <w:r>
        <w:rPr>
          <w:sz w:val="24"/>
        </w:rPr>
        <w:t xml:space="preserve"> </w:t>
      </w:r>
      <w:r>
        <w:rPr>
          <w:sz w:val="24"/>
        </w:rPr>
        <w:t>जब</w:t>
      </w:r>
      <w:r>
        <w:rPr>
          <w:sz w:val="24"/>
        </w:rPr>
        <w:t xml:space="preserve"> </w:t>
      </w:r>
      <w:r>
        <w:rPr>
          <w:sz w:val="24"/>
        </w:rPr>
        <w:t>एक</w:t>
      </w:r>
      <w:r>
        <w:rPr>
          <w:sz w:val="24"/>
        </w:rPr>
        <w:t xml:space="preserve"> </w:t>
      </w:r>
      <w:r>
        <w:rPr>
          <w:sz w:val="24"/>
        </w:rPr>
        <w:t>परमाणु</w:t>
      </w:r>
      <w:r>
        <w:rPr>
          <w:sz w:val="24"/>
        </w:rPr>
        <w:t xml:space="preserve"> </w:t>
      </w:r>
      <w:r>
        <w:rPr>
          <w:sz w:val="24"/>
        </w:rPr>
        <w:t>अपने</w:t>
      </w:r>
      <w:r>
        <w:rPr>
          <w:sz w:val="24"/>
        </w:rPr>
        <w:t xml:space="preserve"> </w:t>
      </w:r>
      <w:r>
        <w:rPr>
          <w:sz w:val="24"/>
        </w:rPr>
        <w:t>बाहरी</w:t>
      </w:r>
      <w:r>
        <w:rPr>
          <w:sz w:val="24"/>
        </w:rPr>
        <w:t xml:space="preserve"> </w:t>
      </w:r>
      <w:r>
        <w:rPr>
          <w:sz w:val="24"/>
        </w:rPr>
        <w:t>कक्ष</w:t>
      </w:r>
      <w:r>
        <w:rPr>
          <w:sz w:val="24"/>
        </w:rPr>
        <w:t xml:space="preserve"> </w:t>
      </w:r>
      <w:r>
        <w:rPr>
          <w:sz w:val="24"/>
        </w:rPr>
        <w:t>से</w:t>
      </w:r>
      <w:r>
        <w:rPr>
          <w:sz w:val="24"/>
        </w:rPr>
        <w:t xml:space="preserve"> </w:t>
      </w:r>
      <w:r>
        <w:rPr>
          <w:sz w:val="24"/>
        </w:rPr>
        <w:t>इलेक्ट्रॉनों</w:t>
      </w:r>
      <w:r>
        <w:rPr>
          <w:sz w:val="24"/>
        </w:rPr>
        <w:t xml:space="preserve"> </w:t>
      </w:r>
      <w:r>
        <w:rPr>
          <w:sz w:val="24"/>
        </w:rPr>
        <w:t>को</w:t>
      </w:r>
      <w:r>
        <w:rPr>
          <w:sz w:val="24"/>
        </w:rPr>
        <w:t xml:space="preserve"> </w:t>
      </w:r>
      <w:r>
        <w:rPr>
          <w:sz w:val="24"/>
        </w:rPr>
        <w:t>खो</w:t>
      </w:r>
      <w:r>
        <w:rPr>
          <w:sz w:val="24"/>
        </w:rPr>
        <w:t xml:space="preserve"> </w:t>
      </w:r>
      <w:r>
        <w:rPr>
          <w:sz w:val="24"/>
        </w:rPr>
        <w:t>देता</w:t>
      </w:r>
      <w:r>
        <w:rPr>
          <w:sz w:val="24"/>
        </w:rPr>
        <w:t xml:space="preserve"> </w:t>
      </w:r>
      <w:r>
        <w:rPr>
          <w:sz w:val="24"/>
        </w:rPr>
        <w:t>है</w:t>
      </w:r>
      <w:r>
        <w:rPr>
          <w:sz w:val="24"/>
        </w:rPr>
        <w:t xml:space="preserve"> </w:t>
      </w:r>
      <w:r>
        <w:rPr>
          <w:sz w:val="24"/>
        </w:rPr>
        <w:t>या</w:t>
      </w:r>
      <w:r>
        <w:rPr>
          <w:sz w:val="24"/>
        </w:rPr>
        <w:t xml:space="preserve"> </w:t>
      </w:r>
      <w:r>
        <w:rPr>
          <w:sz w:val="24"/>
        </w:rPr>
        <w:t>प्राप्त</w:t>
      </w:r>
      <w:r>
        <w:rPr>
          <w:sz w:val="24"/>
        </w:rPr>
        <w:t xml:space="preserve"> </w:t>
      </w:r>
      <w:r>
        <w:rPr>
          <w:sz w:val="24"/>
        </w:rPr>
        <w:t>करता</w:t>
      </w:r>
      <w:r>
        <w:rPr>
          <w:sz w:val="24"/>
        </w:rPr>
        <w:t xml:space="preserve"> </w:t>
      </w:r>
      <w:r>
        <w:rPr>
          <w:sz w:val="24"/>
        </w:rPr>
        <w:t>है।</w:t>
      </w:r>
      <w:r>
        <w:rPr>
          <w:sz w:val="24"/>
        </w:rPr>
        <w:t xml:space="preserve"> </w:t>
      </w:r>
      <w:r>
        <w:rPr>
          <w:sz w:val="24"/>
        </w:rPr>
        <w:t>जब</w:t>
      </w:r>
      <w:r>
        <w:rPr>
          <w:sz w:val="24"/>
        </w:rPr>
        <w:t xml:space="preserve"> </w:t>
      </w:r>
      <w:r>
        <w:rPr>
          <w:sz w:val="24"/>
        </w:rPr>
        <w:t>कोई</w:t>
      </w:r>
      <w:r>
        <w:rPr>
          <w:sz w:val="24"/>
        </w:rPr>
        <w:t xml:space="preserve"> </w:t>
      </w:r>
      <w:r>
        <w:rPr>
          <w:sz w:val="24"/>
        </w:rPr>
        <w:t>परमाणु</w:t>
      </w:r>
      <w:r>
        <w:rPr>
          <w:sz w:val="24"/>
        </w:rPr>
        <w:t xml:space="preserve"> </w:t>
      </w:r>
      <w:r>
        <w:rPr>
          <w:sz w:val="24"/>
        </w:rPr>
        <w:t>एक</w:t>
      </w:r>
      <w:r>
        <w:rPr>
          <w:sz w:val="24"/>
        </w:rPr>
        <w:t xml:space="preserve"> </w:t>
      </w:r>
      <w:r>
        <w:rPr>
          <w:sz w:val="24"/>
        </w:rPr>
        <w:t>या</w:t>
      </w:r>
      <w:r>
        <w:rPr>
          <w:sz w:val="24"/>
        </w:rPr>
        <w:t xml:space="preserve"> </w:t>
      </w:r>
      <w:r>
        <w:rPr>
          <w:sz w:val="24"/>
        </w:rPr>
        <w:t>अधिक</w:t>
      </w:r>
      <w:r>
        <w:rPr>
          <w:sz w:val="24"/>
        </w:rPr>
        <w:t xml:space="preserve"> </w:t>
      </w:r>
      <w:r>
        <w:rPr>
          <w:sz w:val="24"/>
        </w:rPr>
        <w:t>इलेक्ट्रॉनों</w:t>
      </w:r>
      <w:r>
        <w:rPr>
          <w:sz w:val="24"/>
        </w:rPr>
        <w:t xml:space="preserve"> </w:t>
      </w:r>
      <w:r>
        <w:rPr>
          <w:sz w:val="24"/>
        </w:rPr>
        <w:t>को</w:t>
      </w:r>
      <w:r>
        <w:rPr>
          <w:sz w:val="24"/>
        </w:rPr>
        <w:t xml:space="preserve"> </w:t>
      </w:r>
      <w:r>
        <w:rPr>
          <w:sz w:val="24"/>
        </w:rPr>
        <w:t>खो</w:t>
      </w:r>
      <w:r>
        <w:rPr>
          <w:sz w:val="24"/>
        </w:rPr>
        <w:t xml:space="preserve"> </w:t>
      </w:r>
      <w:r>
        <w:rPr>
          <w:sz w:val="24"/>
        </w:rPr>
        <w:t>देता</w:t>
      </w:r>
      <w:r>
        <w:rPr>
          <w:sz w:val="24"/>
        </w:rPr>
        <w:t xml:space="preserve"> </w:t>
      </w:r>
      <w:r>
        <w:rPr>
          <w:sz w:val="24"/>
        </w:rPr>
        <w:t>है</w:t>
      </w:r>
      <w:r>
        <w:rPr>
          <w:sz w:val="24"/>
        </w:rPr>
        <w:t xml:space="preserve">, </w:t>
      </w:r>
      <w:r>
        <w:rPr>
          <w:sz w:val="24"/>
        </w:rPr>
        <w:t>तो</w:t>
      </w:r>
      <w:r>
        <w:rPr>
          <w:sz w:val="24"/>
        </w:rPr>
        <w:t xml:space="preserve"> </w:t>
      </w:r>
      <w:r>
        <w:rPr>
          <w:sz w:val="24"/>
        </w:rPr>
        <w:t>यह</w:t>
      </w:r>
      <w:r>
        <w:rPr>
          <w:sz w:val="24"/>
        </w:rPr>
        <w:t xml:space="preserve"> </w:t>
      </w:r>
      <w:r>
        <w:rPr>
          <w:sz w:val="24"/>
        </w:rPr>
        <w:t>धनात्मक</w:t>
      </w:r>
      <w:r>
        <w:rPr>
          <w:sz w:val="24"/>
        </w:rPr>
        <w:t xml:space="preserve"> </w:t>
      </w:r>
      <w:r>
        <w:rPr>
          <w:sz w:val="24"/>
        </w:rPr>
        <w:t>आवेशित</w:t>
      </w:r>
      <w:r>
        <w:rPr>
          <w:sz w:val="24"/>
        </w:rPr>
        <w:t xml:space="preserve"> </w:t>
      </w:r>
      <w:r>
        <w:rPr>
          <w:sz w:val="24"/>
        </w:rPr>
        <w:t>कण</w:t>
      </w:r>
      <w:r>
        <w:rPr>
          <w:sz w:val="24"/>
        </w:rPr>
        <w:t xml:space="preserve"> (</w:t>
      </w:r>
      <w:r>
        <w:rPr>
          <w:sz w:val="24"/>
        </w:rPr>
        <w:t>कैटायन</w:t>
      </w:r>
      <w:r>
        <w:rPr>
          <w:sz w:val="24"/>
        </w:rPr>
        <w:t xml:space="preserve">) </w:t>
      </w:r>
      <w:r>
        <w:rPr>
          <w:sz w:val="24"/>
        </w:rPr>
        <w:t>बन</w:t>
      </w:r>
      <w:r>
        <w:rPr>
          <w:sz w:val="24"/>
        </w:rPr>
        <w:t xml:space="preserve"> </w:t>
      </w:r>
      <w:r>
        <w:rPr>
          <w:sz w:val="24"/>
        </w:rPr>
        <w:t>जाता</w:t>
      </w:r>
      <w:r>
        <w:rPr>
          <w:sz w:val="24"/>
        </w:rPr>
        <w:t xml:space="preserve"> </w:t>
      </w:r>
      <w:r>
        <w:rPr>
          <w:sz w:val="24"/>
        </w:rPr>
        <w:t>है</w:t>
      </w:r>
      <w:r>
        <w:rPr>
          <w:sz w:val="24"/>
        </w:rPr>
        <w:t xml:space="preserve">, </w:t>
      </w:r>
      <w:r>
        <w:rPr>
          <w:sz w:val="24"/>
        </w:rPr>
        <w:t>और</w:t>
      </w:r>
      <w:r>
        <w:rPr>
          <w:sz w:val="24"/>
        </w:rPr>
        <w:t xml:space="preserve"> </w:t>
      </w:r>
      <w:r>
        <w:rPr>
          <w:sz w:val="24"/>
        </w:rPr>
        <w:t>जब</w:t>
      </w:r>
      <w:r>
        <w:rPr>
          <w:sz w:val="24"/>
        </w:rPr>
        <w:t xml:space="preserve"> </w:t>
      </w:r>
      <w:r>
        <w:rPr>
          <w:sz w:val="24"/>
        </w:rPr>
        <w:t>यह</w:t>
      </w:r>
      <w:r>
        <w:rPr>
          <w:sz w:val="24"/>
        </w:rPr>
        <w:t xml:space="preserve"> </w:t>
      </w:r>
      <w:r>
        <w:rPr>
          <w:sz w:val="24"/>
        </w:rPr>
        <w:t>इलेक्ट्रॉनों</w:t>
      </w:r>
      <w:r>
        <w:rPr>
          <w:sz w:val="24"/>
        </w:rPr>
        <w:t xml:space="preserve"> </w:t>
      </w:r>
      <w:r>
        <w:rPr>
          <w:sz w:val="24"/>
        </w:rPr>
        <w:t>को</w:t>
      </w:r>
      <w:r>
        <w:rPr>
          <w:sz w:val="24"/>
        </w:rPr>
        <w:t xml:space="preserve"> </w:t>
      </w:r>
      <w:r>
        <w:rPr>
          <w:sz w:val="24"/>
        </w:rPr>
        <w:t>प्राप्त</w:t>
      </w:r>
      <w:r>
        <w:rPr>
          <w:sz w:val="24"/>
        </w:rPr>
        <w:t xml:space="preserve"> </w:t>
      </w:r>
      <w:r>
        <w:rPr>
          <w:sz w:val="24"/>
        </w:rPr>
        <w:t>करता</w:t>
      </w:r>
      <w:r>
        <w:rPr>
          <w:sz w:val="24"/>
        </w:rPr>
        <w:t xml:space="preserve"> </w:t>
      </w:r>
      <w:r>
        <w:rPr>
          <w:sz w:val="24"/>
        </w:rPr>
        <w:t>है</w:t>
      </w:r>
      <w:r>
        <w:rPr>
          <w:sz w:val="24"/>
        </w:rPr>
        <w:t xml:space="preserve">, </w:t>
      </w:r>
      <w:r>
        <w:rPr>
          <w:sz w:val="24"/>
        </w:rPr>
        <w:t>तो</w:t>
      </w:r>
      <w:r>
        <w:rPr>
          <w:sz w:val="24"/>
        </w:rPr>
        <w:t xml:space="preserve"> </w:t>
      </w:r>
      <w:r>
        <w:rPr>
          <w:sz w:val="24"/>
        </w:rPr>
        <w:t>यह</w:t>
      </w:r>
      <w:r>
        <w:rPr>
          <w:sz w:val="24"/>
        </w:rPr>
        <w:t xml:space="preserve"> </w:t>
      </w:r>
      <w:r>
        <w:rPr>
          <w:sz w:val="24"/>
        </w:rPr>
        <w:t>ऋणात्मक</w:t>
      </w:r>
      <w:r>
        <w:rPr>
          <w:sz w:val="24"/>
        </w:rPr>
        <w:t xml:space="preserve"> </w:t>
      </w:r>
      <w:r>
        <w:rPr>
          <w:sz w:val="24"/>
        </w:rPr>
        <w:t>आवेशित</w:t>
      </w:r>
      <w:r>
        <w:rPr>
          <w:sz w:val="24"/>
        </w:rPr>
        <w:t xml:space="preserve"> </w:t>
      </w:r>
      <w:r>
        <w:rPr>
          <w:sz w:val="24"/>
        </w:rPr>
        <w:t>कण</w:t>
      </w:r>
      <w:r>
        <w:rPr>
          <w:sz w:val="24"/>
        </w:rPr>
        <w:t xml:space="preserve"> (</w:t>
      </w:r>
      <w:r>
        <w:rPr>
          <w:sz w:val="24"/>
        </w:rPr>
        <w:t>एनायन</w:t>
      </w:r>
      <w:r>
        <w:rPr>
          <w:sz w:val="24"/>
        </w:rPr>
        <w:t xml:space="preserve">) </w:t>
      </w:r>
      <w:r>
        <w:rPr>
          <w:sz w:val="24"/>
        </w:rPr>
        <w:t>बन</w:t>
      </w:r>
      <w:r>
        <w:rPr>
          <w:sz w:val="24"/>
        </w:rPr>
        <w:t xml:space="preserve"> </w:t>
      </w:r>
      <w:r>
        <w:rPr>
          <w:sz w:val="24"/>
        </w:rPr>
        <w:t>जाता</w:t>
      </w:r>
      <w:r>
        <w:rPr>
          <w:sz w:val="24"/>
        </w:rPr>
        <w:t xml:space="preserve"> </w:t>
      </w:r>
      <w:r>
        <w:rPr>
          <w:sz w:val="24"/>
        </w:rPr>
        <w:t>है।</w:t>
      </w:r>
      <w:r>
        <w:rPr>
          <w:sz w:val="24"/>
        </w:rPr>
        <w:t xml:space="preserve"> </w:t>
      </w:r>
      <w:r>
        <w:rPr>
          <w:sz w:val="24"/>
        </w:rPr>
        <w:t>आयन</w:t>
      </w:r>
      <w:r>
        <w:rPr>
          <w:sz w:val="24"/>
        </w:rPr>
        <w:t xml:space="preserve"> </w:t>
      </w:r>
      <w:r>
        <w:rPr>
          <w:sz w:val="24"/>
        </w:rPr>
        <w:t>रासायनिक</w:t>
      </w:r>
      <w:r>
        <w:rPr>
          <w:sz w:val="24"/>
        </w:rPr>
        <w:t xml:space="preserve"> </w:t>
      </w:r>
      <w:r>
        <w:rPr>
          <w:sz w:val="24"/>
        </w:rPr>
        <w:t>बंधन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महत्वपूर्ण</w:t>
      </w:r>
      <w:r>
        <w:rPr>
          <w:sz w:val="24"/>
        </w:rPr>
        <w:t xml:space="preserve"> </w:t>
      </w:r>
      <w:r>
        <w:rPr>
          <w:sz w:val="24"/>
        </w:rPr>
        <w:t>भूमिका</w:t>
      </w:r>
      <w:r>
        <w:rPr>
          <w:sz w:val="24"/>
        </w:rPr>
        <w:t xml:space="preserve"> </w:t>
      </w:r>
      <w:r>
        <w:rPr>
          <w:sz w:val="24"/>
        </w:rPr>
        <w:t>निभाते</w:t>
      </w:r>
      <w:r>
        <w:rPr>
          <w:sz w:val="24"/>
        </w:rPr>
        <w:t xml:space="preserve"> </w:t>
      </w:r>
      <w:r>
        <w:rPr>
          <w:sz w:val="24"/>
        </w:rPr>
        <w:t>हैं</w:t>
      </w:r>
      <w:r>
        <w:rPr>
          <w:sz w:val="24"/>
        </w:rPr>
        <w:t xml:space="preserve"> </w:t>
      </w:r>
      <w:r>
        <w:rPr>
          <w:sz w:val="24"/>
        </w:rPr>
        <w:t>क्योंकि</w:t>
      </w:r>
      <w:r>
        <w:rPr>
          <w:sz w:val="24"/>
        </w:rPr>
        <w:t xml:space="preserve"> </w:t>
      </w:r>
      <w:r>
        <w:rPr>
          <w:sz w:val="24"/>
        </w:rPr>
        <w:t>उनके</w:t>
      </w:r>
      <w:r>
        <w:rPr>
          <w:sz w:val="24"/>
        </w:rPr>
        <w:t xml:space="preserve"> </w:t>
      </w:r>
      <w:r>
        <w:rPr>
          <w:sz w:val="24"/>
        </w:rPr>
        <w:t>विपरीत</w:t>
      </w:r>
      <w:r>
        <w:rPr>
          <w:sz w:val="24"/>
        </w:rPr>
        <w:t xml:space="preserve"> </w:t>
      </w:r>
      <w:r>
        <w:rPr>
          <w:sz w:val="24"/>
        </w:rPr>
        <w:t>आ</w:t>
      </w:r>
      <w:r>
        <w:rPr>
          <w:sz w:val="24"/>
        </w:rPr>
        <w:t>वेश</w:t>
      </w:r>
      <w:r>
        <w:rPr>
          <w:sz w:val="24"/>
        </w:rPr>
        <w:t xml:space="preserve"> </w:t>
      </w:r>
      <w:r>
        <w:rPr>
          <w:sz w:val="24"/>
        </w:rPr>
        <w:t>उन्हें</w:t>
      </w:r>
      <w:r>
        <w:rPr>
          <w:sz w:val="24"/>
        </w:rPr>
        <w:t xml:space="preserve"> </w:t>
      </w:r>
      <w:r>
        <w:rPr>
          <w:sz w:val="24"/>
        </w:rPr>
        <w:t>एक</w:t>
      </w:r>
      <w:r>
        <w:rPr>
          <w:sz w:val="24"/>
        </w:rPr>
        <w:t xml:space="preserve"> </w:t>
      </w:r>
      <w:r>
        <w:rPr>
          <w:sz w:val="24"/>
        </w:rPr>
        <w:t>साथ</w:t>
      </w:r>
      <w:r>
        <w:rPr>
          <w:sz w:val="24"/>
        </w:rPr>
        <w:t xml:space="preserve"> </w:t>
      </w:r>
      <w:r>
        <w:rPr>
          <w:sz w:val="24"/>
        </w:rPr>
        <w:t>आकर्षित</w:t>
      </w:r>
      <w:r>
        <w:rPr>
          <w:sz w:val="24"/>
        </w:rPr>
        <w:t xml:space="preserve"> </w:t>
      </w:r>
      <w:r>
        <w:rPr>
          <w:sz w:val="24"/>
        </w:rPr>
        <w:t>करते</w:t>
      </w:r>
      <w:r>
        <w:rPr>
          <w:sz w:val="24"/>
        </w:rPr>
        <w:t xml:space="preserve"> </w:t>
      </w:r>
      <w:r>
        <w:rPr>
          <w:sz w:val="24"/>
        </w:rPr>
        <w:t>हैं</w:t>
      </w:r>
      <w:r>
        <w:rPr>
          <w:sz w:val="24"/>
        </w:rPr>
        <w:t xml:space="preserve">, </w:t>
      </w:r>
      <w:r>
        <w:rPr>
          <w:sz w:val="24"/>
        </w:rPr>
        <w:t>जिससे</w:t>
      </w:r>
      <w:r>
        <w:rPr>
          <w:sz w:val="24"/>
        </w:rPr>
        <w:t xml:space="preserve"> </w:t>
      </w:r>
      <w:r>
        <w:rPr>
          <w:sz w:val="24"/>
        </w:rPr>
        <w:t>आयनिक</w:t>
      </w:r>
      <w:r>
        <w:rPr>
          <w:sz w:val="24"/>
        </w:rPr>
        <w:t xml:space="preserve"> </w:t>
      </w:r>
      <w:r>
        <w:rPr>
          <w:sz w:val="24"/>
        </w:rPr>
        <w:t>बंधन</w:t>
      </w:r>
      <w:r>
        <w:rPr>
          <w:sz w:val="24"/>
        </w:rPr>
        <w:t xml:space="preserve"> </w:t>
      </w:r>
      <w:r>
        <w:rPr>
          <w:sz w:val="24"/>
        </w:rPr>
        <w:t>बनते</w:t>
      </w:r>
      <w:r>
        <w:rPr>
          <w:sz w:val="24"/>
        </w:rPr>
        <w:t xml:space="preserve"> </w:t>
      </w:r>
      <w:proofErr w:type="spellStart"/>
      <w:r>
        <w:rPr>
          <w:sz w:val="24"/>
        </w:rPr>
        <w:t>हैं</w:t>
      </w:r>
      <w:proofErr w:type="spellEnd"/>
      <w:r>
        <w:rPr>
          <w:sz w:val="24"/>
        </w:rPr>
        <w:t>।</w:t>
      </w:r>
    </w:p>
    <w:p w:rsidR="00185E61" w:rsidRDefault="00415B5D">
      <w:pPr>
        <w:pStyle w:val="Heading3"/>
      </w:pPr>
      <w:r>
        <w:rPr>
          <w:sz w:val="26"/>
        </w:rPr>
        <w:t xml:space="preserve">3.1 </w:t>
      </w:r>
      <w:r>
        <w:rPr>
          <w:sz w:val="26"/>
        </w:rPr>
        <w:t>घटना</w:t>
      </w:r>
      <w:r>
        <w:rPr>
          <w:sz w:val="26"/>
        </w:rPr>
        <w:t>-</w:t>
      </w:r>
      <w:r>
        <w:rPr>
          <w:sz w:val="26"/>
        </w:rPr>
        <w:t>आधारित</w:t>
      </w:r>
      <w:r>
        <w:rPr>
          <w:sz w:val="26"/>
        </w:rPr>
        <w:t xml:space="preserve"> </w:t>
      </w:r>
      <w:r>
        <w:rPr>
          <w:sz w:val="26"/>
        </w:rPr>
        <w:t>सीखना</w:t>
      </w:r>
      <w:r>
        <w:rPr>
          <w:sz w:val="26"/>
        </w:rPr>
        <w:t xml:space="preserve"> (Phenomenon-Based Learning):</w:t>
      </w:r>
    </w:p>
    <w:p w:rsidR="00185E61" w:rsidRDefault="00185E61"/>
    <w:p w:rsidR="00185E61" w:rsidRDefault="00415B5D">
      <w:r>
        <w:rPr>
          <w:b/>
        </w:rPr>
        <w:t>पाठ</w:t>
      </w:r>
      <w:r>
        <w:rPr>
          <w:b/>
        </w:rPr>
        <w:t xml:space="preserve"> </w:t>
      </w:r>
      <w:r>
        <w:rPr>
          <w:b/>
        </w:rPr>
        <w:t>की</w:t>
      </w:r>
      <w:r>
        <w:rPr>
          <w:b/>
        </w:rPr>
        <w:t xml:space="preserve"> </w:t>
      </w:r>
      <w:r>
        <w:rPr>
          <w:b/>
        </w:rPr>
        <w:t>घटना</w:t>
      </w:r>
      <w:r>
        <w:rPr>
          <w:b/>
        </w:rPr>
        <w:t>:</w:t>
      </w:r>
    </w:p>
    <w:p w:rsidR="00185E61" w:rsidRDefault="00415B5D">
      <w:r>
        <w:rPr>
          <w:sz w:val="24"/>
        </w:rPr>
        <w:t>उत्तरी</w:t>
      </w:r>
      <w:r>
        <w:rPr>
          <w:sz w:val="24"/>
        </w:rPr>
        <w:t xml:space="preserve"> </w:t>
      </w:r>
      <w:r>
        <w:rPr>
          <w:sz w:val="24"/>
        </w:rPr>
        <w:t>ठंडे</w:t>
      </w:r>
      <w:r>
        <w:rPr>
          <w:sz w:val="24"/>
        </w:rPr>
        <w:t xml:space="preserve"> </w:t>
      </w:r>
      <w:r>
        <w:rPr>
          <w:sz w:val="24"/>
        </w:rPr>
        <w:t>देशों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, </w:t>
      </w:r>
      <w:r>
        <w:rPr>
          <w:sz w:val="24"/>
        </w:rPr>
        <w:t>बर्फ</w:t>
      </w:r>
      <w:r>
        <w:rPr>
          <w:sz w:val="24"/>
        </w:rPr>
        <w:t xml:space="preserve"> </w:t>
      </w:r>
      <w:r>
        <w:rPr>
          <w:sz w:val="24"/>
        </w:rPr>
        <w:t>पिघलाने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लिए</w:t>
      </w:r>
      <w:r>
        <w:rPr>
          <w:sz w:val="24"/>
        </w:rPr>
        <w:t xml:space="preserve"> </w:t>
      </w:r>
      <w:r>
        <w:rPr>
          <w:sz w:val="24"/>
        </w:rPr>
        <w:t>सड़कों</w:t>
      </w:r>
      <w:r>
        <w:rPr>
          <w:sz w:val="24"/>
        </w:rPr>
        <w:t xml:space="preserve"> </w:t>
      </w:r>
      <w:r>
        <w:rPr>
          <w:sz w:val="24"/>
        </w:rPr>
        <w:t>पर</w:t>
      </w:r>
      <w:r>
        <w:rPr>
          <w:sz w:val="24"/>
        </w:rPr>
        <w:t xml:space="preserve"> </w:t>
      </w:r>
      <w:r>
        <w:rPr>
          <w:sz w:val="24"/>
        </w:rPr>
        <w:t>नमक</w:t>
      </w:r>
      <w:r>
        <w:rPr>
          <w:sz w:val="24"/>
        </w:rPr>
        <w:t xml:space="preserve"> </w:t>
      </w:r>
      <w:r>
        <w:rPr>
          <w:sz w:val="24"/>
        </w:rPr>
        <w:t>डाला</w:t>
      </w:r>
      <w:r>
        <w:rPr>
          <w:sz w:val="24"/>
        </w:rPr>
        <w:t xml:space="preserve"> </w:t>
      </w:r>
      <w:r>
        <w:rPr>
          <w:sz w:val="24"/>
        </w:rPr>
        <w:t>जाता</w:t>
      </w:r>
      <w:r>
        <w:rPr>
          <w:sz w:val="24"/>
        </w:rPr>
        <w:t xml:space="preserve"> </w:t>
      </w:r>
      <w:r>
        <w:rPr>
          <w:sz w:val="24"/>
        </w:rPr>
        <w:t>है।</w:t>
      </w:r>
      <w:r>
        <w:rPr>
          <w:sz w:val="24"/>
        </w:rPr>
        <w:t xml:space="preserve"> </w:t>
      </w:r>
      <w:r>
        <w:rPr>
          <w:sz w:val="24"/>
        </w:rPr>
        <w:t>जैसे</w:t>
      </w:r>
      <w:r>
        <w:rPr>
          <w:sz w:val="24"/>
        </w:rPr>
        <w:t xml:space="preserve"> </w:t>
      </w:r>
      <w:r>
        <w:rPr>
          <w:sz w:val="24"/>
        </w:rPr>
        <w:t>ही</w:t>
      </w:r>
      <w:r>
        <w:rPr>
          <w:sz w:val="24"/>
        </w:rPr>
        <w:t xml:space="preserve"> </w:t>
      </w:r>
      <w:r>
        <w:rPr>
          <w:sz w:val="24"/>
        </w:rPr>
        <w:t>नमक</w:t>
      </w:r>
      <w:r>
        <w:rPr>
          <w:sz w:val="24"/>
        </w:rPr>
        <w:t xml:space="preserve"> </w:t>
      </w:r>
      <w:r>
        <w:rPr>
          <w:sz w:val="24"/>
        </w:rPr>
        <w:t>बर्फ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संपर्क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आता</w:t>
      </w:r>
      <w:r>
        <w:rPr>
          <w:sz w:val="24"/>
        </w:rPr>
        <w:t xml:space="preserve"> </w:t>
      </w:r>
      <w:r>
        <w:rPr>
          <w:sz w:val="24"/>
        </w:rPr>
        <w:t>है</w:t>
      </w:r>
      <w:r>
        <w:rPr>
          <w:sz w:val="24"/>
        </w:rPr>
        <w:t xml:space="preserve">, </w:t>
      </w:r>
      <w:r>
        <w:rPr>
          <w:sz w:val="24"/>
        </w:rPr>
        <w:t>बर्फ</w:t>
      </w:r>
      <w:r>
        <w:rPr>
          <w:sz w:val="24"/>
        </w:rPr>
        <w:t xml:space="preserve"> </w:t>
      </w:r>
      <w:r>
        <w:rPr>
          <w:sz w:val="24"/>
        </w:rPr>
        <w:t>पिघलने</w:t>
      </w:r>
      <w:r>
        <w:rPr>
          <w:sz w:val="24"/>
        </w:rPr>
        <w:t xml:space="preserve"> </w:t>
      </w:r>
      <w:r>
        <w:rPr>
          <w:sz w:val="24"/>
        </w:rPr>
        <w:t>लगती</w:t>
      </w:r>
      <w:r>
        <w:rPr>
          <w:sz w:val="24"/>
        </w:rPr>
        <w:t xml:space="preserve"> </w:t>
      </w:r>
      <w:r>
        <w:rPr>
          <w:sz w:val="24"/>
        </w:rPr>
        <w:t>है</w:t>
      </w:r>
      <w:r>
        <w:rPr>
          <w:sz w:val="24"/>
        </w:rPr>
        <w:t xml:space="preserve"> </w:t>
      </w:r>
      <w:r>
        <w:rPr>
          <w:sz w:val="24"/>
        </w:rPr>
        <w:t>और</w:t>
      </w:r>
      <w:r>
        <w:rPr>
          <w:sz w:val="24"/>
        </w:rPr>
        <w:t xml:space="preserve"> </w:t>
      </w:r>
      <w:r>
        <w:rPr>
          <w:sz w:val="24"/>
        </w:rPr>
        <w:t>नमक</w:t>
      </w:r>
      <w:r>
        <w:rPr>
          <w:sz w:val="24"/>
        </w:rPr>
        <w:t xml:space="preserve"> </w:t>
      </w:r>
      <w:r>
        <w:rPr>
          <w:sz w:val="24"/>
        </w:rPr>
        <w:t>घुल</w:t>
      </w:r>
      <w:r>
        <w:rPr>
          <w:sz w:val="24"/>
        </w:rPr>
        <w:t xml:space="preserve"> </w:t>
      </w:r>
      <w:r>
        <w:rPr>
          <w:sz w:val="24"/>
        </w:rPr>
        <w:t>जाता</w:t>
      </w:r>
      <w:r>
        <w:rPr>
          <w:sz w:val="24"/>
        </w:rPr>
        <w:t xml:space="preserve"> </w:t>
      </w:r>
      <w:r>
        <w:rPr>
          <w:sz w:val="24"/>
        </w:rPr>
        <w:t>है।</w:t>
      </w:r>
      <w:r>
        <w:rPr>
          <w:sz w:val="24"/>
        </w:rPr>
        <w:t xml:space="preserve"> </w:t>
      </w:r>
      <w:r>
        <w:rPr>
          <w:sz w:val="24"/>
        </w:rPr>
        <w:t>हालांकि</w:t>
      </w:r>
      <w:r>
        <w:rPr>
          <w:sz w:val="24"/>
        </w:rPr>
        <w:t xml:space="preserve">, </w:t>
      </w:r>
      <w:r>
        <w:rPr>
          <w:sz w:val="24"/>
        </w:rPr>
        <w:t>मेटल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खंभे</w:t>
      </w:r>
      <w:r>
        <w:rPr>
          <w:sz w:val="24"/>
        </w:rPr>
        <w:t xml:space="preserve"> </w:t>
      </w:r>
      <w:r>
        <w:rPr>
          <w:sz w:val="24"/>
        </w:rPr>
        <w:t>और</w:t>
      </w:r>
      <w:r>
        <w:rPr>
          <w:sz w:val="24"/>
        </w:rPr>
        <w:t xml:space="preserve"> </w:t>
      </w:r>
      <w:r>
        <w:rPr>
          <w:sz w:val="24"/>
        </w:rPr>
        <w:t>सड़क</w:t>
      </w:r>
      <w:r>
        <w:rPr>
          <w:sz w:val="24"/>
        </w:rPr>
        <w:t xml:space="preserve"> </w:t>
      </w:r>
      <w:r>
        <w:rPr>
          <w:sz w:val="24"/>
        </w:rPr>
        <w:t>संकेत</w:t>
      </w:r>
      <w:r>
        <w:rPr>
          <w:sz w:val="24"/>
        </w:rPr>
        <w:t xml:space="preserve"> </w:t>
      </w:r>
      <w:r>
        <w:rPr>
          <w:sz w:val="24"/>
        </w:rPr>
        <w:t>जो</w:t>
      </w:r>
      <w:r>
        <w:rPr>
          <w:sz w:val="24"/>
        </w:rPr>
        <w:t xml:space="preserve"> </w:t>
      </w:r>
      <w:r>
        <w:rPr>
          <w:sz w:val="24"/>
        </w:rPr>
        <w:t>इन्हीं</w:t>
      </w:r>
      <w:r>
        <w:rPr>
          <w:sz w:val="24"/>
        </w:rPr>
        <w:t xml:space="preserve"> </w:t>
      </w:r>
      <w:r>
        <w:rPr>
          <w:sz w:val="24"/>
        </w:rPr>
        <w:t>परिस्थितियों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होते</w:t>
      </w:r>
      <w:r>
        <w:rPr>
          <w:sz w:val="24"/>
        </w:rPr>
        <w:t xml:space="preserve"> </w:t>
      </w:r>
      <w:r>
        <w:rPr>
          <w:sz w:val="24"/>
        </w:rPr>
        <w:t>हैं</w:t>
      </w:r>
      <w:r>
        <w:rPr>
          <w:sz w:val="24"/>
        </w:rPr>
        <w:t xml:space="preserve">, </w:t>
      </w:r>
      <w:r>
        <w:rPr>
          <w:sz w:val="24"/>
        </w:rPr>
        <w:t>न</w:t>
      </w:r>
      <w:r>
        <w:rPr>
          <w:sz w:val="24"/>
        </w:rPr>
        <w:t xml:space="preserve"> </w:t>
      </w:r>
      <w:r>
        <w:rPr>
          <w:sz w:val="24"/>
        </w:rPr>
        <w:t>पिघलते</w:t>
      </w:r>
      <w:r>
        <w:rPr>
          <w:sz w:val="24"/>
        </w:rPr>
        <w:t xml:space="preserve"> </w:t>
      </w:r>
      <w:r>
        <w:rPr>
          <w:sz w:val="24"/>
        </w:rPr>
        <w:t>हैं</w:t>
      </w:r>
      <w:r>
        <w:rPr>
          <w:sz w:val="24"/>
        </w:rPr>
        <w:t xml:space="preserve"> </w:t>
      </w:r>
      <w:r>
        <w:rPr>
          <w:sz w:val="24"/>
        </w:rPr>
        <w:t>और</w:t>
      </w:r>
      <w:r>
        <w:rPr>
          <w:sz w:val="24"/>
        </w:rPr>
        <w:t xml:space="preserve"> </w:t>
      </w:r>
      <w:r>
        <w:rPr>
          <w:sz w:val="24"/>
        </w:rPr>
        <w:t>न</w:t>
      </w:r>
      <w:r>
        <w:rPr>
          <w:sz w:val="24"/>
        </w:rPr>
        <w:t xml:space="preserve"> </w:t>
      </w:r>
      <w:r>
        <w:rPr>
          <w:sz w:val="24"/>
        </w:rPr>
        <w:t>ही</w:t>
      </w:r>
      <w:r>
        <w:rPr>
          <w:sz w:val="24"/>
        </w:rPr>
        <w:t xml:space="preserve"> </w:t>
      </w:r>
      <w:r>
        <w:rPr>
          <w:sz w:val="24"/>
        </w:rPr>
        <w:t>घुलते</w:t>
      </w:r>
      <w:r>
        <w:rPr>
          <w:sz w:val="24"/>
        </w:rPr>
        <w:t xml:space="preserve"> </w:t>
      </w:r>
      <w:r>
        <w:rPr>
          <w:sz w:val="24"/>
        </w:rPr>
        <w:t>हैं।</w:t>
      </w:r>
      <w:r>
        <w:rPr>
          <w:sz w:val="24"/>
        </w:rPr>
        <w:t xml:space="preserve"> </w:t>
      </w:r>
      <w:r>
        <w:rPr>
          <w:sz w:val="24"/>
        </w:rPr>
        <w:t>ऐसा</w:t>
      </w:r>
      <w:r>
        <w:rPr>
          <w:sz w:val="24"/>
        </w:rPr>
        <w:t xml:space="preserve"> </w:t>
      </w:r>
      <w:r>
        <w:rPr>
          <w:sz w:val="24"/>
        </w:rPr>
        <w:t>क्यों</w:t>
      </w:r>
      <w:r>
        <w:rPr>
          <w:sz w:val="24"/>
        </w:rPr>
        <w:t xml:space="preserve"> </w:t>
      </w:r>
      <w:r>
        <w:rPr>
          <w:sz w:val="24"/>
        </w:rPr>
        <w:t>होता</w:t>
      </w:r>
      <w:r>
        <w:rPr>
          <w:sz w:val="24"/>
        </w:rPr>
        <w:t xml:space="preserve"> </w:t>
      </w:r>
      <w:r>
        <w:rPr>
          <w:sz w:val="24"/>
        </w:rPr>
        <w:t>है</w:t>
      </w:r>
      <w:r>
        <w:rPr>
          <w:sz w:val="24"/>
        </w:rPr>
        <w:t xml:space="preserve">? </w:t>
      </w:r>
      <w:r>
        <w:rPr>
          <w:sz w:val="24"/>
        </w:rPr>
        <w:t>ऐसा</w:t>
      </w:r>
      <w:r>
        <w:rPr>
          <w:sz w:val="24"/>
        </w:rPr>
        <w:t xml:space="preserve"> </w:t>
      </w:r>
      <w:r>
        <w:rPr>
          <w:sz w:val="24"/>
        </w:rPr>
        <w:t>इसलिए</w:t>
      </w:r>
      <w:r>
        <w:rPr>
          <w:sz w:val="24"/>
        </w:rPr>
        <w:t xml:space="preserve"> </w:t>
      </w:r>
      <w:r>
        <w:rPr>
          <w:sz w:val="24"/>
        </w:rPr>
        <w:t>होता</w:t>
      </w:r>
      <w:r>
        <w:rPr>
          <w:sz w:val="24"/>
        </w:rPr>
        <w:t xml:space="preserve"> </w:t>
      </w:r>
      <w:r>
        <w:rPr>
          <w:sz w:val="24"/>
        </w:rPr>
        <w:t>है</w:t>
      </w:r>
      <w:r>
        <w:rPr>
          <w:sz w:val="24"/>
        </w:rPr>
        <w:t xml:space="preserve"> </w:t>
      </w:r>
      <w:r>
        <w:rPr>
          <w:sz w:val="24"/>
        </w:rPr>
        <w:t>क्योंकि</w:t>
      </w:r>
      <w:r>
        <w:rPr>
          <w:sz w:val="24"/>
        </w:rPr>
        <w:t xml:space="preserve"> </w:t>
      </w:r>
      <w:r>
        <w:rPr>
          <w:sz w:val="24"/>
        </w:rPr>
        <w:t>नमक</w:t>
      </w:r>
      <w:r>
        <w:rPr>
          <w:sz w:val="24"/>
        </w:rPr>
        <w:t xml:space="preserve"> </w:t>
      </w:r>
      <w:r>
        <w:rPr>
          <w:sz w:val="24"/>
        </w:rPr>
        <w:t>आयनिक</w:t>
      </w:r>
      <w:r>
        <w:rPr>
          <w:sz w:val="24"/>
        </w:rPr>
        <w:t xml:space="preserve"> </w:t>
      </w:r>
      <w:r>
        <w:rPr>
          <w:sz w:val="24"/>
        </w:rPr>
        <w:t>बंधन</w:t>
      </w:r>
      <w:r>
        <w:rPr>
          <w:sz w:val="24"/>
        </w:rPr>
        <w:t xml:space="preserve"> </w:t>
      </w:r>
      <w:r>
        <w:rPr>
          <w:sz w:val="24"/>
        </w:rPr>
        <w:t>बनाता</w:t>
      </w:r>
      <w:r>
        <w:rPr>
          <w:sz w:val="24"/>
        </w:rPr>
        <w:t xml:space="preserve"> </w:t>
      </w:r>
      <w:r>
        <w:rPr>
          <w:sz w:val="24"/>
        </w:rPr>
        <w:t>है</w:t>
      </w:r>
      <w:r>
        <w:rPr>
          <w:sz w:val="24"/>
        </w:rPr>
        <w:t xml:space="preserve">, </w:t>
      </w:r>
      <w:r>
        <w:rPr>
          <w:sz w:val="24"/>
        </w:rPr>
        <w:t>जो</w:t>
      </w:r>
      <w:r>
        <w:rPr>
          <w:sz w:val="24"/>
        </w:rPr>
        <w:t xml:space="preserve"> </w:t>
      </w:r>
      <w:r>
        <w:rPr>
          <w:sz w:val="24"/>
        </w:rPr>
        <w:t>पानी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घुल</w:t>
      </w:r>
      <w:r>
        <w:rPr>
          <w:sz w:val="24"/>
        </w:rPr>
        <w:t xml:space="preserve"> </w:t>
      </w:r>
      <w:r>
        <w:rPr>
          <w:sz w:val="24"/>
        </w:rPr>
        <w:t>सकते</w:t>
      </w:r>
      <w:r>
        <w:rPr>
          <w:sz w:val="24"/>
        </w:rPr>
        <w:t xml:space="preserve"> </w:t>
      </w:r>
      <w:r>
        <w:rPr>
          <w:sz w:val="24"/>
        </w:rPr>
        <w:t>हैं</w:t>
      </w:r>
      <w:r>
        <w:rPr>
          <w:sz w:val="24"/>
        </w:rPr>
        <w:t xml:space="preserve">, </w:t>
      </w:r>
      <w:r>
        <w:rPr>
          <w:sz w:val="24"/>
        </w:rPr>
        <w:t>जबकि</w:t>
      </w:r>
      <w:r>
        <w:rPr>
          <w:sz w:val="24"/>
        </w:rPr>
        <w:t xml:space="preserve"> </w:t>
      </w:r>
      <w:r>
        <w:rPr>
          <w:sz w:val="24"/>
        </w:rPr>
        <w:t>धातु</w:t>
      </w:r>
      <w:r>
        <w:rPr>
          <w:sz w:val="24"/>
        </w:rPr>
        <w:t xml:space="preserve"> </w:t>
      </w:r>
      <w:r>
        <w:rPr>
          <w:sz w:val="24"/>
        </w:rPr>
        <w:t>अपने</w:t>
      </w:r>
      <w:r>
        <w:rPr>
          <w:sz w:val="24"/>
        </w:rPr>
        <w:t xml:space="preserve"> </w:t>
      </w:r>
      <w:r>
        <w:rPr>
          <w:sz w:val="24"/>
        </w:rPr>
        <w:t>धात्विक</w:t>
      </w:r>
      <w:r>
        <w:rPr>
          <w:sz w:val="24"/>
        </w:rPr>
        <w:t xml:space="preserve"> </w:t>
      </w:r>
      <w:r>
        <w:rPr>
          <w:sz w:val="24"/>
        </w:rPr>
        <w:t>बंधन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कारण</w:t>
      </w:r>
      <w:r>
        <w:rPr>
          <w:sz w:val="24"/>
        </w:rPr>
        <w:t xml:space="preserve"> </w:t>
      </w:r>
      <w:r>
        <w:rPr>
          <w:sz w:val="24"/>
        </w:rPr>
        <w:t>पानी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नहीं</w:t>
      </w:r>
      <w:r>
        <w:rPr>
          <w:sz w:val="24"/>
        </w:rPr>
        <w:t xml:space="preserve"> </w:t>
      </w:r>
      <w:r>
        <w:rPr>
          <w:sz w:val="24"/>
        </w:rPr>
        <w:t>घुलती।</w:t>
      </w:r>
    </w:p>
    <w:p w:rsidR="00185E61" w:rsidRDefault="00185E61"/>
    <w:p w:rsidR="00185E61" w:rsidRDefault="00415B5D">
      <w:pPr>
        <w:pStyle w:val="Heading3"/>
      </w:pPr>
      <w:r>
        <w:rPr>
          <w:sz w:val="26"/>
        </w:rPr>
        <w:t xml:space="preserve">4. </w:t>
      </w:r>
      <w:r>
        <w:rPr>
          <w:sz w:val="26"/>
        </w:rPr>
        <w:t>शब्दावली</w:t>
      </w:r>
      <w:r>
        <w:rPr>
          <w:sz w:val="26"/>
        </w:rPr>
        <w:t xml:space="preserve"> (Vocabulary):</w:t>
      </w:r>
    </w:p>
    <w:p w:rsidR="00185E61" w:rsidRDefault="00185E61"/>
    <w:p w:rsidR="00185E61" w:rsidRDefault="00415B5D">
      <w:r>
        <w:rPr>
          <w:sz w:val="24"/>
        </w:rPr>
        <w:t xml:space="preserve">1. </w:t>
      </w:r>
      <w:r>
        <w:rPr>
          <w:b/>
        </w:rPr>
        <w:t>ऑक्टेट</w:t>
      </w:r>
      <w:r>
        <w:rPr>
          <w:b/>
        </w:rPr>
        <w:t xml:space="preserve"> </w:t>
      </w:r>
      <w:r>
        <w:rPr>
          <w:b/>
        </w:rPr>
        <w:t>नियम</w:t>
      </w:r>
      <w:r>
        <w:rPr>
          <w:b/>
        </w:rPr>
        <w:t xml:space="preserve"> (Octet Rule):</w:t>
      </w:r>
    </w:p>
    <w:p w:rsidR="00185E61" w:rsidRDefault="00415B5D">
      <w:r>
        <w:rPr>
          <w:sz w:val="24"/>
        </w:rPr>
        <w:t>परमाणु</w:t>
      </w:r>
      <w:r>
        <w:rPr>
          <w:sz w:val="24"/>
        </w:rPr>
        <w:t xml:space="preserve"> </w:t>
      </w:r>
      <w:r>
        <w:rPr>
          <w:sz w:val="24"/>
        </w:rPr>
        <w:t>स्थिरता</w:t>
      </w:r>
      <w:r>
        <w:rPr>
          <w:sz w:val="24"/>
        </w:rPr>
        <w:t xml:space="preserve"> </w:t>
      </w:r>
      <w:r>
        <w:rPr>
          <w:sz w:val="24"/>
        </w:rPr>
        <w:t>प्राप्त</w:t>
      </w:r>
      <w:r>
        <w:rPr>
          <w:sz w:val="24"/>
        </w:rPr>
        <w:t xml:space="preserve"> </w:t>
      </w:r>
      <w:r>
        <w:rPr>
          <w:sz w:val="24"/>
        </w:rPr>
        <w:t>करने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लिए</w:t>
      </w:r>
      <w:r>
        <w:rPr>
          <w:sz w:val="24"/>
        </w:rPr>
        <w:t xml:space="preserve"> </w:t>
      </w:r>
      <w:r>
        <w:rPr>
          <w:sz w:val="24"/>
        </w:rPr>
        <w:t>अपने</w:t>
      </w:r>
      <w:r>
        <w:rPr>
          <w:sz w:val="24"/>
        </w:rPr>
        <w:t xml:space="preserve"> </w:t>
      </w:r>
      <w:r>
        <w:rPr>
          <w:sz w:val="24"/>
        </w:rPr>
        <w:t>बाहरी</w:t>
      </w:r>
      <w:r>
        <w:rPr>
          <w:sz w:val="24"/>
        </w:rPr>
        <w:t xml:space="preserve"> </w:t>
      </w:r>
      <w:r>
        <w:rPr>
          <w:sz w:val="24"/>
        </w:rPr>
        <w:t>कक्ष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8 </w:t>
      </w:r>
      <w:r>
        <w:rPr>
          <w:sz w:val="24"/>
        </w:rPr>
        <w:t>इलेक्ट्रॉनों</w:t>
      </w:r>
      <w:r>
        <w:rPr>
          <w:sz w:val="24"/>
        </w:rPr>
        <w:t xml:space="preserve"> </w:t>
      </w:r>
      <w:r>
        <w:rPr>
          <w:sz w:val="24"/>
        </w:rPr>
        <w:t>की</w:t>
      </w:r>
      <w:r>
        <w:rPr>
          <w:sz w:val="24"/>
        </w:rPr>
        <w:t xml:space="preserve"> </w:t>
      </w:r>
      <w:r>
        <w:rPr>
          <w:sz w:val="24"/>
        </w:rPr>
        <w:t>व्यवस्था</w:t>
      </w:r>
      <w:r>
        <w:rPr>
          <w:sz w:val="24"/>
        </w:rPr>
        <w:t xml:space="preserve"> </w:t>
      </w:r>
      <w:r>
        <w:rPr>
          <w:sz w:val="24"/>
        </w:rPr>
        <w:t>करने</w:t>
      </w:r>
      <w:r>
        <w:rPr>
          <w:sz w:val="24"/>
        </w:rPr>
        <w:t xml:space="preserve"> </w:t>
      </w:r>
      <w:r>
        <w:rPr>
          <w:sz w:val="24"/>
        </w:rPr>
        <w:t>का</w:t>
      </w:r>
      <w:r>
        <w:rPr>
          <w:sz w:val="24"/>
        </w:rPr>
        <w:t xml:space="preserve"> </w:t>
      </w:r>
      <w:r>
        <w:rPr>
          <w:sz w:val="24"/>
        </w:rPr>
        <w:t>प्रयास</w:t>
      </w:r>
      <w:r>
        <w:rPr>
          <w:sz w:val="24"/>
        </w:rPr>
        <w:t xml:space="preserve"> </w:t>
      </w:r>
      <w:r>
        <w:rPr>
          <w:sz w:val="24"/>
        </w:rPr>
        <w:t>करते</w:t>
      </w:r>
      <w:r>
        <w:rPr>
          <w:sz w:val="24"/>
        </w:rPr>
        <w:t xml:space="preserve"> </w:t>
      </w:r>
      <w:r>
        <w:rPr>
          <w:sz w:val="24"/>
        </w:rPr>
        <w:t>हैं।</w:t>
      </w:r>
    </w:p>
    <w:p w:rsidR="00185E61" w:rsidRDefault="00185E61"/>
    <w:p w:rsidR="00185E61" w:rsidRDefault="00415B5D">
      <w:r>
        <w:rPr>
          <w:sz w:val="24"/>
        </w:rPr>
        <w:t xml:space="preserve">2. </w:t>
      </w:r>
      <w:r>
        <w:rPr>
          <w:b/>
        </w:rPr>
        <w:t>एनायन</w:t>
      </w:r>
      <w:r>
        <w:rPr>
          <w:b/>
        </w:rPr>
        <w:t xml:space="preserve"> (Anion):</w:t>
      </w:r>
    </w:p>
    <w:p w:rsidR="00185E61" w:rsidRDefault="00415B5D">
      <w:r>
        <w:rPr>
          <w:sz w:val="24"/>
        </w:rPr>
        <w:t>एक</w:t>
      </w:r>
      <w:r>
        <w:rPr>
          <w:sz w:val="24"/>
        </w:rPr>
        <w:t xml:space="preserve"> </w:t>
      </w:r>
      <w:r>
        <w:rPr>
          <w:sz w:val="24"/>
        </w:rPr>
        <w:t>ऋणात्मक</w:t>
      </w:r>
      <w:r>
        <w:rPr>
          <w:sz w:val="24"/>
        </w:rPr>
        <w:t xml:space="preserve"> </w:t>
      </w:r>
      <w:r>
        <w:rPr>
          <w:sz w:val="24"/>
        </w:rPr>
        <w:t>आवेशित</w:t>
      </w:r>
      <w:r>
        <w:rPr>
          <w:sz w:val="24"/>
        </w:rPr>
        <w:t xml:space="preserve"> </w:t>
      </w:r>
      <w:r>
        <w:rPr>
          <w:sz w:val="24"/>
        </w:rPr>
        <w:t>आयन</w:t>
      </w:r>
      <w:r>
        <w:rPr>
          <w:sz w:val="24"/>
        </w:rPr>
        <w:t xml:space="preserve">, </w:t>
      </w:r>
      <w:r>
        <w:rPr>
          <w:sz w:val="24"/>
        </w:rPr>
        <w:t>जो</w:t>
      </w:r>
      <w:r>
        <w:rPr>
          <w:sz w:val="24"/>
        </w:rPr>
        <w:t xml:space="preserve"> </w:t>
      </w:r>
      <w:r>
        <w:rPr>
          <w:sz w:val="24"/>
        </w:rPr>
        <w:t>इलेक्ट्रॉन</w:t>
      </w:r>
      <w:r>
        <w:rPr>
          <w:sz w:val="24"/>
        </w:rPr>
        <w:t xml:space="preserve"> </w:t>
      </w:r>
      <w:r>
        <w:rPr>
          <w:sz w:val="24"/>
        </w:rPr>
        <w:t>प</w:t>
      </w:r>
      <w:r>
        <w:rPr>
          <w:sz w:val="24"/>
        </w:rPr>
        <w:t>्राप्त</w:t>
      </w:r>
      <w:r>
        <w:rPr>
          <w:sz w:val="24"/>
        </w:rPr>
        <w:t xml:space="preserve"> </w:t>
      </w:r>
      <w:r>
        <w:rPr>
          <w:sz w:val="24"/>
        </w:rPr>
        <w:t>करके</w:t>
      </w:r>
      <w:r>
        <w:rPr>
          <w:sz w:val="24"/>
        </w:rPr>
        <w:t xml:space="preserve"> </w:t>
      </w:r>
      <w:r>
        <w:rPr>
          <w:sz w:val="24"/>
        </w:rPr>
        <w:t>बनता</w:t>
      </w:r>
      <w:r>
        <w:rPr>
          <w:sz w:val="24"/>
        </w:rPr>
        <w:t xml:space="preserve"> </w:t>
      </w:r>
      <w:r>
        <w:rPr>
          <w:sz w:val="24"/>
        </w:rPr>
        <w:t>है।</w:t>
      </w:r>
    </w:p>
    <w:p w:rsidR="00185E61" w:rsidRDefault="00185E61"/>
    <w:p w:rsidR="00185E61" w:rsidRDefault="00415B5D">
      <w:r>
        <w:rPr>
          <w:sz w:val="24"/>
        </w:rPr>
        <w:t xml:space="preserve">3. </w:t>
      </w:r>
      <w:r>
        <w:rPr>
          <w:b/>
        </w:rPr>
        <w:t>कैटायन</w:t>
      </w:r>
      <w:r>
        <w:rPr>
          <w:b/>
        </w:rPr>
        <w:t xml:space="preserve"> (Cation):</w:t>
      </w:r>
    </w:p>
    <w:p w:rsidR="00185E61" w:rsidRDefault="00415B5D">
      <w:r>
        <w:rPr>
          <w:sz w:val="24"/>
        </w:rPr>
        <w:t>एक</w:t>
      </w:r>
      <w:r>
        <w:rPr>
          <w:sz w:val="24"/>
        </w:rPr>
        <w:t xml:space="preserve"> </w:t>
      </w:r>
      <w:r>
        <w:rPr>
          <w:sz w:val="24"/>
        </w:rPr>
        <w:t>धनात्मक</w:t>
      </w:r>
      <w:r>
        <w:rPr>
          <w:sz w:val="24"/>
        </w:rPr>
        <w:t xml:space="preserve"> </w:t>
      </w:r>
      <w:r>
        <w:rPr>
          <w:sz w:val="24"/>
        </w:rPr>
        <w:t>आवेशित</w:t>
      </w:r>
      <w:r>
        <w:rPr>
          <w:sz w:val="24"/>
        </w:rPr>
        <w:t xml:space="preserve"> </w:t>
      </w:r>
      <w:r>
        <w:rPr>
          <w:sz w:val="24"/>
        </w:rPr>
        <w:t>आयन</w:t>
      </w:r>
      <w:r>
        <w:rPr>
          <w:sz w:val="24"/>
        </w:rPr>
        <w:t xml:space="preserve">, </w:t>
      </w:r>
      <w:r>
        <w:rPr>
          <w:sz w:val="24"/>
        </w:rPr>
        <w:t>जो</w:t>
      </w:r>
      <w:r>
        <w:rPr>
          <w:sz w:val="24"/>
        </w:rPr>
        <w:t xml:space="preserve"> </w:t>
      </w:r>
      <w:r>
        <w:rPr>
          <w:sz w:val="24"/>
        </w:rPr>
        <w:t>इलेक्ट्रॉन</w:t>
      </w:r>
      <w:r>
        <w:rPr>
          <w:sz w:val="24"/>
        </w:rPr>
        <w:t xml:space="preserve"> </w:t>
      </w:r>
      <w:r>
        <w:rPr>
          <w:sz w:val="24"/>
        </w:rPr>
        <w:t>खोकर</w:t>
      </w:r>
      <w:r>
        <w:rPr>
          <w:sz w:val="24"/>
        </w:rPr>
        <w:t xml:space="preserve"> </w:t>
      </w:r>
      <w:r>
        <w:rPr>
          <w:sz w:val="24"/>
        </w:rPr>
        <w:t>बनता</w:t>
      </w:r>
      <w:r>
        <w:rPr>
          <w:sz w:val="24"/>
        </w:rPr>
        <w:t xml:space="preserve"> </w:t>
      </w:r>
      <w:r>
        <w:rPr>
          <w:sz w:val="24"/>
        </w:rPr>
        <w:t>है।</w:t>
      </w:r>
    </w:p>
    <w:p w:rsidR="00185E61" w:rsidRDefault="00185E61"/>
    <w:p w:rsidR="00185E61" w:rsidRDefault="00415B5D">
      <w:r>
        <w:rPr>
          <w:sz w:val="24"/>
        </w:rPr>
        <w:t xml:space="preserve">4. </w:t>
      </w:r>
      <w:r>
        <w:rPr>
          <w:b/>
        </w:rPr>
        <w:t>इलेक्ट्रोलाइट</w:t>
      </w:r>
      <w:r>
        <w:rPr>
          <w:b/>
        </w:rPr>
        <w:t xml:space="preserve"> (Electrolyte):</w:t>
      </w:r>
    </w:p>
    <w:p w:rsidR="00185E61" w:rsidRDefault="00415B5D">
      <w:r>
        <w:rPr>
          <w:sz w:val="24"/>
        </w:rPr>
        <w:t>वह</w:t>
      </w:r>
      <w:r>
        <w:rPr>
          <w:sz w:val="24"/>
        </w:rPr>
        <w:t xml:space="preserve"> </w:t>
      </w:r>
      <w:r>
        <w:rPr>
          <w:sz w:val="24"/>
        </w:rPr>
        <w:t>पदार्थ</w:t>
      </w:r>
      <w:r>
        <w:rPr>
          <w:sz w:val="24"/>
        </w:rPr>
        <w:t xml:space="preserve"> </w:t>
      </w:r>
      <w:r>
        <w:rPr>
          <w:sz w:val="24"/>
        </w:rPr>
        <w:t>जो</w:t>
      </w:r>
      <w:r>
        <w:rPr>
          <w:sz w:val="24"/>
        </w:rPr>
        <w:t xml:space="preserve"> </w:t>
      </w:r>
      <w:r>
        <w:rPr>
          <w:sz w:val="24"/>
        </w:rPr>
        <w:t>पानी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घुलने</w:t>
      </w:r>
      <w:r>
        <w:rPr>
          <w:sz w:val="24"/>
        </w:rPr>
        <w:t xml:space="preserve"> </w:t>
      </w:r>
      <w:r>
        <w:rPr>
          <w:sz w:val="24"/>
        </w:rPr>
        <w:t>पर</w:t>
      </w:r>
      <w:r>
        <w:rPr>
          <w:sz w:val="24"/>
        </w:rPr>
        <w:t xml:space="preserve"> </w:t>
      </w:r>
      <w:r>
        <w:rPr>
          <w:sz w:val="24"/>
        </w:rPr>
        <w:t>आयनों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टूटता</w:t>
      </w:r>
      <w:r>
        <w:rPr>
          <w:sz w:val="24"/>
        </w:rPr>
        <w:t xml:space="preserve"> </w:t>
      </w:r>
      <w:r>
        <w:rPr>
          <w:sz w:val="24"/>
        </w:rPr>
        <w:t>है</w:t>
      </w:r>
      <w:r>
        <w:rPr>
          <w:sz w:val="24"/>
        </w:rPr>
        <w:t xml:space="preserve"> </w:t>
      </w:r>
      <w:r>
        <w:rPr>
          <w:sz w:val="24"/>
        </w:rPr>
        <w:t>और</w:t>
      </w:r>
      <w:r>
        <w:rPr>
          <w:sz w:val="24"/>
        </w:rPr>
        <w:t xml:space="preserve"> </w:t>
      </w:r>
      <w:r>
        <w:rPr>
          <w:sz w:val="24"/>
        </w:rPr>
        <w:t>विद्युत</w:t>
      </w:r>
      <w:r>
        <w:rPr>
          <w:sz w:val="24"/>
        </w:rPr>
        <w:t xml:space="preserve"> </w:t>
      </w:r>
      <w:r>
        <w:rPr>
          <w:sz w:val="24"/>
        </w:rPr>
        <w:t>धारा</w:t>
      </w:r>
      <w:r>
        <w:rPr>
          <w:sz w:val="24"/>
        </w:rPr>
        <w:t xml:space="preserve"> </w:t>
      </w:r>
      <w:r>
        <w:rPr>
          <w:sz w:val="24"/>
        </w:rPr>
        <w:t>का</w:t>
      </w:r>
      <w:r>
        <w:rPr>
          <w:sz w:val="24"/>
        </w:rPr>
        <w:t xml:space="preserve"> </w:t>
      </w:r>
      <w:r>
        <w:rPr>
          <w:sz w:val="24"/>
        </w:rPr>
        <w:t>प्रवाह</w:t>
      </w:r>
      <w:r>
        <w:rPr>
          <w:sz w:val="24"/>
        </w:rPr>
        <w:t xml:space="preserve"> </w:t>
      </w:r>
      <w:r>
        <w:rPr>
          <w:sz w:val="24"/>
        </w:rPr>
        <w:t>करता</w:t>
      </w:r>
      <w:r>
        <w:rPr>
          <w:sz w:val="24"/>
        </w:rPr>
        <w:t xml:space="preserve"> </w:t>
      </w:r>
      <w:r>
        <w:rPr>
          <w:sz w:val="24"/>
        </w:rPr>
        <w:t>है।</w:t>
      </w:r>
    </w:p>
    <w:p w:rsidR="00185E61" w:rsidRDefault="00185E61"/>
    <w:p w:rsidR="00185E61" w:rsidRDefault="00415B5D">
      <w:r>
        <w:rPr>
          <w:sz w:val="24"/>
        </w:rPr>
        <w:t xml:space="preserve">5. </w:t>
      </w:r>
      <w:r>
        <w:rPr>
          <w:b/>
        </w:rPr>
        <w:t>इलेक्ट्रॉन</w:t>
      </w:r>
      <w:r>
        <w:rPr>
          <w:b/>
        </w:rPr>
        <w:t xml:space="preserve"> </w:t>
      </w:r>
      <w:r>
        <w:rPr>
          <w:b/>
        </w:rPr>
        <w:t>एफिनिटी</w:t>
      </w:r>
      <w:r>
        <w:rPr>
          <w:b/>
        </w:rPr>
        <w:t xml:space="preserve"> (Electron Affinity):</w:t>
      </w:r>
    </w:p>
    <w:p w:rsidR="00185E61" w:rsidRDefault="00415B5D">
      <w:r>
        <w:rPr>
          <w:sz w:val="24"/>
        </w:rPr>
        <w:t>क</w:t>
      </w:r>
      <w:r>
        <w:rPr>
          <w:sz w:val="24"/>
        </w:rPr>
        <w:t>िसी</w:t>
      </w:r>
      <w:r>
        <w:rPr>
          <w:sz w:val="24"/>
        </w:rPr>
        <w:t xml:space="preserve"> </w:t>
      </w:r>
      <w:r>
        <w:rPr>
          <w:sz w:val="24"/>
        </w:rPr>
        <w:t>परमाणु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इलेक्ट्रॉन</w:t>
      </w:r>
      <w:r>
        <w:rPr>
          <w:sz w:val="24"/>
        </w:rPr>
        <w:t xml:space="preserve"> </w:t>
      </w:r>
      <w:r>
        <w:rPr>
          <w:sz w:val="24"/>
        </w:rPr>
        <w:t>प्राप्त</w:t>
      </w:r>
      <w:r>
        <w:rPr>
          <w:sz w:val="24"/>
        </w:rPr>
        <w:t xml:space="preserve"> </w:t>
      </w:r>
      <w:r>
        <w:rPr>
          <w:sz w:val="24"/>
        </w:rPr>
        <w:t>करने</w:t>
      </w:r>
      <w:r>
        <w:rPr>
          <w:sz w:val="24"/>
        </w:rPr>
        <w:t xml:space="preserve"> </w:t>
      </w:r>
      <w:r>
        <w:rPr>
          <w:sz w:val="24"/>
        </w:rPr>
        <w:t>की</w:t>
      </w:r>
      <w:r>
        <w:rPr>
          <w:sz w:val="24"/>
        </w:rPr>
        <w:t xml:space="preserve"> </w:t>
      </w:r>
      <w:r>
        <w:rPr>
          <w:sz w:val="24"/>
        </w:rPr>
        <w:t>प्रवृत्ति।</w:t>
      </w:r>
    </w:p>
    <w:p w:rsidR="00185E61" w:rsidRDefault="00185E61"/>
    <w:p w:rsidR="00185E61" w:rsidRDefault="00415B5D">
      <w:r>
        <w:rPr>
          <w:sz w:val="24"/>
        </w:rPr>
        <w:t xml:space="preserve">6. </w:t>
      </w:r>
      <w:r>
        <w:rPr>
          <w:b/>
        </w:rPr>
        <w:t>आयनिक</w:t>
      </w:r>
      <w:r>
        <w:rPr>
          <w:b/>
        </w:rPr>
        <w:t xml:space="preserve"> </w:t>
      </w:r>
      <w:r>
        <w:rPr>
          <w:b/>
        </w:rPr>
        <w:t>त्रिज्या</w:t>
      </w:r>
      <w:r>
        <w:rPr>
          <w:b/>
        </w:rPr>
        <w:t xml:space="preserve"> (Ionic Radius):</w:t>
      </w:r>
    </w:p>
    <w:p w:rsidR="00185E61" w:rsidRDefault="00415B5D">
      <w:r>
        <w:rPr>
          <w:sz w:val="24"/>
        </w:rPr>
        <w:t>आयन</w:t>
      </w:r>
      <w:r>
        <w:rPr>
          <w:sz w:val="24"/>
        </w:rPr>
        <w:t xml:space="preserve"> </w:t>
      </w:r>
      <w:r>
        <w:rPr>
          <w:sz w:val="24"/>
        </w:rPr>
        <w:t>का</w:t>
      </w:r>
      <w:r>
        <w:rPr>
          <w:sz w:val="24"/>
        </w:rPr>
        <w:t xml:space="preserve"> </w:t>
      </w:r>
      <w:r>
        <w:rPr>
          <w:sz w:val="24"/>
        </w:rPr>
        <w:t>आकार</w:t>
      </w:r>
      <w:r>
        <w:rPr>
          <w:sz w:val="24"/>
        </w:rPr>
        <w:t xml:space="preserve">, </w:t>
      </w:r>
      <w:r>
        <w:rPr>
          <w:sz w:val="24"/>
        </w:rPr>
        <w:t>जो</w:t>
      </w:r>
      <w:r>
        <w:rPr>
          <w:sz w:val="24"/>
        </w:rPr>
        <w:t xml:space="preserve"> </w:t>
      </w:r>
      <w:r>
        <w:rPr>
          <w:sz w:val="24"/>
        </w:rPr>
        <w:t>उसके</w:t>
      </w:r>
      <w:r>
        <w:rPr>
          <w:sz w:val="24"/>
        </w:rPr>
        <w:t xml:space="preserve"> </w:t>
      </w:r>
      <w:r>
        <w:rPr>
          <w:sz w:val="24"/>
        </w:rPr>
        <w:t>मूल</w:t>
      </w:r>
      <w:r>
        <w:rPr>
          <w:sz w:val="24"/>
        </w:rPr>
        <w:t xml:space="preserve"> </w:t>
      </w:r>
      <w:r>
        <w:rPr>
          <w:sz w:val="24"/>
        </w:rPr>
        <w:t>परमाणु</w:t>
      </w:r>
      <w:r>
        <w:rPr>
          <w:sz w:val="24"/>
        </w:rPr>
        <w:t xml:space="preserve"> </w:t>
      </w:r>
      <w:r>
        <w:rPr>
          <w:sz w:val="24"/>
        </w:rPr>
        <w:t>की</w:t>
      </w:r>
      <w:r>
        <w:rPr>
          <w:sz w:val="24"/>
        </w:rPr>
        <w:t xml:space="preserve"> </w:t>
      </w:r>
      <w:r>
        <w:rPr>
          <w:sz w:val="24"/>
        </w:rPr>
        <w:t>तुलना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बड़ा</w:t>
      </w:r>
      <w:r>
        <w:rPr>
          <w:sz w:val="24"/>
        </w:rPr>
        <w:t xml:space="preserve"> </w:t>
      </w:r>
      <w:r>
        <w:rPr>
          <w:sz w:val="24"/>
        </w:rPr>
        <w:t>या</w:t>
      </w:r>
      <w:r>
        <w:rPr>
          <w:sz w:val="24"/>
        </w:rPr>
        <w:t xml:space="preserve"> </w:t>
      </w:r>
      <w:r>
        <w:rPr>
          <w:sz w:val="24"/>
        </w:rPr>
        <w:t>छोटा</w:t>
      </w:r>
      <w:r>
        <w:rPr>
          <w:sz w:val="24"/>
        </w:rPr>
        <w:t xml:space="preserve"> </w:t>
      </w:r>
      <w:r>
        <w:rPr>
          <w:sz w:val="24"/>
        </w:rPr>
        <w:t>हो</w:t>
      </w:r>
      <w:r>
        <w:rPr>
          <w:sz w:val="24"/>
        </w:rPr>
        <w:t xml:space="preserve"> </w:t>
      </w:r>
      <w:r>
        <w:rPr>
          <w:sz w:val="24"/>
        </w:rPr>
        <w:t>सकता</w:t>
      </w:r>
      <w:r>
        <w:rPr>
          <w:sz w:val="24"/>
        </w:rPr>
        <w:t xml:space="preserve"> </w:t>
      </w:r>
      <w:r>
        <w:rPr>
          <w:sz w:val="24"/>
        </w:rPr>
        <w:t>है।</w:t>
      </w:r>
    </w:p>
    <w:p w:rsidR="00185E61" w:rsidRDefault="00185E61"/>
    <w:p w:rsidR="00185E61" w:rsidRDefault="00415B5D">
      <w:r>
        <w:rPr>
          <w:sz w:val="24"/>
        </w:rPr>
        <w:t xml:space="preserve">7. </w:t>
      </w:r>
      <w:r>
        <w:rPr>
          <w:b/>
        </w:rPr>
        <w:t>आयनीकरण</w:t>
      </w:r>
      <w:r>
        <w:rPr>
          <w:b/>
        </w:rPr>
        <w:t xml:space="preserve"> (Ionization):</w:t>
      </w:r>
    </w:p>
    <w:p w:rsidR="00185E61" w:rsidRDefault="00415B5D">
      <w:r>
        <w:rPr>
          <w:sz w:val="24"/>
        </w:rPr>
        <w:t>वह</w:t>
      </w:r>
      <w:r>
        <w:rPr>
          <w:sz w:val="24"/>
        </w:rPr>
        <w:t xml:space="preserve"> </w:t>
      </w:r>
      <w:r>
        <w:rPr>
          <w:sz w:val="24"/>
        </w:rPr>
        <w:t>प्रक्रिया</w:t>
      </w:r>
      <w:r>
        <w:rPr>
          <w:sz w:val="24"/>
        </w:rPr>
        <w:t xml:space="preserve"> </w:t>
      </w:r>
      <w:r>
        <w:rPr>
          <w:sz w:val="24"/>
        </w:rPr>
        <w:t>जिसमें</w:t>
      </w:r>
      <w:r>
        <w:rPr>
          <w:sz w:val="24"/>
        </w:rPr>
        <w:t xml:space="preserve"> </w:t>
      </w:r>
      <w:r>
        <w:rPr>
          <w:sz w:val="24"/>
        </w:rPr>
        <w:t>एक</w:t>
      </w:r>
      <w:r>
        <w:rPr>
          <w:sz w:val="24"/>
        </w:rPr>
        <w:t xml:space="preserve"> </w:t>
      </w:r>
      <w:r>
        <w:rPr>
          <w:sz w:val="24"/>
        </w:rPr>
        <w:t>परमाणु</w:t>
      </w:r>
      <w:r>
        <w:rPr>
          <w:sz w:val="24"/>
        </w:rPr>
        <w:t xml:space="preserve"> </w:t>
      </w:r>
      <w:r>
        <w:rPr>
          <w:sz w:val="24"/>
        </w:rPr>
        <w:t>से</w:t>
      </w:r>
      <w:r>
        <w:rPr>
          <w:sz w:val="24"/>
        </w:rPr>
        <w:t xml:space="preserve"> </w:t>
      </w:r>
      <w:r>
        <w:rPr>
          <w:sz w:val="24"/>
        </w:rPr>
        <w:t>इलेक्ट्रॉन</w:t>
      </w:r>
      <w:r>
        <w:rPr>
          <w:sz w:val="24"/>
        </w:rPr>
        <w:t xml:space="preserve"> </w:t>
      </w:r>
      <w:r>
        <w:rPr>
          <w:sz w:val="24"/>
        </w:rPr>
        <w:t>निकाल</w:t>
      </w:r>
      <w:r>
        <w:rPr>
          <w:sz w:val="24"/>
        </w:rPr>
        <w:t xml:space="preserve"> </w:t>
      </w:r>
      <w:r>
        <w:rPr>
          <w:sz w:val="24"/>
        </w:rPr>
        <w:t>कर</w:t>
      </w:r>
      <w:r>
        <w:rPr>
          <w:sz w:val="24"/>
        </w:rPr>
        <w:t xml:space="preserve"> </w:t>
      </w:r>
      <w:r>
        <w:rPr>
          <w:sz w:val="24"/>
        </w:rPr>
        <w:t>उसे</w:t>
      </w:r>
      <w:r>
        <w:rPr>
          <w:sz w:val="24"/>
        </w:rPr>
        <w:t xml:space="preserve"> </w:t>
      </w:r>
      <w:r>
        <w:rPr>
          <w:sz w:val="24"/>
        </w:rPr>
        <w:t>आयन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परिवर्तित</w:t>
      </w:r>
      <w:r>
        <w:rPr>
          <w:sz w:val="24"/>
        </w:rPr>
        <w:t xml:space="preserve"> </w:t>
      </w:r>
      <w:r>
        <w:rPr>
          <w:sz w:val="24"/>
        </w:rPr>
        <w:t>किया</w:t>
      </w:r>
      <w:r>
        <w:rPr>
          <w:sz w:val="24"/>
        </w:rPr>
        <w:t xml:space="preserve"> </w:t>
      </w:r>
      <w:r>
        <w:rPr>
          <w:sz w:val="24"/>
        </w:rPr>
        <w:t>जाता</w:t>
      </w:r>
      <w:r>
        <w:rPr>
          <w:sz w:val="24"/>
        </w:rPr>
        <w:t xml:space="preserve"> </w:t>
      </w:r>
      <w:r>
        <w:rPr>
          <w:sz w:val="24"/>
        </w:rPr>
        <w:t>है।</w:t>
      </w:r>
    </w:p>
    <w:p w:rsidR="00185E61" w:rsidRDefault="00185E61"/>
    <w:p w:rsidR="00185E61" w:rsidRDefault="00415B5D">
      <w:r>
        <w:rPr>
          <w:sz w:val="24"/>
        </w:rPr>
        <w:lastRenderedPageBreak/>
        <w:t xml:space="preserve">8. </w:t>
      </w:r>
      <w:r>
        <w:rPr>
          <w:b/>
        </w:rPr>
        <w:t>ऑक्टेट</w:t>
      </w:r>
      <w:r>
        <w:rPr>
          <w:b/>
        </w:rPr>
        <w:t xml:space="preserve"> </w:t>
      </w:r>
      <w:r>
        <w:rPr>
          <w:b/>
        </w:rPr>
        <w:t>नियम</w:t>
      </w:r>
      <w:r>
        <w:rPr>
          <w:b/>
        </w:rPr>
        <w:t xml:space="preserve"> (Octet Rule):</w:t>
      </w:r>
    </w:p>
    <w:p w:rsidR="00185E61" w:rsidRDefault="00415B5D">
      <w:r>
        <w:rPr>
          <w:sz w:val="24"/>
        </w:rPr>
        <w:t>परमाणु</w:t>
      </w:r>
      <w:r>
        <w:rPr>
          <w:sz w:val="24"/>
        </w:rPr>
        <w:t xml:space="preserve"> </w:t>
      </w:r>
      <w:r>
        <w:rPr>
          <w:sz w:val="24"/>
        </w:rPr>
        <w:t>स्थिरता</w:t>
      </w:r>
      <w:r>
        <w:rPr>
          <w:sz w:val="24"/>
        </w:rPr>
        <w:t xml:space="preserve"> </w:t>
      </w:r>
      <w:r>
        <w:rPr>
          <w:sz w:val="24"/>
        </w:rPr>
        <w:t>प्राप्त</w:t>
      </w:r>
      <w:r>
        <w:rPr>
          <w:sz w:val="24"/>
        </w:rPr>
        <w:t xml:space="preserve"> </w:t>
      </w:r>
      <w:r>
        <w:rPr>
          <w:sz w:val="24"/>
        </w:rPr>
        <w:t>करने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लिए</w:t>
      </w:r>
      <w:r>
        <w:rPr>
          <w:sz w:val="24"/>
        </w:rPr>
        <w:t xml:space="preserve"> </w:t>
      </w:r>
      <w:r>
        <w:rPr>
          <w:sz w:val="24"/>
        </w:rPr>
        <w:t>अपने</w:t>
      </w:r>
      <w:r>
        <w:rPr>
          <w:sz w:val="24"/>
        </w:rPr>
        <w:t xml:space="preserve"> </w:t>
      </w:r>
      <w:r>
        <w:rPr>
          <w:sz w:val="24"/>
        </w:rPr>
        <w:t>बाहरी</w:t>
      </w:r>
      <w:r>
        <w:rPr>
          <w:sz w:val="24"/>
        </w:rPr>
        <w:t xml:space="preserve"> </w:t>
      </w:r>
      <w:r>
        <w:rPr>
          <w:sz w:val="24"/>
        </w:rPr>
        <w:t>कक्ष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8 </w:t>
      </w:r>
      <w:r>
        <w:rPr>
          <w:sz w:val="24"/>
        </w:rPr>
        <w:t>इलेक्ट्रॉनों</w:t>
      </w:r>
      <w:r>
        <w:rPr>
          <w:sz w:val="24"/>
        </w:rPr>
        <w:t xml:space="preserve"> </w:t>
      </w:r>
      <w:r>
        <w:rPr>
          <w:sz w:val="24"/>
        </w:rPr>
        <w:t>की</w:t>
      </w:r>
      <w:r>
        <w:rPr>
          <w:sz w:val="24"/>
        </w:rPr>
        <w:t xml:space="preserve"> </w:t>
      </w:r>
      <w:r>
        <w:rPr>
          <w:sz w:val="24"/>
        </w:rPr>
        <w:t>व्यवस्था</w:t>
      </w:r>
      <w:r>
        <w:rPr>
          <w:sz w:val="24"/>
        </w:rPr>
        <w:t xml:space="preserve"> </w:t>
      </w:r>
      <w:r>
        <w:rPr>
          <w:sz w:val="24"/>
        </w:rPr>
        <w:t>करने</w:t>
      </w:r>
      <w:r>
        <w:rPr>
          <w:sz w:val="24"/>
        </w:rPr>
        <w:t xml:space="preserve"> </w:t>
      </w:r>
      <w:r>
        <w:rPr>
          <w:sz w:val="24"/>
        </w:rPr>
        <w:t>का</w:t>
      </w:r>
      <w:r>
        <w:rPr>
          <w:sz w:val="24"/>
        </w:rPr>
        <w:t xml:space="preserve"> </w:t>
      </w:r>
      <w:r>
        <w:rPr>
          <w:sz w:val="24"/>
        </w:rPr>
        <w:t>प्रयास</w:t>
      </w:r>
      <w:r>
        <w:rPr>
          <w:sz w:val="24"/>
        </w:rPr>
        <w:t xml:space="preserve"> </w:t>
      </w:r>
      <w:r>
        <w:rPr>
          <w:sz w:val="24"/>
        </w:rPr>
        <w:t>करते</w:t>
      </w:r>
      <w:r>
        <w:rPr>
          <w:sz w:val="24"/>
        </w:rPr>
        <w:t xml:space="preserve"> </w:t>
      </w:r>
      <w:r>
        <w:rPr>
          <w:sz w:val="24"/>
        </w:rPr>
        <w:t>हैं।</w:t>
      </w:r>
    </w:p>
    <w:p w:rsidR="00185E61" w:rsidRDefault="00185E61"/>
    <w:p w:rsidR="00185E61" w:rsidRDefault="00415B5D">
      <w:pPr>
        <w:pStyle w:val="Heading3"/>
      </w:pPr>
      <w:r>
        <w:rPr>
          <w:sz w:val="26"/>
        </w:rPr>
        <w:t xml:space="preserve">5. SMART </w:t>
      </w:r>
      <w:r>
        <w:rPr>
          <w:sz w:val="26"/>
        </w:rPr>
        <w:t>उद्देश्यों</w:t>
      </w:r>
      <w:r>
        <w:rPr>
          <w:sz w:val="26"/>
        </w:rPr>
        <w:t xml:space="preserve"> (SMART Objectives):</w:t>
      </w:r>
    </w:p>
    <w:p w:rsidR="00185E61" w:rsidRDefault="00185E61"/>
    <w:p w:rsidR="00185E61" w:rsidRDefault="00415B5D">
      <w:r>
        <w:rPr>
          <w:sz w:val="24"/>
        </w:rPr>
        <w:t xml:space="preserve">- </w:t>
      </w:r>
      <w:r>
        <w:rPr>
          <w:sz w:val="24"/>
        </w:rPr>
        <w:t>यह</w:t>
      </w:r>
      <w:r>
        <w:rPr>
          <w:sz w:val="24"/>
        </w:rPr>
        <w:t xml:space="preserve"> </w:t>
      </w:r>
      <w:r>
        <w:rPr>
          <w:sz w:val="24"/>
        </w:rPr>
        <w:t>समझें</w:t>
      </w:r>
      <w:r>
        <w:rPr>
          <w:sz w:val="24"/>
        </w:rPr>
        <w:t xml:space="preserve"> </w:t>
      </w:r>
      <w:r>
        <w:rPr>
          <w:sz w:val="24"/>
        </w:rPr>
        <w:t>कि</w:t>
      </w:r>
      <w:r>
        <w:rPr>
          <w:sz w:val="24"/>
        </w:rPr>
        <w:t xml:space="preserve"> </w:t>
      </w:r>
      <w:r>
        <w:rPr>
          <w:sz w:val="24"/>
        </w:rPr>
        <w:t>आयन</w:t>
      </w:r>
      <w:r>
        <w:rPr>
          <w:sz w:val="24"/>
        </w:rPr>
        <w:t xml:space="preserve"> </w:t>
      </w:r>
      <w:r>
        <w:rPr>
          <w:sz w:val="24"/>
        </w:rPr>
        <w:t>कैसे</w:t>
      </w:r>
      <w:r>
        <w:rPr>
          <w:sz w:val="24"/>
        </w:rPr>
        <w:t xml:space="preserve"> </w:t>
      </w:r>
      <w:r>
        <w:rPr>
          <w:sz w:val="24"/>
        </w:rPr>
        <w:t>बनते</w:t>
      </w:r>
      <w:r>
        <w:rPr>
          <w:sz w:val="24"/>
        </w:rPr>
        <w:t xml:space="preserve"> </w:t>
      </w:r>
      <w:r>
        <w:rPr>
          <w:sz w:val="24"/>
        </w:rPr>
        <w:t>हैं।</w:t>
      </w:r>
    </w:p>
    <w:p w:rsidR="00185E61" w:rsidRDefault="00415B5D">
      <w:r>
        <w:rPr>
          <w:sz w:val="24"/>
        </w:rPr>
        <w:t xml:space="preserve">- </w:t>
      </w:r>
      <w:r>
        <w:rPr>
          <w:sz w:val="24"/>
        </w:rPr>
        <w:t>आयनों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प्रतीक</w:t>
      </w:r>
      <w:r>
        <w:rPr>
          <w:sz w:val="24"/>
        </w:rPr>
        <w:t xml:space="preserve"> </w:t>
      </w:r>
      <w:r>
        <w:rPr>
          <w:sz w:val="24"/>
        </w:rPr>
        <w:t>और</w:t>
      </w:r>
      <w:r>
        <w:rPr>
          <w:sz w:val="24"/>
        </w:rPr>
        <w:t xml:space="preserve"> </w:t>
      </w:r>
      <w:r>
        <w:rPr>
          <w:sz w:val="24"/>
        </w:rPr>
        <w:t>उनके</w:t>
      </w:r>
      <w:r>
        <w:rPr>
          <w:sz w:val="24"/>
        </w:rPr>
        <w:t xml:space="preserve"> </w:t>
      </w:r>
      <w:r>
        <w:rPr>
          <w:sz w:val="24"/>
        </w:rPr>
        <w:t>आवेश</w:t>
      </w:r>
      <w:r>
        <w:rPr>
          <w:sz w:val="24"/>
        </w:rPr>
        <w:t xml:space="preserve"> </w:t>
      </w:r>
      <w:r>
        <w:rPr>
          <w:sz w:val="24"/>
        </w:rPr>
        <w:t>लिखें।</w:t>
      </w:r>
    </w:p>
    <w:p w:rsidR="00185E61" w:rsidRDefault="00415B5D">
      <w:r>
        <w:rPr>
          <w:sz w:val="24"/>
        </w:rPr>
        <w:t xml:space="preserve">- </w:t>
      </w:r>
      <w:r>
        <w:rPr>
          <w:sz w:val="24"/>
        </w:rPr>
        <w:t>आवर्त</w:t>
      </w:r>
      <w:r>
        <w:rPr>
          <w:sz w:val="24"/>
        </w:rPr>
        <w:t xml:space="preserve"> </w:t>
      </w:r>
      <w:r>
        <w:rPr>
          <w:sz w:val="24"/>
        </w:rPr>
        <w:t>सारणी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स्थिति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आधार</w:t>
      </w:r>
      <w:r>
        <w:rPr>
          <w:sz w:val="24"/>
        </w:rPr>
        <w:t xml:space="preserve"> </w:t>
      </w:r>
      <w:r>
        <w:rPr>
          <w:sz w:val="24"/>
        </w:rPr>
        <w:t>पर</w:t>
      </w:r>
      <w:r>
        <w:rPr>
          <w:sz w:val="24"/>
        </w:rPr>
        <w:t xml:space="preserve"> </w:t>
      </w:r>
      <w:r>
        <w:rPr>
          <w:sz w:val="24"/>
        </w:rPr>
        <w:t>आयन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आवेश</w:t>
      </w:r>
      <w:r>
        <w:rPr>
          <w:sz w:val="24"/>
        </w:rPr>
        <w:t xml:space="preserve"> </w:t>
      </w:r>
      <w:r>
        <w:rPr>
          <w:sz w:val="24"/>
        </w:rPr>
        <w:t>की</w:t>
      </w:r>
      <w:r>
        <w:rPr>
          <w:sz w:val="24"/>
        </w:rPr>
        <w:t xml:space="preserve"> </w:t>
      </w:r>
      <w:r>
        <w:rPr>
          <w:sz w:val="24"/>
        </w:rPr>
        <w:t>भविष्यवाणी</w:t>
      </w:r>
      <w:r>
        <w:rPr>
          <w:sz w:val="24"/>
        </w:rPr>
        <w:t xml:space="preserve"> </w:t>
      </w:r>
      <w:r>
        <w:rPr>
          <w:sz w:val="24"/>
        </w:rPr>
        <w:t>करें।</w:t>
      </w:r>
    </w:p>
    <w:p w:rsidR="00185E61" w:rsidRDefault="00185E61"/>
    <w:p w:rsidR="00185E61" w:rsidRDefault="00415B5D">
      <w:pPr>
        <w:pStyle w:val="Heading3"/>
      </w:pPr>
      <w:r>
        <w:rPr>
          <w:sz w:val="26"/>
        </w:rPr>
        <w:t xml:space="preserve">6. </w:t>
      </w:r>
      <w:r>
        <w:rPr>
          <w:sz w:val="26"/>
        </w:rPr>
        <w:t>संलग्न</w:t>
      </w:r>
      <w:r>
        <w:rPr>
          <w:sz w:val="26"/>
        </w:rPr>
        <w:t xml:space="preserve"> </w:t>
      </w:r>
      <w:r>
        <w:rPr>
          <w:sz w:val="26"/>
        </w:rPr>
        <w:t>करें</w:t>
      </w:r>
      <w:r>
        <w:rPr>
          <w:sz w:val="26"/>
        </w:rPr>
        <w:t xml:space="preserve"> (Engage):</w:t>
      </w:r>
    </w:p>
    <w:p w:rsidR="00185E61" w:rsidRDefault="00185E61"/>
    <w:p w:rsidR="00185E61" w:rsidRDefault="00415B5D">
      <w:r>
        <w:rPr>
          <w:b/>
        </w:rPr>
        <w:t>घटना</w:t>
      </w:r>
      <w:r>
        <w:rPr>
          <w:b/>
        </w:rPr>
        <w:t>-</w:t>
      </w:r>
      <w:r>
        <w:rPr>
          <w:b/>
        </w:rPr>
        <w:t>आधारित</w:t>
      </w:r>
      <w:r>
        <w:rPr>
          <w:b/>
        </w:rPr>
        <w:t xml:space="preserve"> </w:t>
      </w:r>
      <w:r>
        <w:rPr>
          <w:b/>
        </w:rPr>
        <w:t>प्रश्न</w:t>
      </w:r>
      <w:r>
        <w:rPr>
          <w:b/>
        </w:rPr>
        <w:t>:</w:t>
      </w:r>
    </w:p>
    <w:p w:rsidR="00185E61" w:rsidRDefault="00415B5D">
      <w:r>
        <w:rPr>
          <w:sz w:val="24"/>
        </w:rPr>
        <w:t>क्यों</w:t>
      </w:r>
      <w:r>
        <w:rPr>
          <w:sz w:val="24"/>
        </w:rPr>
        <w:t xml:space="preserve"> </w:t>
      </w:r>
      <w:r>
        <w:rPr>
          <w:sz w:val="24"/>
        </w:rPr>
        <w:t>नमक</w:t>
      </w:r>
      <w:r>
        <w:rPr>
          <w:sz w:val="24"/>
        </w:rPr>
        <w:t xml:space="preserve"> </w:t>
      </w:r>
      <w:r>
        <w:rPr>
          <w:sz w:val="24"/>
        </w:rPr>
        <w:t>पानी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घुल</w:t>
      </w:r>
      <w:r>
        <w:rPr>
          <w:sz w:val="24"/>
        </w:rPr>
        <w:t xml:space="preserve"> </w:t>
      </w:r>
      <w:r>
        <w:rPr>
          <w:sz w:val="24"/>
        </w:rPr>
        <w:t>जाता</w:t>
      </w:r>
      <w:r>
        <w:rPr>
          <w:sz w:val="24"/>
        </w:rPr>
        <w:t xml:space="preserve"> </w:t>
      </w:r>
      <w:r>
        <w:rPr>
          <w:sz w:val="24"/>
        </w:rPr>
        <w:t>है</w:t>
      </w:r>
      <w:r>
        <w:rPr>
          <w:sz w:val="24"/>
        </w:rPr>
        <w:t xml:space="preserve">, </w:t>
      </w:r>
      <w:r>
        <w:rPr>
          <w:sz w:val="24"/>
        </w:rPr>
        <w:t>लेकिन</w:t>
      </w:r>
      <w:r>
        <w:rPr>
          <w:sz w:val="24"/>
        </w:rPr>
        <w:t xml:space="preserve"> </w:t>
      </w:r>
      <w:r>
        <w:rPr>
          <w:sz w:val="24"/>
        </w:rPr>
        <w:t>धातु</w:t>
      </w:r>
      <w:r>
        <w:rPr>
          <w:sz w:val="24"/>
        </w:rPr>
        <w:t xml:space="preserve"> </w:t>
      </w:r>
      <w:r>
        <w:rPr>
          <w:sz w:val="24"/>
        </w:rPr>
        <w:t>नहीं</w:t>
      </w:r>
      <w:r>
        <w:rPr>
          <w:sz w:val="24"/>
        </w:rPr>
        <w:t xml:space="preserve"> </w:t>
      </w:r>
      <w:r>
        <w:rPr>
          <w:sz w:val="24"/>
        </w:rPr>
        <w:t>घुलती</w:t>
      </w:r>
      <w:r>
        <w:rPr>
          <w:sz w:val="24"/>
        </w:rPr>
        <w:t>?</w:t>
      </w:r>
    </w:p>
    <w:p w:rsidR="00185E61" w:rsidRDefault="00185E61"/>
    <w:p w:rsidR="00185E61" w:rsidRDefault="00415B5D">
      <w:r>
        <w:rPr>
          <w:b/>
        </w:rPr>
        <w:t>प्रयोग</w:t>
      </w:r>
      <w:r>
        <w:rPr>
          <w:b/>
        </w:rPr>
        <w:t>:</w:t>
      </w:r>
    </w:p>
    <w:p w:rsidR="00185E61" w:rsidRDefault="00415B5D">
      <w:r>
        <w:rPr>
          <w:sz w:val="24"/>
        </w:rPr>
        <w:t>एक</w:t>
      </w:r>
      <w:r>
        <w:rPr>
          <w:sz w:val="24"/>
        </w:rPr>
        <w:t xml:space="preserve"> </w:t>
      </w:r>
      <w:r>
        <w:rPr>
          <w:sz w:val="24"/>
        </w:rPr>
        <w:t>साधारण</w:t>
      </w:r>
      <w:r>
        <w:rPr>
          <w:sz w:val="24"/>
        </w:rPr>
        <w:t xml:space="preserve"> </w:t>
      </w:r>
      <w:r>
        <w:rPr>
          <w:sz w:val="24"/>
        </w:rPr>
        <w:t>प्रयोग</w:t>
      </w:r>
      <w:r>
        <w:rPr>
          <w:sz w:val="24"/>
        </w:rPr>
        <w:t xml:space="preserve"> </w:t>
      </w:r>
      <w:r>
        <w:rPr>
          <w:sz w:val="24"/>
        </w:rPr>
        <w:t>करें</w:t>
      </w:r>
      <w:r>
        <w:rPr>
          <w:sz w:val="24"/>
        </w:rPr>
        <w:t xml:space="preserve"> </w:t>
      </w:r>
      <w:r>
        <w:rPr>
          <w:sz w:val="24"/>
        </w:rPr>
        <w:t>जिसमें</w:t>
      </w:r>
      <w:r>
        <w:rPr>
          <w:sz w:val="24"/>
        </w:rPr>
        <w:t xml:space="preserve"> </w:t>
      </w:r>
      <w:r>
        <w:rPr>
          <w:sz w:val="24"/>
        </w:rPr>
        <w:t>नमक</w:t>
      </w:r>
      <w:r>
        <w:rPr>
          <w:sz w:val="24"/>
        </w:rPr>
        <w:t xml:space="preserve"> </w:t>
      </w:r>
      <w:r>
        <w:rPr>
          <w:sz w:val="24"/>
        </w:rPr>
        <w:t>और</w:t>
      </w:r>
      <w:r>
        <w:rPr>
          <w:sz w:val="24"/>
        </w:rPr>
        <w:t xml:space="preserve"> </w:t>
      </w:r>
      <w:r>
        <w:rPr>
          <w:sz w:val="24"/>
        </w:rPr>
        <w:t>धातु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ट</w:t>
      </w:r>
      <w:r>
        <w:rPr>
          <w:sz w:val="24"/>
        </w:rPr>
        <w:t>ुकड़े</w:t>
      </w:r>
      <w:r>
        <w:rPr>
          <w:sz w:val="24"/>
        </w:rPr>
        <w:t xml:space="preserve"> </w:t>
      </w:r>
      <w:r>
        <w:rPr>
          <w:sz w:val="24"/>
        </w:rPr>
        <w:t>को</w:t>
      </w:r>
      <w:r>
        <w:rPr>
          <w:sz w:val="24"/>
        </w:rPr>
        <w:t xml:space="preserve"> </w:t>
      </w:r>
      <w:r>
        <w:rPr>
          <w:sz w:val="24"/>
        </w:rPr>
        <w:t>पानी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डालें</w:t>
      </w:r>
      <w:r>
        <w:rPr>
          <w:sz w:val="24"/>
        </w:rPr>
        <w:t xml:space="preserve"> </w:t>
      </w:r>
      <w:r>
        <w:rPr>
          <w:sz w:val="24"/>
        </w:rPr>
        <w:t>और</w:t>
      </w:r>
      <w:r>
        <w:rPr>
          <w:sz w:val="24"/>
        </w:rPr>
        <w:t xml:space="preserve"> </w:t>
      </w:r>
      <w:r>
        <w:rPr>
          <w:sz w:val="24"/>
        </w:rPr>
        <w:t>देखें</w:t>
      </w:r>
      <w:r>
        <w:rPr>
          <w:sz w:val="24"/>
        </w:rPr>
        <w:t xml:space="preserve"> </w:t>
      </w:r>
      <w:r>
        <w:rPr>
          <w:sz w:val="24"/>
        </w:rPr>
        <w:t>कि</w:t>
      </w:r>
      <w:r>
        <w:rPr>
          <w:sz w:val="24"/>
        </w:rPr>
        <w:t xml:space="preserve"> </w:t>
      </w:r>
      <w:r>
        <w:rPr>
          <w:sz w:val="24"/>
        </w:rPr>
        <w:t>क्या</w:t>
      </w:r>
      <w:r>
        <w:rPr>
          <w:sz w:val="24"/>
        </w:rPr>
        <w:t xml:space="preserve"> </w:t>
      </w:r>
      <w:r>
        <w:rPr>
          <w:sz w:val="24"/>
        </w:rPr>
        <w:t>होता</w:t>
      </w:r>
      <w:r>
        <w:rPr>
          <w:sz w:val="24"/>
        </w:rPr>
        <w:t xml:space="preserve"> </w:t>
      </w:r>
      <w:r>
        <w:rPr>
          <w:sz w:val="24"/>
        </w:rPr>
        <w:t>है।</w:t>
      </w:r>
    </w:p>
    <w:p w:rsidR="00185E61" w:rsidRDefault="00185E61"/>
    <w:p w:rsidR="00185E61" w:rsidRDefault="00415B5D">
      <w:r>
        <w:rPr>
          <w:b/>
        </w:rPr>
        <w:t>प्रयोग</w:t>
      </w:r>
      <w:r>
        <w:rPr>
          <w:b/>
        </w:rPr>
        <w:t xml:space="preserve"> </w:t>
      </w:r>
      <w:r>
        <w:rPr>
          <w:b/>
        </w:rPr>
        <w:t>की</w:t>
      </w:r>
      <w:r>
        <w:rPr>
          <w:b/>
        </w:rPr>
        <w:t xml:space="preserve"> </w:t>
      </w:r>
      <w:r>
        <w:rPr>
          <w:b/>
        </w:rPr>
        <w:t>प्रक्रिया</w:t>
      </w:r>
      <w:r>
        <w:rPr>
          <w:b/>
        </w:rPr>
        <w:t>:</w:t>
      </w:r>
    </w:p>
    <w:p w:rsidR="00185E61" w:rsidRDefault="00415B5D">
      <w:r>
        <w:rPr>
          <w:sz w:val="24"/>
        </w:rPr>
        <w:t xml:space="preserve">1. </w:t>
      </w:r>
      <w:r>
        <w:rPr>
          <w:sz w:val="24"/>
        </w:rPr>
        <w:t>एक</w:t>
      </w:r>
      <w:r>
        <w:rPr>
          <w:sz w:val="24"/>
        </w:rPr>
        <w:t xml:space="preserve"> </w:t>
      </w:r>
      <w:r>
        <w:rPr>
          <w:sz w:val="24"/>
        </w:rPr>
        <w:t>गिलास</w:t>
      </w:r>
      <w:r>
        <w:rPr>
          <w:sz w:val="24"/>
        </w:rPr>
        <w:t xml:space="preserve"> </w:t>
      </w:r>
      <w:r>
        <w:rPr>
          <w:sz w:val="24"/>
        </w:rPr>
        <w:t>पानी</w:t>
      </w:r>
      <w:r>
        <w:rPr>
          <w:sz w:val="24"/>
        </w:rPr>
        <w:t xml:space="preserve"> </w:t>
      </w:r>
      <w:r>
        <w:rPr>
          <w:sz w:val="24"/>
        </w:rPr>
        <w:t>लें।</w:t>
      </w:r>
    </w:p>
    <w:p w:rsidR="00185E61" w:rsidRDefault="00415B5D">
      <w:r>
        <w:rPr>
          <w:sz w:val="24"/>
        </w:rPr>
        <w:t xml:space="preserve">2. </w:t>
      </w:r>
      <w:r>
        <w:rPr>
          <w:sz w:val="24"/>
        </w:rPr>
        <w:t>उसमें</w:t>
      </w:r>
      <w:r>
        <w:rPr>
          <w:sz w:val="24"/>
        </w:rPr>
        <w:t xml:space="preserve"> </w:t>
      </w:r>
      <w:r>
        <w:rPr>
          <w:sz w:val="24"/>
        </w:rPr>
        <w:t>एक</w:t>
      </w:r>
      <w:r>
        <w:rPr>
          <w:sz w:val="24"/>
        </w:rPr>
        <w:t xml:space="preserve"> </w:t>
      </w:r>
      <w:r>
        <w:rPr>
          <w:sz w:val="24"/>
        </w:rPr>
        <w:t>चम्मच</w:t>
      </w:r>
      <w:r>
        <w:rPr>
          <w:sz w:val="24"/>
        </w:rPr>
        <w:t xml:space="preserve"> </w:t>
      </w:r>
      <w:r>
        <w:rPr>
          <w:sz w:val="24"/>
        </w:rPr>
        <w:t>नमक</w:t>
      </w:r>
      <w:r>
        <w:rPr>
          <w:sz w:val="24"/>
        </w:rPr>
        <w:t xml:space="preserve"> </w:t>
      </w:r>
      <w:r>
        <w:rPr>
          <w:sz w:val="24"/>
        </w:rPr>
        <w:t>डालें</w:t>
      </w:r>
      <w:r>
        <w:rPr>
          <w:sz w:val="24"/>
        </w:rPr>
        <w:t xml:space="preserve"> </w:t>
      </w:r>
      <w:r>
        <w:rPr>
          <w:sz w:val="24"/>
        </w:rPr>
        <w:t>और</w:t>
      </w:r>
      <w:r>
        <w:rPr>
          <w:sz w:val="24"/>
        </w:rPr>
        <w:t xml:space="preserve"> </w:t>
      </w:r>
      <w:r>
        <w:rPr>
          <w:sz w:val="24"/>
        </w:rPr>
        <w:t>हिलाएं।</w:t>
      </w:r>
    </w:p>
    <w:p w:rsidR="00185E61" w:rsidRDefault="00415B5D">
      <w:r>
        <w:rPr>
          <w:sz w:val="24"/>
        </w:rPr>
        <w:t xml:space="preserve">3. </w:t>
      </w:r>
      <w:r>
        <w:rPr>
          <w:sz w:val="24"/>
        </w:rPr>
        <w:t>अब</w:t>
      </w:r>
      <w:r>
        <w:rPr>
          <w:sz w:val="24"/>
        </w:rPr>
        <w:t xml:space="preserve"> </w:t>
      </w:r>
      <w:r>
        <w:rPr>
          <w:sz w:val="24"/>
        </w:rPr>
        <w:t>एक</w:t>
      </w:r>
      <w:r>
        <w:rPr>
          <w:sz w:val="24"/>
        </w:rPr>
        <w:t xml:space="preserve"> </w:t>
      </w:r>
      <w:r>
        <w:rPr>
          <w:sz w:val="24"/>
        </w:rPr>
        <w:t>धातु</w:t>
      </w:r>
      <w:r>
        <w:rPr>
          <w:sz w:val="24"/>
        </w:rPr>
        <w:t xml:space="preserve"> </w:t>
      </w:r>
      <w:r>
        <w:rPr>
          <w:sz w:val="24"/>
        </w:rPr>
        <w:t>का</w:t>
      </w:r>
      <w:r>
        <w:rPr>
          <w:sz w:val="24"/>
        </w:rPr>
        <w:t xml:space="preserve"> </w:t>
      </w:r>
      <w:r>
        <w:rPr>
          <w:sz w:val="24"/>
        </w:rPr>
        <w:t>छोटा</w:t>
      </w:r>
      <w:r>
        <w:rPr>
          <w:sz w:val="24"/>
        </w:rPr>
        <w:t xml:space="preserve"> </w:t>
      </w:r>
      <w:r>
        <w:rPr>
          <w:sz w:val="24"/>
        </w:rPr>
        <w:t>टुकड़ा</w:t>
      </w:r>
      <w:r>
        <w:rPr>
          <w:sz w:val="24"/>
        </w:rPr>
        <w:t xml:space="preserve"> (</w:t>
      </w:r>
      <w:r>
        <w:rPr>
          <w:sz w:val="24"/>
        </w:rPr>
        <w:t>जैसे</w:t>
      </w:r>
      <w:r>
        <w:rPr>
          <w:sz w:val="24"/>
        </w:rPr>
        <w:t xml:space="preserve"> </w:t>
      </w:r>
      <w:r>
        <w:rPr>
          <w:sz w:val="24"/>
        </w:rPr>
        <w:t>एक</w:t>
      </w:r>
      <w:r>
        <w:rPr>
          <w:sz w:val="24"/>
        </w:rPr>
        <w:t xml:space="preserve"> </w:t>
      </w:r>
      <w:r>
        <w:rPr>
          <w:sz w:val="24"/>
        </w:rPr>
        <w:t>कील</w:t>
      </w:r>
      <w:r>
        <w:rPr>
          <w:sz w:val="24"/>
        </w:rPr>
        <w:t xml:space="preserve">) </w:t>
      </w:r>
      <w:r>
        <w:rPr>
          <w:sz w:val="24"/>
        </w:rPr>
        <w:t>पानी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डालें।</w:t>
      </w:r>
    </w:p>
    <w:p w:rsidR="00185E61" w:rsidRDefault="00415B5D">
      <w:r>
        <w:rPr>
          <w:sz w:val="24"/>
        </w:rPr>
        <w:t xml:space="preserve">4. </w:t>
      </w:r>
      <w:r>
        <w:rPr>
          <w:sz w:val="24"/>
        </w:rPr>
        <w:t>देखें</w:t>
      </w:r>
      <w:r>
        <w:rPr>
          <w:sz w:val="24"/>
        </w:rPr>
        <w:t xml:space="preserve"> </w:t>
      </w:r>
      <w:r>
        <w:rPr>
          <w:sz w:val="24"/>
        </w:rPr>
        <w:t>कि</w:t>
      </w:r>
      <w:r>
        <w:rPr>
          <w:sz w:val="24"/>
        </w:rPr>
        <w:t xml:space="preserve"> </w:t>
      </w:r>
      <w:r>
        <w:rPr>
          <w:sz w:val="24"/>
        </w:rPr>
        <w:t>नमक</w:t>
      </w:r>
      <w:r>
        <w:rPr>
          <w:sz w:val="24"/>
        </w:rPr>
        <w:t xml:space="preserve"> </w:t>
      </w:r>
      <w:r>
        <w:rPr>
          <w:sz w:val="24"/>
        </w:rPr>
        <w:t>पानी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घुल</w:t>
      </w:r>
      <w:r>
        <w:rPr>
          <w:sz w:val="24"/>
        </w:rPr>
        <w:t xml:space="preserve"> </w:t>
      </w:r>
      <w:r>
        <w:rPr>
          <w:sz w:val="24"/>
        </w:rPr>
        <w:t>जाता</w:t>
      </w:r>
      <w:r>
        <w:rPr>
          <w:sz w:val="24"/>
        </w:rPr>
        <w:t xml:space="preserve"> </w:t>
      </w:r>
      <w:r>
        <w:rPr>
          <w:sz w:val="24"/>
        </w:rPr>
        <w:t>है</w:t>
      </w:r>
      <w:r>
        <w:rPr>
          <w:sz w:val="24"/>
        </w:rPr>
        <w:t xml:space="preserve">, </w:t>
      </w:r>
      <w:r>
        <w:rPr>
          <w:sz w:val="24"/>
        </w:rPr>
        <w:t>लेकिन</w:t>
      </w:r>
      <w:r>
        <w:rPr>
          <w:sz w:val="24"/>
        </w:rPr>
        <w:t xml:space="preserve"> </w:t>
      </w:r>
      <w:r>
        <w:rPr>
          <w:sz w:val="24"/>
        </w:rPr>
        <w:t>धातु</w:t>
      </w:r>
      <w:r>
        <w:rPr>
          <w:sz w:val="24"/>
        </w:rPr>
        <w:t xml:space="preserve"> </w:t>
      </w:r>
      <w:r>
        <w:rPr>
          <w:sz w:val="24"/>
        </w:rPr>
        <w:t>नहीं</w:t>
      </w:r>
      <w:r>
        <w:rPr>
          <w:sz w:val="24"/>
        </w:rPr>
        <w:t xml:space="preserve"> </w:t>
      </w:r>
      <w:r>
        <w:rPr>
          <w:sz w:val="24"/>
        </w:rPr>
        <w:t>घुलती।</w:t>
      </w:r>
    </w:p>
    <w:p w:rsidR="00185E61" w:rsidRDefault="00185E61"/>
    <w:p w:rsidR="00185E61" w:rsidRDefault="00415B5D">
      <w:r>
        <w:rPr>
          <w:b/>
        </w:rPr>
        <w:lastRenderedPageBreak/>
        <w:t>फॉलो</w:t>
      </w:r>
      <w:r>
        <w:rPr>
          <w:b/>
        </w:rPr>
        <w:t>-</w:t>
      </w:r>
      <w:r>
        <w:rPr>
          <w:b/>
        </w:rPr>
        <w:t>अप</w:t>
      </w:r>
      <w:r>
        <w:rPr>
          <w:b/>
        </w:rPr>
        <w:t xml:space="preserve"> </w:t>
      </w:r>
      <w:r>
        <w:rPr>
          <w:b/>
        </w:rPr>
        <w:t>प्रश्न</w:t>
      </w:r>
      <w:r>
        <w:rPr>
          <w:b/>
        </w:rPr>
        <w:t>:</w:t>
      </w:r>
    </w:p>
    <w:p w:rsidR="00185E61" w:rsidRDefault="00415B5D">
      <w:r>
        <w:rPr>
          <w:sz w:val="24"/>
        </w:rPr>
        <w:t xml:space="preserve">1. </w:t>
      </w:r>
      <w:r>
        <w:rPr>
          <w:sz w:val="24"/>
        </w:rPr>
        <w:t>नमक</w:t>
      </w:r>
      <w:r>
        <w:rPr>
          <w:sz w:val="24"/>
        </w:rPr>
        <w:t xml:space="preserve"> </w:t>
      </w:r>
      <w:r>
        <w:rPr>
          <w:sz w:val="24"/>
        </w:rPr>
        <w:t>पानी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क्यों</w:t>
      </w:r>
      <w:r>
        <w:rPr>
          <w:sz w:val="24"/>
        </w:rPr>
        <w:t xml:space="preserve"> </w:t>
      </w:r>
      <w:r>
        <w:rPr>
          <w:sz w:val="24"/>
        </w:rPr>
        <w:t>घुलता</w:t>
      </w:r>
      <w:r>
        <w:rPr>
          <w:sz w:val="24"/>
        </w:rPr>
        <w:t xml:space="preserve"> </w:t>
      </w:r>
      <w:r>
        <w:rPr>
          <w:sz w:val="24"/>
        </w:rPr>
        <w:t>है</w:t>
      </w:r>
      <w:r>
        <w:rPr>
          <w:sz w:val="24"/>
        </w:rPr>
        <w:t>?</w:t>
      </w:r>
    </w:p>
    <w:p w:rsidR="00185E61" w:rsidRDefault="00415B5D">
      <w:r>
        <w:rPr>
          <w:b/>
        </w:rPr>
        <w:t>उत्तर</w:t>
      </w:r>
      <w:r>
        <w:rPr>
          <w:b/>
        </w:rPr>
        <w:t>:</w:t>
      </w:r>
      <w:r>
        <w:rPr>
          <w:sz w:val="24"/>
        </w:rPr>
        <w:t xml:space="preserve"> </w:t>
      </w:r>
      <w:r>
        <w:rPr>
          <w:sz w:val="24"/>
        </w:rPr>
        <w:t>क्योंकि</w:t>
      </w:r>
      <w:r>
        <w:rPr>
          <w:sz w:val="24"/>
        </w:rPr>
        <w:t xml:space="preserve"> </w:t>
      </w:r>
      <w:r>
        <w:rPr>
          <w:sz w:val="24"/>
        </w:rPr>
        <w:t>यह</w:t>
      </w:r>
      <w:r>
        <w:rPr>
          <w:sz w:val="24"/>
        </w:rPr>
        <w:t xml:space="preserve"> </w:t>
      </w:r>
      <w:r>
        <w:rPr>
          <w:sz w:val="24"/>
        </w:rPr>
        <w:t>आयनिक</w:t>
      </w:r>
      <w:r>
        <w:rPr>
          <w:sz w:val="24"/>
        </w:rPr>
        <w:t xml:space="preserve"> </w:t>
      </w:r>
      <w:r>
        <w:rPr>
          <w:sz w:val="24"/>
        </w:rPr>
        <w:t>बंधन</w:t>
      </w:r>
      <w:r>
        <w:rPr>
          <w:sz w:val="24"/>
        </w:rPr>
        <w:t xml:space="preserve"> </w:t>
      </w:r>
      <w:r>
        <w:rPr>
          <w:sz w:val="24"/>
        </w:rPr>
        <w:t>बनाता</w:t>
      </w:r>
      <w:r>
        <w:rPr>
          <w:sz w:val="24"/>
        </w:rPr>
        <w:t xml:space="preserve"> </w:t>
      </w:r>
      <w:r>
        <w:rPr>
          <w:sz w:val="24"/>
        </w:rPr>
        <w:t>है</w:t>
      </w:r>
      <w:r>
        <w:rPr>
          <w:sz w:val="24"/>
        </w:rPr>
        <w:t xml:space="preserve">, </w:t>
      </w:r>
      <w:r>
        <w:rPr>
          <w:sz w:val="24"/>
        </w:rPr>
        <w:t>जो</w:t>
      </w:r>
      <w:r>
        <w:rPr>
          <w:sz w:val="24"/>
        </w:rPr>
        <w:t xml:space="preserve"> </w:t>
      </w:r>
      <w:r>
        <w:rPr>
          <w:sz w:val="24"/>
        </w:rPr>
        <w:t>पानी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टूट</w:t>
      </w:r>
      <w:r>
        <w:rPr>
          <w:sz w:val="24"/>
        </w:rPr>
        <w:t xml:space="preserve"> </w:t>
      </w:r>
      <w:r>
        <w:rPr>
          <w:sz w:val="24"/>
        </w:rPr>
        <w:t>जाते</w:t>
      </w:r>
      <w:r>
        <w:rPr>
          <w:sz w:val="24"/>
        </w:rPr>
        <w:t xml:space="preserve"> </w:t>
      </w:r>
      <w:r>
        <w:rPr>
          <w:sz w:val="24"/>
        </w:rPr>
        <w:t>हैं</w:t>
      </w:r>
      <w:r>
        <w:rPr>
          <w:sz w:val="24"/>
        </w:rPr>
        <w:t xml:space="preserve"> </w:t>
      </w:r>
      <w:r>
        <w:rPr>
          <w:sz w:val="24"/>
        </w:rPr>
        <w:t>और</w:t>
      </w:r>
      <w:r>
        <w:rPr>
          <w:sz w:val="24"/>
        </w:rPr>
        <w:t xml:space="preserve"> </w:t>
      </w:r>
      <w:r>
        <w:rPr>
          <w:sz w:val="24"/>
        </w:rPr>
        <w:t>आयनों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विभाजित</w:t>
      </w:r>
      <w:r>
        <w:rPr>
          <w:sz w:val="24"/>
        </w:rPr>
        <w:t xml:space="preserve"> </w:t>
      </w:r>
      <w:r>
        <w:rPr>
          <w:sz w:val="24"/>
        </w:rPr>
        <w:t>हो</w:t>
      </w:r>
      <w:r>
        <w:rPr>
          <w:sz w:val="24"/>
        </w:rPr>
        <w:t xml:space="preserve"> </w:t>
      </w:r>
      <w:r>
        <w:rPr>
          <w:sz w:val="24"/>
        </w:rPr>
        <w:t>जाते</w:t>
      </w:r>
      <w:r>
        <w:rPr>
          <w:sz w:val="24"/>
        </w:rPr>
        <w:t xml:space="preserve"> </w:t>
      </w:r>
      <w:r>
        <w:rPr>
          <w:sz w:val="24"/>
        </w:rPr>
        <w:t>हैं।</w:t>
      </w:r>
    </w:p>
    <w:p w:rsidR="00185E61" w:rsidRDefault="00185E61"/>
    <w:p w:rsidR="00185E61" w:rsidRDefault="00415B5D">
      <w:r>
        <w:rPr>
          <w:sz w:val="24"/>
        </w:rPr>
        <w:t xml:space="preserve">2. </w:t>
      </w:r>
      <w:r>
        <w:rPr>
          <w:sz w:val="24"/>
        </w:rPr>
        <w:t>धातु</w:t>
      </w:r>
      <w:r>
        <w:rPr>
          <w:sz w:val="24"/>
        </w:rPr>
        <w:t xml:space="preserve"> </w:t>
      </w:r>
      <w:r>
        <w:rPr>
          <w:sz w:val="24"/>
        </w:rPr>
        <w:t>पानी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क्यों</w:t>
      </w:r>
      <w:r>
        <w:rPr>
          <w:sz w:val="24"/>
        </w:rPr>
        <w:t xml:space="preserve"> </w:t>
      </w:r>
      <w:r>
        <w:rPr>
          <w:sz w:val="24"/>
        </w:rPr>
        <w:t>नहीं</w:t>
      </w:r>
      <w:r>
        <w:rPr>
          <w:sz w:val="24"/>
        </w:rPr>
        <w:t xml:space="preserve"> </w:t>
      </w:r>
      <w:r>
        <w:rPr>
          <w:sz w:val="24"/>
        </w:rPr>
        <w:t>घुलती</w:t>
      </w:r>
      <w:r>
        <w:rPr>
          <w:sz w:val="24"/>
        </w:rPr>
        <w:t>?</w:t>
      </w:r>
    </w:p>
    <w:p w:rsidR="00185E61" w:rsidRDefault="00415B5D">
      <w:r>
        <w:rPr>
          <w:b/>
        </w:rPr>
        <w:t>उत्तर</w:t>
      </w:r>
      <w:r>
        <w:rPr>
          <w:b/>
        </w:rPr>
        <w:t>:</w:t>
      </w:r>
      <w:r>
        <w:rPr>
          <w:sz w:val="24"/>
        </w:rPr>
        <w:t xml:space="preserve"> </w:t>
      </w:r>
      <w:r>
        <w:rPr>
          <w:sz w:val="24"/>
        </w:rPr>
        <w:t>क्योंकि</w:t>
      </w:r>
      <w:r>
        <w:rPr>
          <w:sz w:val="24"/>
        </w:rPr>
        <w:t xml:space="preserve"> </w:t>
      </w:r>
      <w:r>
        <w:rPr>
          <w:sz w:val="24"/>
        </w:rPr>
        <w:t>धातु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अणु</w:t>
      </w:r>
      <w:r>
        <w:rPr>
          <w:sz w:val="24"/>
        </w:rPr>
        <w:t xml:space="preserve"> </w:t>
      </w:r>
      <w:r>
        <w:rPr>
          <w:sz w:val="24"/>
        </w:rPr>
        <w:t>धात्विक</w:t>
      </w:r>
      <w:r>
        <w:rPr>
          <w:sz w:val="24"/>
        </w:rPr>
        <w:t xml:space="preserve"> </w:t>
      </w:r>
      <w:r>
        <w:rPr>
          <w:sz w:val="24"/>
        </w:rPr>
        <w:t>बंधन</w:t>
      </w:r>
      <w:r>
        <w:rPr>
          <w:sz w:val="24"/>
        </w:rPr>
        <w:t xml:space="preserve"> </w:t>
      </w:r>
      <w:r>
        <w:rPr>
          <w:sz w:val="24"/>
        </w:rPr>
        <w:t>से</w:t>
      </w:r>
      <w:r>
        <w:rPr>
          <w:sz w:val="24"/>
        </w:rPr>
        <w:t xml:space="preserve"> </w:t>
      </w:r>
      <w:r>
        <w:rPr>
          <w:sz w:val="24"/>
        </w:rPr>
        <w:t>बंधे</w:t>
      </w:r>
      <w:r>
        <w:rPr>
          <w:sz w:val="24"/>
        </w:rPr>
        <w:t xml:space="preserve"> </w:t>
      </w:r>
      <w:r>
        <w:rPr>
          <w:sz w:val="24"/>
        </w:rPr>
        <w:t>होते</w:t>
      </w:r>
      <w:r>
        <w:rPr>
          <w:sz w:val="24"/>
        </w:rPr>
        <w:t xml:space="preserve"> </w:t>
      </w:r>
      <w:r>
        <w:rPr>
          <w:sz w:val="24"/>
        </w:rPr>
        <w:t>हैं</w:t>
      </w:r>
      <w:r>
        <w:rPr>
          <w:sz w:val="24"/>
        </w:rPr>
        <w:t xml:space="preserve">, </w:t>
      </w:r>
      <w:r>
        <w:rPr>
          <w:sz w:val="24"/>
        </w:rPr>
        <w:t>जो</w:t>
      </w:r>
      <w:r>
        <w:rPr>
          <w:sz w:val="24"/>
        </w:rPr>
        <w:t xml:space="preserve"> </w:t>
      </w:r>
      <w:r>
        <w:rPr>
          <w:sz w:val="24"/>
        </w:rPr>
        <w:t>पानी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टूटत</w:t>
      </w:r>
      <w:r>
        <w:rPr>
          <w:sz w:val="24"/>
        </w:rPr>
        <w:t>े</w:t>
      </w:r>
      <w:r>
        <w:rPr>
          <w:sz w:val="24"/>
        </w:rPr>
        <w:t xml:space="preserve"> </w:t>
      </w:r>
      <w:r>
        <w:rPr>
          <w:sz w:val="24"/>
        </w:rPr>
        <w:t>नहीं</w:t>
      </w:r>
      <w:r>
        <w:rPr>
          <w:sz w:val="24"/>
        </w:rPr>
        <w:t xml:space="preserve"> </w:t>
      </w:r>
      <w:r>
        <w:rPr>
          <w:sz w:val="24"/>
        </w:rPr>
        <w:t>हैं।</w:t>
      </w:r>
    </w:p>
    <w:p w:rsidR="00185E61" w:rsidRDefault="00185E61"/>
    <w:p w:rsidR="00185E61" w:rsidRDefault="00185E61"/>
    <w:p w:rsidR="00185E61" w:rsidRDefault="00185E61"/>
    <w:p w:rsidR="00185E61" w:rsidRDefault="00415B5D">
      <w:pPr>
        <w:pStyle w:val="Heading3"/>
      </w:pPr>
      <w:r>
        <w:rPr>
          <w:sz w:val="26"/>
        </w:rPr>
        <w:t xml:space="preserve">7. </w:t>
      </w:r>
      <w:r>
        <w:rPr>
          <w:sz w:val="26"/>
        </w:rPr>
        <w:t>प्रारंभिक</w:t>
      </w:r>
      <w:r>
        <w:rPr>
          <w:sz w:val="26"/>
        </w:rPr>
        <w:t xml:space="preserve"> </w:t>
      </w:r>
      <w:r>
        <w:rPr>
          <w:sz w:val="26"/>
        </w:rPr>
        <w:t>अन्वेषण</w:t>
      </w:r>
      <w:r>
        <w:rPr>
          <w:sz w:val="26"/>
        </w:rPr>
        <w:t xml:space="preserve"> (Pre-Explore):</w:t>
      </w:r>
    </w:p>
    <w:p w:rsidR="00185E61" w:rsidRDefault="00185E61"/>
    <w:p w:rsidR="00185E61" w:rsidRDefault="00415B5D">
      <w:r>
        <w:rPr>
          <w:b/>
        </w:rPr>
        <w:t>पृष्ठभूमि</w:t>
      </w:r>
      <w:r>
        <w:rPr>
          <w:b/>
        </w:rPr>
        <w:t xml:space="preserve"> </w:t>
      </w:r>
      <w:r>
        <w:rPr>
          <w:b/>
        </w:rPr>
        <w:t>जानकारी</w:t>
      </w:r>
      <w:r>
        <w:rPr>
          <w:b/>
        </w:rPr>
        <w:t>:</w:t>
      </w:r>
    </w:p>
    <w:p w:rsidR="00185E61" w:rsidRDefault="00415B5D">
      <w:r>
        <w:rPr>
          <w:sz w:val="24"/>
        </w:rPr>
        <w:t>नमक</w:t>
      </w:r>
      <w:r>
        <w:rPr>
          <w:sz w:val="24"/>
        </w:rPr>
        <w:t xml:space="preserve"> </w:t>
      </w:r>
      <w:r>
        <w:rPr>
          <w:sz w:val="24"/>
        </w:rPr>
        <w:t>एक</w:t>
      </w:r>
      <w:r>
        <w:rPr>
          <w:sz w:val="24"/>
        </w:rPr>
        <w:t xml:space="preserve"> </w:t>
      </w:r>
      <w:r>
        <w:rPr>
          <w:sz w:val="24"/>
        </w:rPr>
        <w:t>आयनिक</w:t>
      </w:r>
      <w:r>
        <w:rPr>
          <w:sz w:val="24"/>
        </w:rPr>
        <w:t xml:space="preserve"> </w:t>
      </w:r>
      <w:r>
        <w:rPr>
          <w:sz w:val="24"/>
        </w:rPr>
        <w:t>यौगिक</w:t>
      </w:r>
      <w:r>
        <w:rPr>
          <w:sz w:val="24"/>
        </w:rPr>
        <w:t xml:space="preserve"> </w:t>
      </w:r>
      <w:r>
        <w:rPr>
          <w:sz w:val="24"/>
        </w:rPr>
        <w:t>है</w:t>
      </w:r>
      <w:r>
        <w:rPr>
          <w:sz w:val="24"/>
        </w:rPr>
        <w:t xml:space="preserve">, </w:t>
      </w:r>
      <w:r>
        <w:rPr>
          <w:sz w:val="24"/>
        </w:rPr>
        <w:t>जिसके</w:t>
      </w:r>
      <w:r>
        <w:rPr>
          <w:sz w:val="24"/>
        </w:rPr>
        <w:t xml:space="preserve"> </w:t>
      </w:r>
      <w:r>
        <w:rPr>
          <w:sz w:val="24"/>
        </w:rPr>
        <w:t>अणु</w:t>
      </w:r>
      <w:r>
        <w:rPr>
          <w:sz w:val="24"/>
        </w:rPr>
        <w:t xml:space="preserve"> </w:t>
      </w:r>
      <w:r>
        <w:rPr>
          <w:sz w:val="24"/>
        </w:rPr>
        <w:t>आयनों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विभाजित</w:t>
      </w:r>
      <w:r>
        <w:rPr>
          <w:sz w:val="24"/>
        </w:rPr>
        <w:t xml:space="preserve"> </w:t>
      </w:r>
      <w:r>
        <w:rPr>
          <w:sz w:val="24"/>
        </w:rPr>
        <w:t>हो</w:t>
      </w:r>
      <w:r>
        <w:rPr>
          <w:sz w:val="24"/>
        </w:rPr>
        <w:t xml:space="preserve"> </w:t>
      </w:r>
      <w:r>
        <w:rPr>
          <w:sz w:val="24"/>
        </w:rPr>
        <w:t>जाते</w:t>
      </w:r>
      <w:r>
        <w:rPr>
          <w:sz w:val="24"/>
        </w:rPr>
        <w:t xml:space="preserve"> </w:t>
      </w:r>
      <w:r>
        <w:rPr>
          <w:sz w:val="24"/>
        </w:rPr>
        <w:t>हैं</w:t>
      </w:r>
      <w:r>
        <w:rPr>
          <w:sz w:val="24"/>
        </w:rPr>
        <w:t xml:space="preserve"> </w:t>
      </w:r>
      <w:r>
        <w:rPr>
          <w:sz w:val="24"/>
        </w:rPr>
        <w:t>जब</w:t>
      </w:r>
      <w:r>
        <w:rPr>
          <w:sz w:val="24"/>
        </w:rPr>
        <w:t xml:space="preserve"> </w:t>
      </w:r>
      <w:r>
        <w:rPr>
          <w:sz w:val="24"/>
        </w:rPr>
        <w:t>यह</w:t>
      </w:r>
      <w:r>
        <w:rPr>
          <w:sz w:val="24"/>
        </w:rPr>
        <w:t xml:space="preserve"> </w:t>
      </w:r>
      <w:r>
        <w:rPr>
          <w:sz w:val="24"/>
        </w:rPr>
        <w:t>पानी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घुलता</w:t>
      </w:r>
      <w:r>
        <w:rPr>
          <w:sz w:val="24"/>
        </w:rPr>
        <w:t xml:space="preserve"> </w:t>
      </w:r>
      <w:r>
        <w:rPr>
          <w:sz w:val="24"/>
        </w:rPr>
        <w:t>है।</w:t>
      </w:r>
      <w:r>
        <w:rPr>
          <w:sz w:val="24"/>
        </w:rPr>
        <w:t xml:space="preserve"> </w:t>
      </w:r>
      <w:r>
        <w:rPr>
          <w:sz w:val="24"/>
        </w:rPr>
        <w:t>दूसरी</w:t>
      </w:r>
      <w:r>
        <w:rPr>
          <w:sz w:val="24"/>
        </w:rPr>
        <w:t xml:space="preserve"> </w:t>
      </w:r>
      <w:r>
        <w:rPr>
          <w:sz w:val="24"/>
        </w:rPr>
        <w:t>ओर</w:t>
      </w:r>
      <w:r>
        <w:rPr>
          <w:sz w:val="24"/>
        </w:rPr>
        <w:t xml:space="preserve">, </w:t>
      </w:r>
      <w:r>
        <w:rPr>
          <w:sz w:val="24"/>
        </w:rPr>
        <w:t>धातु</w:t>
      </w:r>
      <w:r>
        <w:rPr>
          <w:sz w:val="24"/>
        </w:rPr>
        <w:t xml:space="preserve"> </w:t>
      </w:r>
      <w:r>
        <w:rPr>
          <w:sz w:val="24"/>
        </w:rPr>
        <w:t>धात्विक</w:t>
      </w:r>
      <w:r>
        <w:rPr>
          <w:sz w:val="24"/>
        </w:rPr>
        <w:t xml:space="preserve"> </w:t>
      </w:r>
      <w:r>
        <w:rPr>
          <w:sz w:val="24"/>
        </w:rPr>
        <w:t>बंधन</w:t>
      </w:r>
      <w:r>
        <w:rPr>
          <w:sz w:val="24"/>
        </w:rPr>
        <w:t xml:space="preserve"> </w:t>
      </w:r>
      <w:r>
        <w:rPr>
          <w:sz w:val="24"/>
        </w:rPr>
        <w:t>से</w:t>
      </w:r>
      <w:r>
        <w:rPr>
          <w:sz w:val="24"/>
        </w:rPr>
        <w:t xml:space="preserve"> </w:t>
      </w:r>
      <w:r>
        <w:rPr>
          <w:sz w:val="24"/>
        </w:rPr>
        <w:t>बंधे</w:t>
      </w:r>
      <w:r>
        <w:rPr>
          <w:sz w:val="24"/>
        </w:rPr>
        <w:t xml:space="preserve"> </w:t>
      </w:r>
      <w:r>
        <w:rPr>
          <w:sz w:val="24"/>
        </w:rPr>
        <w:t>होते</w:t>
      </w:r>
      <w:r>
        <w:rPr>
          <w:sz w:val="24"/>
        </w:rPr>
        <w:t xml:space="preserve"> </w:t>
      </w:r>
      <w:r>
        <w:rPr>
          <w:sz w:val="24"/>
        </w:rPr>
        <w:t>हैं</w:t>
      </w:r>
      <w:r>
        <w:rPr>
          <w:sz w:val="24"/>
        </w:rPr>
        <w:t xml:space="preserve"> </w:t>
      </w:r>
      <w:r>
        <w:rPr>
          <w:sz w:val="24"/>
        </w:rPr>
        <w:t>और</w:t>
      </w:r>
      <w:r>
        <w:rPr>
          <w:sz w:val="24"/>
        </w:rPr>
        <w:t xml:space="preserve"> </w:t>
      </w:r>
      <w:r>
        <w:rPr>
          <w:sz w:val="24"/>
        </w:rPr>
        <w:t>पानी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नहीं</w:t>
      </w:r>
      <w:r>
        <w:rPr>
          <w:sz w:val="24"/>
        </w:rPr>
        <w:t xml:space="preserve"> </w:t>
      </w:r>
      <w:r>
        <w:rPr>
          <w:sz w:val="24"/>
        </w:rPr>
        <w:t>घुलते।</w:t>
      </w:r>
      <w:r>
        <w:rPr>
          <w:sz w:val="24"/>
        </w:rPr>
        <w:t xml:space="preserve"> </w:t>
      </w:r>
      <w:r>
        <w:rPr>
          <w:sz w:val="24"/>
        </w:rPr>
        <w:t>आयन</w:t>
      </w:r>
      <w:r>
        <w:rPr>
          <w:sz w:val="24"/>
        </w:rPr>
        <w:t xml:space="preserve"> </w:t>
      </w:r>
      <w:r>
        <w:rPr>
          <w:sz w:val="24"/>
        </w:rPr>
        <w:t>तब</w:t>
      </w:r>
      <w:r>
        <w:rPr>
          <w:sz w:val="24"/>
        </w:rPr>
        <w:t xml:space="preserve"> </w:t>
      </w:r>
      <w:r>
        <w:rPr>
          <w:sz w:val="24"/>
        </w:rPr>
        <w:t>बनते</w:t>
      </w:r>
      <w:r>
        <w:rPr>
          <w:sz w:val="24"/>
        </w:rPr>
        <w:t xml:space="preserve"> </w:t>
      </w:r>
      <w:r>
        <w:rPr>
          <w:sz w:val="24"/>
        </w:rPr>
        <w:t>हैं</w:t>
      </w:r>
      <w:r>
        <w:rPr>
          <w:sz w:val="24"/>
        </w:rPr>
        <w:t xml:space="preserve"> </w:t>
      </w:r>
      <w:r>
        <w:rPr>
          <w:sz w:val="24"/>
        </w:rPr>
        <w:t>जब</w:t>
      </w:r>
      <w:r>
        <w:rPr>
          <w:sz w:val="24"/>
        </w:rPr>
        <w:t xml:space="preserve"> </w:t>
      </w:r>
      <w:r>
        <w:rPr>
          <w:sz w:val="24"/>
        </w:rPr>
        <w:t>परमाणु</w:t>
      </w:r>
      <w:r>
        <w:rPr>
          <w:sz w:val="24"/>
        </w:rPr>
        <w:t xml:space="preserve"> </w:t>
      </w:r>
      <w:r>
        <w:rPr>
          <w:sz w:val="24"/>
        </w:rPr>
        <w:t>अपने</w:t>
      </w:r>
      <w:r>
        <w:rPr>
          <w:sz w:val="24"/>
        </w:rPr>
        <w:t xml:space="preserve"> </w:t>
      </w:r>
      <w:r>
        <w:rPr>
          <w:sz w:val="24"/>
        </w:rPr>
        <w:t>बाहरी</w:t>
      </w:r>
      <w:r>
        <w:rPr>
          <w:sz w:val="24"/>
        </w:rPr>
        <w:t xml:space="preserve"> </w:t>
      </w:r>
      <w:r>
        <w:rPr>
          <w:sz w:val="24"/>
        </w:rPr>
        <w:t>कक्ष</w:t>
      </w:r>
      <w:r>
        <w:rPr>
          <w:sz w:val="24"/>
        </w:rPr>
        <w:t xml:space="preserve"> </w:t>
      </w:r>
      <w:r>
        <w:rPr>
          <w:sz w:val="24"/>
        </w:rPr>
        <w:t>से</w:t>
      </w:r>
      <w:r>
        <w:rPr>
          <w:sz w:val="24"/>
        </w:rPr>
        <w:t xml:space="preserve"> </w:t>
      </w:r>
      <w:r>
        <w:rPr>
          <w:sz w:val="24"/>
        </w:rPr>
        <w:t>इलेक्ट्रॉन</w:t>
      </w:r>
      <w:r>
        <w:rPr>
          <w:sz w:val="24"/>
        </w:rPr>
        <w:t xml:space="preserve"> </w:t>
      </w:r>
      <w:r>
        <w:rPr>
          <w:sz w:val="24"/>
        </w:rPr>
        <w:t>प्राप्त</w:t>
      </w:r>
      <w:r>
        <w:rPr>
          <w:sz w:val="24"/>
        </w:rPr>
        <w:t xml:space="preserve"> </w:t>
      </w:r>
      <w:r>
        <w:rPr>
          <w:sz w:val="24"/>
        </w:rPr>
        <w:t>करते</w:t>
      </w:r>
      <w:r>
        <w:rPr>
          <w:sz w:val="24"/>
        </w:rPr>
        <w:t xml:space="preserve"> </w:t>
      </w:r>
      <w:r>
        <w:rPr>
          <w:sz w:val="24"/>
        </w:rPr>
        <w:t>हैं</w:t>
      </w:r>
      <w:r>
        <w:rPr>
          <w:sz w:val="24"/>
        </w:rPr>
        <w:t xml:space="preserve"> </w:t>
      </w:r>
      <w:r>
        <w:rPr>
          <w:sz w:val="24"/>
        </w:rPr>
        <w:t>या</w:t>
      </w:r>
      <w:r>
        <w:rPr>
          <w:sz w:val="24"/>
        </w:rPr>
        <w:t xml:space="preserve"> </w:t>
      </w:r>
      <w:r>
        <w:rPr>
          <w:sz w:val="24"/>
        </w:rPr>
        <w:t>खो</w:t>
      </w:r>
      <w:r>
        <w:rPr>
          <w:sz w:val="24"/>
        </w:rPr>
        <w:t xml:space="preserve"> </w:t>
      </w:r>
      <w:r>
        <w:rPr>
          <w:sz w:val="24"/>
        </w:rPr>
        <w:t>देते</w:t>
      </w:r>
      <w:r>
        <w:rPr>
          <w:sz w:val="24"/>
        </w:rPr>
        <w:t xml:space="preserve"> </w:t>
      </w:r>
      <w:r>
        <w:rPr>
          <w:sz w:val="24"/>
        </w:rPr>
        <w:t>हैं।</w:t>
      </w:r>
    </w:p>
    <w:p w:rsidR="00185E61" w:rsidRDefault="00185E61"/>
    <w:p w:rsidR="00185E61" w:rsidRDefault="00415B5D">
      <w:r>
        <w:rPr>
          <w:b/>
        </w:rPr>
        <w:t>प्रश्न</w:t>
      </w:r>
      <w:r>
        <w:rPr>
          <w:b/>
        </w:rPr>
        <w:t>:</w:t>
      </w:r>
    </w:p>
    <w:p w:rsidR="00185E61" w:rsidRDefault="00415B5D">
      <w:r>
        <w:rPr>
          <w:sz w:val="24"/>
        </w:rPr>
        <w:t xml:space="preserve">1. </w:t>
      </w:r>
      <w:r>
        <w:rPr>
          <w:sz w:val="24"/>
        </w:rPr>
        <w:t>आयन</w:t>
      </w:r>
      <w:r>
        <w:rPr>
          <w:sz w:val="24"/>
        </w:rPr>
        <w:t xml:space="preserve"> </w:t>
      </w:r>
      <w:r>
        <w:rPr>
          <w:sz w:val="24"/>
        </w:rPr>
        <w:t>कैसे</w:t>
      </w:r>
      <w:r>
        <w:rPr>
          <w:sz w:val="24"/>
        </w:rPr>
        <w:t xml:space="preserve"> </w:t>
      </w:r>
      <w:r>
        <w:rPr>
          <w:sz w:val="24"/>
        </w:rPr>
        <w:t>बनते</w:t>
      </w:r>
      <w:r>
        <w:rPr>
          <w:sz w:val="24"/>
        </w:rPr>
        <w:t xml:space="preserve"> </w:t>
      </w:r>
      <w:r>
        <w:rPr>
          <w:sz w:val="24"/>
        </w:rPr>
        <w:t>हैं</w:t>
      </w:r>
      <w:r>
        <w:rPr>
          <w:sz w:val="24"/>
        </w:rPr>
        <w:t>?</w:t>
      </w:r>
    </w:p>
    <w:p w:rsidR="00185E61" w:rsidRDefault="00415B5D">
      <w:r>
        <w:rPr>
          <w:b/>
        </w:rPr>
        <w:t>उत्तर</w:t>
      </w:r>
      <w:r>
        <w:rPr>
          <w:b/>
        </w:rPr>
        <w:t>:</w:t>
      </w:r>
      <w:r>
        <w:rPr>
          <w:sz w:val="24"/>
        </w:rPr>
        <w:t xml:space="preserve"> </w:t>
      </w:r>
      <w:r>
        <w:rPr>
          <w:sz w:val="24"/>
        </w:rPr>
        <w:t>जब</w:t>
      </w:r>
      <w:r>
        <w:rPr>
          <w:sz w:val="24"/>
        </w:rPr>
        <w:t xml:space="preserve"> </w:t>
      </w:r>
      <w:r>
        <w:rPr>
          <w:sz w:val="24"/>
        </w:rPr>
        <w:t>परमाणु</w:t>
      </w:r>
      <w:r>
        <w:rPr>
          <w:sz w:val="24"/>
        </w:rPr>
        <w:t xml:space="preserve"> </w:t>
      </w:r>
      <w:r>
        <w:rPr>
          <w:sz w:val="24"/>
        </w:rPr>
        <w:t>इलेक्ट्रॉन</w:t>
      </w:r>
      <w:r>
        <w:rPr>
          <w:sz w:val="24"/>
        </w:rPr>
        <w:t xml:space="preserve"> </w:t>
      </w:r>
      <w:r>
        <w:rPr>
          <w:sz w:val="24"/>
        </w:rPr>
        <w:t>प्राप्त</w:t>
      </w:r>
      <w:r>
        <w:rPr>
          <w:sz w:val="24"/>
        </w:rPr>
        <w:t xml:space="preserve"> </w:t>
      </w:r>
      <w:r>
        <w:rPr>
          <w:sz w:val="24"/>
        </w:rPr>
        <w:t>करते</w:t>
      </w:r>
      <w:r>
        <w:rPr>
          <w:sz w:val="24"/>
        </w:rPr>
        <w:t xml:space="preserve"> </w:t>
      </w:r>
      <w:r>
        <w:rPr>
          <w:sz w:val="24"/>
        </w:rPr>
        <w:t>हैं</w:t>
      </w:r>
      <w:r>
        <w:rPr>
          <w:sz w:val="24"/>
        </w:rPr>
        <w:t xml:space="preserve"> </w:t>
      </w:r>
      <w:r>
        <w:rPr>
          <w:sz w:val="24"/>
        </w:rPr>
        <w:t>या</w:t>
      </w:r>
      <w:r>
        <w:rPr>
          <w:sz w:val="24"/>
        </w:rPr>
        <w:t xml:space="preserve"> </w:t>
      </w:r>
      <w:r>
        <w:rPr>
          <w:sz w:val="24"/>
        </w:rPr>
        <w:t>खोते</w:t>
      </w:r>
      <w:r>
        <w:rPr>
          <w:sz w:val="24"/>
        </w:rPr>
        <w:t xml:space="preserve"> </w:t>
      </w:r>
      <w:r>
        <w:rPr>
          <w:sz w:val="24"/>
        </w:rPr>
        <w:t>हैं</w:t>
      </w:r>
      <w:r>
        <w:rPr>
          <w:sz w:val="24"/>
        </w:rPr>
        <w:t xml:space="preserve">, </w:t>
      </w:r>
      <w:r>
        <w:rPr>
          <w:sz w:val="24"/>
        </w:rPr>
        <w:t>तो</w:t>
      </w:r>
      <w:r>
        <w:rPr>
          <w:sz w:val="24"/>
        </w:rPr>
        <w:t xml:space="preserve"> </w:t>
      </w:r>
      <w:r>
        <w:rPr>
          <w:sz w:val="24"/>
        </w:rPr>
        <w:t>वे</w:t>
      </w:r>
      <w:r>
        <w:rPr>
          <w:sz w:val="24"/>
        </w:rPr>
        <w:t xml:space="preserve"> </w:t>
      </w:r>
      <w:r>
        <w:rPr>
          <w:sz w:val="24"/>
        </w:rPr>
        <w:t>आयन</w:t>
      </w:r>
      <w:r>
        <w:rPr>
          <w:sz w:val="24"/>
        </w:rPr>
        <w:t xml:space="preserve"> </w:t>
      </w:r>
      <w:r>
        <w:rPr>
          <w:sz w:val="24"/>
        </w:rPr>
        <w:t>बनते</w:t>
      </w:r>
      <w:r>
        <w:rPr>
          <w:sz w:val="24"/>
        </w:rPr>
        <w:t xml:space="preserve"> </w:t>
      </w:r>
      <w:r>
        <w:rPr>
          <w:sz w:val="24"/>
        </w:rPr>
        <w:t>हैं।</w:t>
      </w:r>
    </w:p>
    <w:p w:rsidR="00185E61" w:rsidRDefault="00185E61"/>
    <w:p w:rsidR="00185E61" w:rsidRDefault="00415B5D">
      <w:r>
        <w:rPr>
          <w:sz w:val="24"/>
        </w:rPr>
        <w:t xml:space="preserve">2. </w:t>
      </w:r>
      <w:r>
        <w:rPr>
          <w:sz w:val="24"/>
        </w:rPr>
        <w:t>कैटायन</w:t>
      </w:r>
      <w:r>
        <w:rPr>
          <w:sz w:val="24"/>
        </w:rPr>
        <w:t xml:space="preserve"> </w:t>
      </w:r>
      <w:r>
        <w:rPr>
          <w:sz w:val="24"/>
        </w:rPr>
        <w:t>और</w:t>
      </w:r>
      <w:r>
        <w:rPr>
          <w:sz w:val="24"/>
        </w:rPr>
        <w:t xml:space="preserve"> </w:t>
      </w:r>
      <w:r>
        <w:rPr>
          <w:sz w:val="24"/>
        </w:rPr>
        <w:t>एनायन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क्या</w:t>
      </w:r>
      <w:r>
        <w:rPr>
          <w:sz w:val="24"/>
        </w:rPr>
        <w:t xml:space="preserve"> </w:t>
      </w:r>
      <w:r>
        <w:rPr>
          <w:sz w:val="24"/>
        </w:rPr>
        <w:t>अंतर</w:t>
      </w:r>
      <w:r>
        <w:rPr>
          <w:sz w:val="24"/>
        </w:rPr>
        <w:t xml:space="preserve"> </w:t>
      </w:r>
      <w:r>
        <w:rPr>
          <w:sz w:val="24"/>
        </w:rPr>
        <w:t>है</w:t>
      </w:r>
      <w:r>
        <w:rPr>
          <w:sz w:val="24"/>
        </w:rPr>
        <w:t>?</w:t>
      </w:r>
    </w:p>
    <w:p w:rsidR="00185E61" w:rsidRDefault="00415B5D">
      <w:r>
        <w:rPr>
          <w:b/>
        </w:rPr>
        <w:t>उत्तर</w:t>
      </w:r>
      <w:r>
        <w:rPr>
          <w:b/>
        </w:rPr>
        <w:t>:</w:t>
      </w:r>
      <w:r>
        <w:rPr>
          <w:sz w:val="24"/>
        </w:rPr>
        <w:t xml:space="preserve"> </w:t>
      </w:r>
      <w:r>
        <w:rPr>
          <w:sz w:val="24"/>
        </w:rPr>
        <w:t>कैटायन</w:t>
      </w:r>
      <w:r>
        <w:rPr>
          <w:sz w:val="24"/>
        </w:rPr>
        <w:t xml:space="preserve"> </w:t>
      </w:r>
      <w:r>
        <w:rPr>
          <w:sz w:val="24"/>
        </w:rPr>
        <w:t>धनात्मक</w:t>
      </w:r>
      <w:r>
        <w:rPr>
          <w:sz w:val="24"/>
        </w:rPr>
        <w:t xml:space="preserve"> </w:t>
      </w:r>
      <w:r>
        <w:rPr>
          <w:sz w:val="24"/>
        </w:rPr>
        <w:t>आवेशित</w:t>
      </w:r>
      <w:r>
        <w:rPr>
          <w:sz w:val="24"/>
        </w:rPr>
        <w:t xml:space="preserve"> </w:t>
      </w:r>
      <w:r>
        <w:rPr>
          <w:sz w:val="24"/>
        </w:rPr>
        <w:t>आयन</w:t>
      </w:r>
      <w:r>
        <w:rPr>
          <w:sz w:val="24"/>
        </w:rPr>
        <w:t xml:space="preserve"> </w:t>
      </w:r>
      <w:r>
        <w:rPr>
          <w:sz w:val="24"/>
        </w:rPr>
        <w:t>होते</w:t>
      </w:r>
      <w:r>
        <w:rPr>
          <w:sz w:val="24"/>
        </w:rPr>
        <w:t xml:space="preserve"> </w:t>
      </w:r>
      <w:r>
        <w:rPr>
          <w:sz w:val="24"/>
        </w:rPr>
        <w:t>हैं</w:t>
      </w:r>
      <w:r>
        <w:rPr>
          <w:sz w:val="24"/>
        </w:rPr>
        <w:t xml:space="preserve">, </w:t>
      </w:r>
      <w:r>
        <w:rPr>
          <w:sz w:val="24"/>
        </w:rPr>
        <w:t>जब</w:t>
      </w:r>
      <w:r>
        <w:rPr>
          <w:sz w:val="24"/>
        </w:rPr>
        <w:t>कि</w:t>
      </w:r>
      <w:r>
        <w:rPr>
          <w:sz w:val="24"/>
        </w:rPr>
        <w:t xml:space="preserve"> </w:t>
      </w:r>
      <w:r>
        <w:rPr>
          <w:sz w:val="24"/>
        </w:rPr>
        <w:t>एनायन</w:t>
      </w:r>
      <w:r>
        <w:rPr>
          <w:sz w:val="24"/>
        </w:rPr>
        <w:t xml:space="preserve"> </w:t>
      </w:r>
      <w:r>
        <w:rPr>
          <w:sz w:val="24"/>
        </w:rPr>
        <w:t>ऋणात्मक</w:t>
      </w:r>
      <w:r>
        <w:rPr>
          <w:sz w:val="24"/>
        </w:rPr>
        <w:t xml:space="preserve"> </w:t>
      </w:r>
      <w:r>
        <w:rPr>
          <w:sz w:val="24"/>
        </w:rPr>
        <w:t>आवेशित</w:t>
      </w:r>
      <w:r>
        <w:rPr>
          <w:sz w:val="24"/>
        </w:rPr>
        <w:t xml:space="preserve"> </w:t>
      </w:r>
      <w:r>
        <w:rPr>
          <w:sz w:val="24"/>
        </w:rPr>
        <w:t>आयन</w:t>
      </w:r>
      <w:r>
        <w:rPr>
          <w:sz w:val="24"/>
        </w:rPr>
        <w:t xml:space="preserve"> </w:t>
      </w:r>
      <w:r>
        <w:rPr>
          <w:sz w:val="24"/>
        </w:rPr>
        <w:t>होते</w:t>
      </w:r>
      <w:r>
        <w:rPr>
          <w:sz w:val="24"/>
        </w:rPr>
        <w:t xml:space="preserve"> </w:t>
      </w:r>
      <w:r>
        <w:rPr>
          <w:sz w:val="24"/>
        </w:rPr>
        <w:t>हैं।</w:t>
      </w:r>
    </w:p>
    <w:p w:rsidR="00185E61" w:rsidRDefault="00185E61"/>
    <w:p w:rsidR="00185E61" w:rsidRDefault="00185E61"/>
    <w:p w:rsidR="00185E61" w:rsidRDefault="00185E61"/>
    <w:p w:rsidR="00185E61" w:rsidRDefault="00415B5D">
      <w:pPr>
        <w:pStyle w:val="Heading3"/>
      </w:pPr>
      <w:r>
        <w:rPr>
          <w:sz w:val="26"/>
        </w:rPr>
        <w:t xml:space="preserve">8. </w:t>
      </w:r>
      <w:r>
        <w:rPr>
          <w:sz w:val="26"/>
        </w:rPr>
        <w:t>मूल्यांकन</w:t>
      </w:r>
      <w:r>
        <w:rPr>
          <w:sz w:val="26"/>
        </w:rPr>
        <w:t xml:space="preserve"> (Evaluate):</w:t>
      </w:r>
    </w:p>
    <w:p w:rsidR="00185E61" w:rsidRDefault="00185E61"/>
    <w:p w:rsidR="00185E61" w:rsidRDefault="00415B5D">
      <w:r>
        <w:rPr>
          <w:b/>
        </w:rPr>
        <w:t>प्रश्न</w:t>
      </w:r>
      <w:r>
        <w:rPr>
          <w:b/>
        </w:rPr>
        <w:t>:</w:t>
      </w:r>
    </w:p>
    <w:p w:rsidR="00185E61" w:rsidRDefault="00415B5D">
      <w:r>
        <w:rPr>
          <w:sz w:val="24"/>
        </w:rPr>
        <w:t xml:space="preserve">1. </w:t>
      </w:r>
      <w:r>
        <w:rPr>
          <w:sz w:val="24"/>
        </w:rPr>
        <w:t>किस</w:t>
      </w:r>
      <w:r>
        <w:rPr>
          <w:sz w:val="24"/>
        </w:rPr>
        <w:t xml:space="preserve"> </w:t>
      </w:r>
      <w:r>
        <w:rPr>
          <w:sz w:val="24"/>
        </w:rPr>
        <w:t>प्रकार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आयन</w:t>
      </w:r>
      <w:r>
        <w:rPr>
          <w:sz w:val="24"/>
        </w:rPr>
        <w:t xml:space="preserve"> </w:t>
      </w:r>
      <w:r>
        <w:rPr>
          <w:sz w:val="24"/>
        </w:rPr>
        <w:t>तब</w:t>
      </w:r>
      <w:r>
        <w:rPr>
          <w:sz w:val="24"/>
        </w:rPr>
        <w:t xml:space="preserve"> </w:t>
      </w:r>
      <w:r>
        <w:rPr>
          <w:sz w:val="24"/>
        </w:rPr>
        <w:t>बनते</w:t>
      </w:r>
      <w:r>
        <w:rPr>
          <w:sz w:val="24"/>
        </w:rPr>
        <w:t xml:space="preserve"> </w:t>
      </w:r>
      <w:r>
        <w:rPr>
          <w:sz w:val="24"/>
        </w:rPr>
        <w:t>हैं</w:t>
      </w:r>
      <w:r>
        <w:rPr>
          <w:sz w:val="24"/>
        </w:rPr>
        <w:t xml:space="preserve"> </w:t>
      </w:r>
      <w:r>
        <w:rPr>
          <w:sz w:val="24"/>
        </w:rPr>
        <w:t>जब</w:t>
      </w:r>
      <w:r>
        <w:rPr>
          <w:sz w:val="24"/>
        </w:rPr>
        <w:t xml:space="preserve"> </w:t>
      </w:r>
      <w:r>
        <w:rPr>
          <w:sz w:val="24"/>
        </w:rPr>
        <w:t>परमाणु</w:t>
      </w:r>
      <w:r>
        <w:rPr>
          <w:sz w:val="24"/>
        </w:rPr>
        <w:t xml:space="preserve"> </w:t>
      </w:r>
      <w:r>
        <w:rPr>
          <w:sz w:val="24"/>
        </w:rPr>
        <w:t>इलेक्ट्रॉन</w:t>
      </w:r>
      <w:r>
        <w:rPr>
          <w:sz w:val="24"/>
        </w:rPr>
        <w:t xml:space="preserve"> </w:t>
      </w:r>
      <w:r>
        <w:rPr>
          <w:sz w:val="24"/>
        </w:rPr>
        <w:t>खोते</w:t>
      </w:r>
      <w:r>
        <w:rPr>
          <w:sz w:val="24"/>
        </w:rPr>
        <w:t xml:space="preserve"> </w:t>
      </w:r>
      <w:r>
        <w:rPr>
          <w:sz w:val="24"/>
        </w:rPr>
        <w:t>हैं</w:t>
      </w:r>
      <w:r>
        <w:rPr>
          <w:sz w:val="24"/>
        </w:rPr>
        <w:t>?</w:t>
      </w:r>
    </w:p>
    <w:p w:rsidR="00185E61" w:rsidRDefault="00415B5D">
      <w:r>
        <w:rPr>
          <w:b/>
        </w:rPr>
        <w:t>उत्तर</w:t>
      </w:r>
      <w:r>
        <w:rPr>
          <w:b/>
        </w:rPr>
        <w:t>:</w:t>
      </w:r>
      <w:r>
        <w:rPr>
          <w:sz w:val="24"/>
        </w:rPr>
        <w:t xml:space="preserve"> </w:t>
      </w:r>
      <w:r>
        <w:rPr>
          <w:sz w:val="24"/>
        </w:rPr>
        <w:t>कैटायन</w:t>
      </w:r>
      <w:r>
        <w:rPr>
          <w:sz w:val="24"/>
        </w:rPr>
        <w:t xml:space="preserve"> (</w:t>
      </w:r>
      <w:r>
        <w:rPr>
          <w:sz w:val="24"/>
        </w:rPr>
        <w:t>धनात्मक</w:t>
      </w:r>
      <w:r>
        <w:rPr>
          <w:sz w:val="24"/>
        </w:rPr>
        <w:t xml:space="preserve"> </w:t>
      </w:r>
      <w:r>
        <w:rPr>
          <w:sz w:val="24"/>
        </w:rPr>
        <w:t>आयन</w:t>
      </w:r>
      <w:r>
        <w:rPr>
          <w:sz w:val="24"/>
        </w:rPr>
        <w:t>)</w:t>
      </w:r>
      <w:r>
        <w:rPr>
          <w:sz w:val="24"/>
        </w:rPr>
        <w:t>।</w:t>
      </w:r>
    </w:p>
    <w:p w:rsidR="00185E61" w:rsidRDefault="00185E61"/>
    <w:p w:rsidR="00185E61" w:rsidRDefault="00415B5D">
      <w:r>
        <w:rPr>
          <w:sz w:val="24"/>
        </w:rPr>
        <w:t xml:space="preserve">2. </w:t>
      </w:r>
      <w:r>
        <w:rPr>
          <w:sz w:val="24"/>
        </w:rPr>
        <w:t>कौन</w:t>
      </w:r>
      <w:r>
        <w:rPr>
          <w:sz w:val="24"/>
        </w:rPr>
        <w:t xml:space="preserve"> </w:t>
      </w:r>
      <w:r>
        <w:rPr>
          <w:sz w:val="24"/>
        </w:rPr>
        <w:t>से</w:t>
      </w:r>
      <w:r>
        <w:rPr>
          <w:sz w:val="24"/>
        </w:rPr>
        <w:t xml:space="preserve"> </w:t>
      </w:r>
      <w:r>
        <w:rPr>
          <w:sz w:val="24"/>
        </w:rPr>
        <w:t>तत्व</w:t>
      </w:r>
      <w:r>
        <w:rPr>
          <w:sz w:val="24"/>
        </w:rPr>
        <w:t xml:space="preserve"> </w:t>
      </w:r>
      <w:r>
        <w:rPr>
          <w:sz w:val="24"/>
        </w:rPr>
        <w:t>आवर्त</w:t>
      </w:r>
      <w:r>
        <w:rPr>
          <w:sz w:val="24"/>
        </w:rPr>
        <w:t xml:space="preserve"> </w:t>
      </w:r>
      <w:r>
        <w:rPr>
          <w:sz w:val="24"/>
        </w:rPr>
        <w:t>सारणी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कौन</w:t>
      </w:r>
      <w:r>
        <w:rPr>
          <w:sz w:val="24"/>
        </w:rPr>
        <w:t xml:space="preserve"> </w:t>
      </w:r>
      <w:r>
        <w:rPr>
          <w:sz w:val="24"/>
        </w:rPr>
        <w:t>से</w:t>
      </w:r>
      <w:r>
        <w:rPr>
          <w:sz w:val="24"/>
        </w:rPr>
        <w:t xml:space="preserve"> </w:t>
      </w:r>
      <w:r>
        <w:rPr>
          <w:sz w:val="24"/>
        </w:rPr>
        <w:t>समूह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ऋणात्मक</w:t>
      </w:r>
      <w:r>
        <w:rPr>
          <w:sz w:val="24"/>
        </w:rPr>
        <w:t xml:space="preserve"> </w:t>
      </w:r>
      <w:r>
        <w:rPr>
          <w:sz w:val="24"/>
        </w:rPr>
        <w:t>आयन</w:t>
      </w:r>
      <w:r>
        <w:rPr>
          <w:sz w:val="24"/>
        </w:rPr>
        <w:t xml:space="preserve"> </w:t>
      </w:r>
      <w:r>
        <w:rPr>
          <w:sz w:val="24"/>
        </w:rPr>
        <w:t>बनाते</w:t>
      </w:r>
      <w:r>
        <w:rPr>
          <w:sz w:val="24"/>
        </w:rPr>
        <w:t xml:space="preserve"> </w:t>
      </w:r>
      <w:r>
        <w:rPr>
          <w:sz w:val="24"/>
        </w:rPr>
        <w:t>हैं</w:t>
      </w:r>
      <w:r>
        <w:rPr>
          <w:sz w:val="24"/>
        </w:rPr>
        <w:t>?</w:t>
      </w:r>
    </w:p>
    <w:p w:rsidR="00185E61" w:rsidRDefault="00415B5D">
      <w:r>
        <w:rPr>
          <w:b/>
        </w:rPr>
        <w:t>उत्तर</w:t>
      </w:r>
      <w:r>
        <w:rPr>
          <w:b/>
        </w:rPr>
        <w:t>:</w:t>
      </w:r>
      <w:r>
        <w:rPr>
          <w:sz w:val="24"/>
        </w:rPr>
        <w:t xml:space="preserve"> </w:t>
      </w:r>
      <w:r>
        <w:rPr>
          <w:sz w:val="24"/>
        </w:rPr>
        <w:t>मुख्य</w:t>
      </w:r>
      <w:r>
        <w:rPr>
          <w:sz w:val="24"/>
        </w:rPr>
        <w:t xml:space="preserve"> </w:t>
      </w:r>
      <w:r>
        <w:rPr>
          <w:sz w:val="24"/>
        </w:rPr>
        <w:t>रूप</w:t>
      </w:r>
      <w:r>
        <w:rPr>
          <w:sz w:val="24"/>
        </w:rPr>
        <w:t xml:space="preserve"> </w:t>
      </w:r>
      <w:r>
        <w:rPr>
          <w:sz w:val="24"/>
        </w:rPr>
        <w:t>से</w:t>
      </w:r>
      <w:r>
        <w:rPr>
          <w:sz w:val="24"/>
        </w:rPr>
        <w:t xml:space="preserve"> </w:t>
      </w:r>
      <w:r>
        <w:rPr>
          <w:sz w:val="24"/>
        </w:rPr>
        <w:t>हैलोजन</w:t>
      </w:r>
      <w:r>
        <w:rPr>
          <w:sz w:val="24"/>
        </w:rPr>
        <w:t xml:space="preserve"> (</w:t>
      </w:r>
      <w:r>
        <w:rPr>
          <w:sz w:val="24"/>
        </w:rPr>
        <w:t>समूह</w:t>
      </w:r>
      <w:r>
        <w:rPr>
          <w:sz w:val="24"/>
        </w:rPr>
        <w:t xml:space="preserve"> 17) </w:t>
      </w:r>
      <w:r>
        <w:rPr>
          <w:sz w:val="24"/>
        </w:rPr>
        <w:t>ऋणात्मक</w:t>
      </w:r>
      <w:r>
        <w:rPr>
          <w:sz w:val="24"/>
        </w:rPr>
        <w:t xml:space="preserve"> </w:t>
      </w:r>
      <w:r>
        <w:rPr>
          <w:sz w:val="24"/>
        </w:rPr>
        <w:t>आयन</w:t>
      </w:r>
      <w:r>
        <w:rPr>
          <w:sz w:val="24"/>
        </w:rPr>
        <w:t xml:space="preserve"> </w:t>
      </w:r>
      <w:r>
        <w:rPr>
          <w:sz w:val="24"/>
        </w:rPr>
        <w:t>बनाते</w:t>
      </w:r>
      <w:r>
        <w:rPr>
          <w:sz w:val="24"/>
        </w:rPr>
        <w:t xml:space="preserve"> </w:t>
      </w:r>
      <w:r>
        <w:rPr>
          <w:sz w:val="24"/>
        </w:rPr>
        <w:t>हैं।</w:t>
      </w:r>
    </w:p>
    <w:p w:rsidR="00185E61" w:rsidRDefault="00185E61"/>
    <w:p w:rsidR="00185E61" w:rsidRDefault="00185E61"/>
    <w:p w:rsidR="00185E61" w:rsidRDefault="00185E61"/>
    <w:p w:rsidR="00185E61" w:rsidRDefault="00415B5D">
      <w:pPr>
        <w:pStyle w:val="Heading3"/>
      </w:pPr>
      <w:r>
        <w:rPr>
          <w:sz w:val="26"/>
        </w:rPr>
        <w:t xml:space="preserve">9. </w:t>
      </w:r>
      <w:r>
        <w:rPr>
          <w:sz w:val="26"/>
        </w:rPr>
        <w:t>समझाएं</w:t>
      </w:r>
      <w:r>
        <w:rPr>
          <w:sz w:val="26"/>
        </w:rPr>
        <w:t xml:space="preserve"> (Explain):</w:t>
      </w:r>
    </w:p>
    <w:p w:rsidR="00185E61" w:rsidRDefault="00185E61"/>
    <w:p w:rsidR="00185E61" w:rsidRDefault="00415B5D">
      <w:pPr>
        <w:pStyle w:val="Heading3"/>
      </w:pPr>
      <w:r>
        <w:rPr>
          <w:sz w:val="26"/>
        </w:rPr>
        <w:t xml:space="preserve"> 9.1 </w:t>
      </w:r>
      <w:r>
        <w:rPr>
          <w:sz w:val="26"/>
        </w:rPr>
        <w:t>आयन</w:t>
      </w:r>
      <w:r>
        <w:rPr>
          <w:sz w:val="26"/>
        </w:rPr>
        <w:t xml:space="preserve"> </w:t>
      </w:r>
      <w:r>
        <w:rPr>
          <w:sz w:val="26"/>
        </w:rPr>
        <w:t>कैसे</w:t>
      </w:r>
      <w:r>
        <w:rPr>
          <w:sz w:val="26"/>
        </w:rPr>
        <w:t xml:space="preserve"> </w:t>
      </w:r>
      <w:r>
        <w:rPr>
          <w:sz w:val="26"/>
        </w:rPr>
        <w:t>बनते</w:t>
      </w:r>
      <w:r>
        <w:rPr>
          <w:sz w:val="26"/>
        </w:rPr>
        <w:t xml:space="preserve"> </w:t>
      </w:r>
      <w:r>
        <w:rPr>
          <w:sz w:val="26"/>
        </w:rPr>
        <w:t>हैं</w:t>
      </w:r>
      <w:r>
        <w:rPr>
          <w:sz w:val="26"/>
        </w:rPr>
        <w:t>?</w:t>
      </w:r>
    </w:p>
    <w:p w:rsidR="00185E61" w:rsidRDefault="00185E61"/>
    <w:p w:rsidR="00185E61" w:rsidRDefault="00415B5D">
      <w:r>
        <w:rPr>
          <w:sz w:val="24"/>
        </w:rPr>
        <w:t>आयन</w:t>
      </w:r>
      <w:r>
        <w:rPr>
          <w:sz w:val="24"/>
        </w:rPr>
        <w:t xml:space="preserve"> </w:t>
      </w:r>
      <w:r>
        <w:rPr>
          <w:sz w:val="24"/>
        </w:rPr>
        <w:t>दो</w:t>
      </w:r>
      <w:r>
        <w:rPr>
          <w:sz w:val="24"/>
        </w:rPr>
        <w:t xml:space="preserve"> </w:t>
      </w:r>
      <w:r>
        <w:rPr>
          <w:sz w:val="24"/>
        </w:rPr>
        <w:t>प्रकार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होते</w:t>
      </w:r>
      <w:r>
        <w:rPr>
          <w:sz w:val="24"/>
        </w:rPr>
        <w:t xml:space="preserve"> </w:t>
      </w:r>
      <w:r>
        <w:rPr>
          <w:sz w:val="24"/>
        </w:rPr>
        <w:t>हैं</w:t>
      </w:r>
      <w:r>
        <w:rPr>
          <w:sz w:val="24"/>
        </w:rPr>
        <w:t>:</w:t>
      </w:r>
    </w:p>
    <w:p w:rsidR="00185E61" w:rsidRDefault="00415B5D">
      <w:r>
        <w:rPr>
          <w:sz w:val="24"/>
        </w:rPr>
        <w:t xml:space="preserve">1. </w:t>
      </w:r>
      <w:r>
        <w:rPr>
          <w:b/>
        </w:rPr>
        <w:t>कैटायन</w:t>
      </w:r>
      <w:r>
        <w:rPr>
          <w:b/>
        </w:rPr>
        <w:t xml:space="preserve"> (Cation):</w:t>
      </w:r>
      <w:r>
        <w:rPr>
          <w:sz w:val="24"/>
        </w:rPr>
        <w:t xml:space="preserve"> </w:t>
      </w:r>
      <w:r>
        <w:rPr>
          <w:sz w:val="24"/>
        </w:rPr>
        <w:t>जब</w:t>
      </w:r>
      <w:r>
        <w:rPr>
          <w:sz w:val="24"/>
        </w:rPr>
        <w:t xml:space="preserve"> </w:t>
      </w:r>
      <w:r>
        <w:rPr>
          <w:sz w:val="24"/>
        </w:rPr>
        <w:t>एक</w:t>
      </w:r>
      <w:r>
        <w:rPr>
          <w:sz w:val="24"/>
        </w:rPr>
        <w:t xml:space="preserve"> </w:t>
      </w:r>
      <w:r>
        <w:rPr>
          <w:sz w:val="24"/>
        </w:rPr>
        <w:t>परमाणु</w:t>
      </w:r>
      <w:r>
        <w:rPr>
          <w:sz w:val="24"/>
        </w:rPr>
        <w:t xml:space="preserve"> </w:t>
      </w:r>
      <w:r>
        <w:rPr>
          <w:sz w:val="24"/>
        </w:rPr>
        <w:t>एक</w:t>
      </w:r>
      <w:r>
        <w:rPr>
          <w:sz w:val="24"/>
        </w:rPr>
        <w:t xml:space="preserve"> </w:t>
      </w:r>
      <w:r>
        <w:rPr>
          <w:sz w:val="24"/>
        </w:rPr>
        <w:t>या</w:t>
      </w:r>
      <w:r>
        <w:rPr>
          <w:sz w:val="24"/>
        </w:rPr>
        <w:t xml:space="preserve"> </w:t>
      </w:r>
      <w:r>
        <w:rPr>
          <w:sz w:val="24"/>
        </w:rPr>
        <w:t>अधिक</w:t>
      </w:r>
      <w:r>
        <w:rPr>
          <w:sz w:val="24"/>
        </w:rPr>
        <w:t xml:space="preserve"> </w:t>
      </w:r>
      <w:r>
        <w:rPr>
          <w:sz w:val="24"/>
        </w:rPr>
        <w:t>इलेक्ट्रॉन</w:t>
      </w:r>
      <w:r>
        <w:rPr>
          <w:sz w:val="24"/>
        </w:rPr>
        <w:t xml:space="preserve"> </w:t>
      </w:r>
      <w:r>
        <w:rPr>
          <w:sz w:val="24"/>
        </w:rPr>
        <w:t>खो</w:t>
      </w:r>
      <w:r>
        <w:rPr>
          <w:sz w:val="24"/>
        </w:rPr>
        <w:t xml:space="preserve"> </w:t>
      </w:r>
      <w:r>
        <w:rPr>
          <w:sz w:val="24"/>
        </w:rPr>
        <w:t>देता</w:t>
      </w:r>
      <w:r>
        <w:rPr>
          <w:sz w:val="24"/>
        </w:rPr>
        <w:t xml:space="preserve"> </w:t>
      </w:r>
      <w:r>
        <w:rPr>
          <w:sz w:val="24"/>
        </w:rPr>
        <w:t>है</w:t>
      </w:r>
      <w:r>
        <w:rPr>
          <w:sz w:val="24"/>
        </w:rPr>
        <w:t xml:space="preserve">, </w:t>
      </w:r>
      <w:r>
        <w:rPr>
          <w:sz w:val="24"/>
        </w:rPr>
        <w:t>तो</w:t>
      </w:r>
      <w:r>
        <w:rPr>
          <w:sz w:val="24"/>
        </w:rPr>
        <w:t xml:space="preserve"> </w:t>
      </w:r>
      <w:r>
        <w:rPr>
          <w:sz w:val="24"/>
        </w:rPr>
        <w:t>वह</w:t>
      </w:r>
      <w:r>
        <w:rPr>
          <w:sz w:val="24"/>
        </w:rPr>
        <w:t xml:space="preserve"> </w:t>
      </w:r>
      <w:r>
        <w:rPr>
          <w:sz w:val="24"/>
        </w:rPr>
        <w:t>धनात्मक</w:t>
      </w:r>
      <w:r>
        <w:rPr>
          <w:sz w:val="24"/>
        </w:rPr>
        <w:t xml:space="preserve"> </w:t>
      </w:r>
      <w:r>
        <w:rPr>
          <w:sz w:val="24"/>
        </w:rPr>
        <w:t>आवेशित</w:t>
      </w:r>
      <w:r>
        <w:rPr>
          <w:sz w:val="24"/>
        </w:rPr>
        <w:t xml:space="preserve"> </w:t>
      </w:r>
      <w:r>
        <w:rPr>
          <w:sz w:val="24"/>
        </w:rPr>
        <w:t>हो</w:t>
      </w:r>
      <w:r>
        <w:rPr>
          <w:sz w:val="24"/>
        </w:rPr>
        <w:t xml:space="preserve"> </w:t>
      </w:r>
      <w:r>
        <w:rPr>
          <w:sz w:val="24"/>
        </w:rPr>
        <w:t>जाता</w:t>
      </w:r>
      <w:r>
        <w:rPr>
          <w:sz w:val="24"/>
        </w:rPr>
        <w:t xml:space="preserve"> </w:t>
      </w:r>
      <w:r>
        <w:rPr>
          <w:sz w:val="24"/>
        </w:rPr>
        <w:t>है</w:t>
      </w:r>
      <w:r>
        <w:rPr>
          <w:sz w:val="24"/>
        </w:rPr>
        <w:t xml:space="preserve"> </w:t>
      </w:r>
      <w:r>
        <w:rPr>
          <w:sz w:val="24"/>
        </w:rPr>
        <w:t>और</w:t>
      </w:r>
      <w:r>
        <w:rPr>
          <w:sz w:val="24"/>
        </w:rPr>
        <w:t xml:space="preserve"> </w:t>
      </w:r>
      <w:r>
        <w:rPr>
          <w:sz w:val="24"/>
        </w:rPr>
        <w:t>इसे</w:t>
      </w:r>
      <w:r>
        <w:rPr>
          <w:sz w:val="24"/>
        </w:rPr>
        <w:t xml:space="preserve"> </w:t>
      </w:r>
      <w:r>
        <w:rPr>
          <w:sz w:val="24"/>
        </w:rPr>
        <w:t>कैटायन</w:t>
      </w:r>
      <w:r>
        <w:rPr>
          <w:sz w:val="24"/>
        </w:rPr>
        <w:t xml:space="preserve"> </w:t>
      </w:r>
      <w:r>
        <w:rPr>
          <w:sz w:val="24"/>
        </w:rPr>
        <w:t>कहा</w:t>
      </w:r>
      <w:r>
        <w:rPr>
          <w:sz w:val="24"/>
        </w:rPr>
        <w:t xml:space="preserve"> </w:t>
      </w:r>
      <w:r>
        <w:rPr>
          <w:sz w:val="24"/>
        </w:rPr>
        <w:t>जाता</w:t>
      </w:r>
      <w:r>
        <w:rPr>
          <w:sz w:val="24"/>
        </w:rPr>
        <w:t xml:space="preserve"> </w:t>
      </w:r>
      <w:r>
        <w:rPr>
          <w:sz w:val="24"/>
        </w:rPr>
        <w:t>है।</w:t>
      </w:r>
      <w:r>
        <w:rPr>
          <w:sz w:val="24"/>
        </w:rPr>
        <w:t xml:space="preserve"> </w:t>
      </w:r>
      <w:r>
        <w:rPr>
          <w:sz w:val="24"/>
        </w:rPr>
        <w:t>उदाहरण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लिए</w:t>
      </w:r>
      <w:r>
        <w:rPr>
          <w:sz w:val="24"/>
        </w:rPr>
        <w:t xml:space="preserve">, </w:t>
      </w:r>
      <w:r>
        <w:rPr>
          <w:sz w:val="24"/>
        </w:rPr>
        <w:t>सोडियम</w:t>
      </w:r>
      <w:r>
        <w:rPr>
          <w:sz w:val="24"/>
        </w:rPr>
        <w:t xml:space="preserve"> (Na) </w:t>
      </w:r>
      <w:r>
        <w:rPr>
          <w:sz w:val="24"/>
        </w:rPr>
        <w:t>जब</w:t>
      </w:r>
      <w:r>
        <w:rPr>
          <w:sz w:val="24"/>
        </w:rPr>
        <w:t xml:space="preserve"> </w:t>
      </w:r>
      <w:r>
        <w:rPr>
          <w:sz w:val="24"/>
        </w:rPr>
        <w:t>एक</w:t>
      </w:r>
      <w:r>
        <w:rPr>
          <w:sz w:val="24"/>
        </w:rPr>
        <w:t xml:space="preserve"> </w:t>
      </w:r>
      <w:r>
        <w:rPr>
          <w:sz w:val="24"/>
        </w:rPr>
        <w:t>इलेक्ट्रॉन</w:t>
      </w:r>
      <w:r>
        <w:rPr>
          <w:sz w:val="24"/>
        </w:rPr>
        <w:t xml:space="preserve"> </w:t>
      </w:r>
      <w:r>
        <w:rPr>
          <w:sz w:val="24"/>
        </w:rPr>
        <w:t>खो</w:t>
      </w:r>
      <w:r>
        <w:rPr>
          <w:sz w:val="24"/>
        </w:rPr>
        <w:t xml:space="preserve"> </w:t>
      </w:r>
      <w:r>
        <w:rPr>
          <w:sz w:val="24"/>
        </w:rPr>
        <w:t>देता</w:t>
      </w:r>
      <w:r>
        <w:rPr>
          <w:sz w:val="24"/>
        </w:rPr>
        <w:t xml:space="preserve"> </w:t>
      </w:r>
      <w:r>
        <w:rPr>
          <w:sz w:val="24"/>
        </w:rPr>
        <w:t>है</w:t>
      </w:r>
      <w:r>
        <w:rPr>
          <w:sz w:val="24"/>
        </w:rPr>
        <w:t xml:space="preserve">, </w:t>
      </w:r>
      <w:r>
        <w:rPr>
          <w:sz w:val="24"/>
        </w:rPr>
        <w:t>तो</w:t>
      </w:r>
      <w:r>
        <w:rPr>
          <w:sz w:val="24"/>
        </w:rPr>
        <w:t xml:space="preserve"> </w:t>
      </w:r>
      <w:r>
        <w:rPr>
          <w:sz w:val="24"/>
        </w:rPr>
        <w:t>वह</w:t>
      </w:r>
      <w:r>
        <w:rPr>
          <w:sz w:val="24"/>
        </w:rPr>
        <w:t xml:space="preserve"> Na⁺ </w:t>
      </w:r>
      <w:r>
        <w:rPr>
          <w:sz w:val="24"/>
        </w:rPr>
        <w:t>आयन</w:t>
      </w:r>
      <w:r>
        <w:rPr>
          <w:sz w:val="24"/>
        </w:rPr>
        <w:t xml:space="preserve"> </w:t>
      </w:r>
      <w:r>
        <w:rPr>
          <w:sz w:val="24"/>
        </w:rPr>
        <w:t>बनाता</w:t>
      </w:r>
      <w:r>
        <w:rPr>
          <w:sz w:val="24"/>
        </w:rPr>
        <w:t xml:space="preserve"> </w:t>
      </w:r>
      <w:r>
        <w:rPr>
          <w:sz w:val="24"/>
        </w:rPr>
        <w:t>है।</w:t>
      </w:r>
    </w:p>
    <w:p w:rsidR="00185E61" w:rsidRDefault="00185E61"/>
    <w:p w:rsidR="00185E61" w:rsidRDefault="00415B5D">
      <w:r>
        <w:rPr>
          <w:sz w:val="24"/>
        </w:rPr>
        <w:t xml:space="preserve">2. </w:t>
      </w:r>
      <w:r>
        <w:rPr>
          <w:b/>
        </w:rPr>
        <w:t>एनायन</w:t>
      </w:r>
      <w:r>
        <w:rPr>
          <w:b/>
        </w:rPr>
        <w:t xml:space="preserve"> (Anion):</w:t>
      </w:r>
      <w:r>
        <w:rPr>
          <w:sz w:val="24"/>
        </w:rPr>
        <w:t xml:space="preserve"> </w:t>
      </w:r>
      <w:r>
        <w:rPr>
          <w:sz w:val="24"/>
        </w:rPr>
        <w:t>जब</w:t>
      </w:r>
      <w:r>
        <w:rPr>
          <w:sz w:val="24"/>
        </w:rPr>
        <w:t xml:space="preserve"> </w:t>
      </w:r>
      <w:r>
        <w:rPr>
          <w:sz w:val="24"/>
        </w:rPr>
        <w:t>एक</w:t>
      </w:r>
      <w:r>
        <w:rPr>
          <w:sz w:val="24"/>
        </w:rPr>
        <w:t xml:space="preserve"> </w:t>
      </w:r>
      <w:r>
        <w:rPr>
          <w:sz w:val="24"/>
        </w:rPr>
        <w:t>परमाणु</w:t>
      </w:r>
      <w:r>
        <w:rPr>
          <w:sz w:val="24"/>
        </w:rPr>
        <w:t xml:space="preserve"> </w:t>
      </w:r>
      <w:r>
        <w:rPr>
          <w:sz w:val="24"/>
        </w:rPr>
        <w:t>एक</w:t>
      </w:r>
      <w:r>
        <w:rPr>
          <w:sz w:val="24"/>
        </w:rPr>
        <w:t xml:space="preserve"> </w:t>
      </w:r>
      <w:r>
        <w:rPr>
          <w:sz w:val="24"/>
        </w:rPr>
        <w:t>या</w:t>
      </w:r>
      <w:r>
        <w:rPr>
          <w:sz w:val="24"/>
        </w:rPr>
        <w:t xml:space="preserve"> </w:t>
      </w:r>
      <w:r>
        <w:rPr>
          <w:sz w:val="24"/>
        </w:rPr>
        <w:t>अधिक</w:t>
      </w:r>
      <w:r>
        <w:rPr>
          <w:sz w:val="24"/>
        </w:rPr>
        <w:t xml:space="preserve"> </w:t>
      </w:r>
      <w:r>
        <w:rPr>
          <w:sz w:val="24"/>
        </w:rPr>
        <w:t>इलेक्ट्रॉन</w:t>
      </w:r>
      <w:r>
        <w:rPr>
          <w:sz w:val="24"/>
        </w:rPr>
        <w:t xml:space="preserve"> </w:t>
      </w:r>
      <w:r>
        <w:rPr>
          <w:sz w:val="24"/>
        </w:rPr>
        <w:t>प्राप्त</w:t>
      </w:r>
      <w:r>
        <w:rPr>
          <w:sz w:val="24"/>
        </w:rPr>
        <w:t xml:space="preserve"> </w:t>
      </w:r>
      <w:r>
        <w:rPr>
          <w:sz w:val="24"/>
        </w:rPr>
        <w:t>करता</w:t>
      </w:r>
      <w:r>
        <w:rPr>
          <w:sz w:val="24"/>
        </w:rPr>
        <w:t xml:space="preserve"> </w:t>
      </w:r>
      <w:r>
        <w:rPr>
          <w:sz w:val="24"/>
        </w:rPr>
        <w:t>है</w:t>
      </w:r>
      <w:r>
        <w:rPr>
          <w:sz w:val="24"/>
        </w:rPr>
        <w:t xml:space="preserve">, </w:t>
      </w:r>
      <w:r>
        <w:rPr>
          <w:sz w:val="24"/>
        </w:rPr>
        <w:t>तो</w:t>
      </w:r>
      <w:r>
        <w:rPr>
          <w:sz w:val="24"/>
        </w:rPr>
        <w:t xml:space="preserve"> </w:t>
      </w:r>
      <w:r>
        <w:rPr>
          <w:sz w:val="24"/>
        </w:rPr>
        <w:t>वह</w:t>
      </w:r>
      <w:r>
        <w:rPr>
          <w:sz w:val="24"/>
        </w:rPr>
        <w:t xml:space="preserve"> </w:t>
      </w:r>
      <w:r>
        <w:rPr>
          <w:sz w:val="24"/>
        </w:rPr>
        <w:t>ऋणात्मक</w:t>
      </w:r>
      <w:r>
        <w:rPr>
          <w:sz w:val="24"/>
        </w:rPr>
        <w:t xml:space="preserve"> </w:t>
      </w:r>
      <w:r>
        <w:rPr>
          <w:sz w:val="24"/>
        </w:rPr>
        <w:t>आवेशित</w:t>
      </w:r>
      <w:r>
        <w:rPr>
          <w:sz w:val="24"/>
        </w:rPr>
        <w:t xml:space="preserve"> </w:t>
      </w:r>
      <w:r>
        <w:rPr>
          <w:sz w:val="24"/>
        </w:rPr>
        <w:t>हो</w:t>
      </w:r>
      <w:r>
        <w:rPr>
          <w:sz w:val="24"/>
        </w:rPr>
        <w:t xml:space="preserve"> </w:t>
      </w:r>
      <w:r>
        <w:rPr>
          <w:sz w:val="24"/>
        </w:rPr>
        <w:t>जाता</w:t>
      </w:r>
      <w:r>
        <w:rPr>
          <w:sz w:val="24"/>
        </w:rPr>
        <w:t xml:space="preserve"> </w:t>
      </w:r>
      <w:r>
        <w:rPr>
          <w:sz w:val="24"/>
        </w:rPr>
        <w:t>है</w:t>
      </w:r>
      <w:r>
        <w:rPr>
          <w:sz w:val="24"/>
        </w:rPr>
        <w:t xml:space="preserve"> </w:t>
      </w:r>
      <w:r>
        <w:rPr>
          <w:sz w:val="24"/>
        </w:rPr>
        <w:t>और</w:t>
      </w:r>
      <w:r>
        <w:rPr>
          <w:sz w:val="24"/>
        </w:rPr>
        <w:t xml:space="preserve"> </w:t>
      </w:r>
      <w:r>
        <w:rPr>
          <w:sz w:val="24"/>
        </w:rPr>
        <w:t>इसे</w:t>
      </w:r>
      <w:r>
        <w:rPr>
          <w:sz w:val="24"/>
        </w:rPr>
        <w:t xml:space="preserve"> </w:t>
      </w:r>
      <w:r>
        <w:rPr>
          <w:sz w:val="24"/>
        </w:rPr>
        <w:t>एनायन</w:t>
      </w:r>
      <w:r>
        <w:rPr>
          <w:sz w:val="24"/>
        </w:rPr>
        <w:t xml:space="preserve"> </w:t>
      </w:r>
      <w:r>
        <w:rPr>
          <w:sz w:val="24"/>
        </w:rPr>
        <w:t>कहा</w:t>
      </w:r>
      <w:r>
        <w:rPr>
          <w:sz w:val="24"/>
        </w:rPr>
        <w:t xml:space="preserve"> </w:t>
      </w:r>
      <w:r>
        <w:rPr>
          <w:sz w:val="24"/>
        </w:rPr>
        <w:t>जाता</w:t>
      </w:r>
      <w:r>
        <w:rPr>
          <w:sz w:val="24"/>
        </w:rPr>
        <w:t xml:space="preserve"> </w:t>
      </w:r>
      <w:r>
        <w:rPr>
          <w:sz w:val="24"/>
        </w:rPr>
        <w:t>है।</w:t>
      </w:r>
      <w:r>
        <w:rPr>
          <w:sz w:val="24"/>
        </w:rPr>
        <w:t xml:space="preserve"> </w:t>
      </w:r>
      <w:r>
        <w:rPr>
          <w:sz w:val="24"/>
        </w:rPr>
        <w:t>उदाहरण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लिए</w:t>
      </w:r>
      <w:r>
        <w:rPr>
          <w:sz w:val="24"/>
        </w:rPr>
        <w:t xml:space="preserve">, </w:t>
      </w:r>
      <w:r>
        <w:rPr>
          <w:sz w:val="24"/>
        </w:rPr>
        <w:t>क्लोरीन</w:t>
      </w:r>
      <w:r>
        <w:rPr>
          <w:sz w:val="24"/>
        </w:rPr>
        <w:t xml:space="preserve"> (Cl) </w:t>
      </w:r>
      <w:r>
        <w:rPr>
          <w:sz w:val="24"/>
        </w:rPr>
        <w:t>जब</w:t>
      </w:r>
      <w:r>
        <w:rPr>
          <w:sz w:val="24"/>
        </w:rPr>
        <w:t xml:space="preserve"> </w:t>
      </w:r>
      <w:r>
        <w:rPr>
          <w:sz w:val="24"/>
        </w:rPr>
        <w:t>एक</w:t>
      </w:r>
      <w:r>
        <w:rPr>
          <w:sz w:val="24"/>
        </w:rPr>
        <w:t xml:space="preserve"> </w:t>
      </w:r>
      <w:r>
        <w:rPr>
          <w:sz w:val="24"/>
        </w:rPr>
        <w:t>इलेक्ट्र</w:t>
      </w:r>
      <w:r>
        <w:rPr>
          <w:sz w:val="24"/>
        </w:rPr>
        <w:t>ॉन</w:t>
      </w:r>
      <w:r>
        <w:rPr>
          <w:sz w:val="24"/>
        </w:rPr>
        <w:t xml:space="preserve"> </w:t>
      </w:r>
      <w:r>
        <w:rPr>
          <w:sz w:val="24"/>
        </w:rPr>
        <w:t>प्राप्त</w:t>
      </w:r>
      <w:r>
        <w:rPr>
          <w:sz w:val="24"/>
        </w:rPr>
        <w:t xml:space="preserve"> </w:t>
      </w:r>
      <w:r>
        <w:rPr>
          <w:sz w:val="24"/>
        </w:rPr>
        <w:t>करता</w:t>
      </w:r>
      <w:r>
        <w:rPr>
          <w:sz w:val="24"/>
        </w:rPr>
        <w:t xml:space="preserve"> </w:t>
      </w:r>
      <w:r>
        <w:rPr>
          <w:sz w:val="24"/>
        </w:rPr>
        <w:t>है</w:t>
      </w:r>
      <w:r>
        <w:rPr>
          <w:sz w:val="24"/>
        </w:rPr>
        <w:t xml:space="preserve">, </w:t>
      </w:r>
      <w:r>
        <w:rPr>
          <w:sz w:val="24"/>
        </w:rPr>
        <w:t>तो</w:t>
      </w:r>
      <w:r>
        <w:rPr>
          <w:sz w:val="24"/>
        </w:rPr>
        <w:t xml:space="preserve"> </w:t>
      </w:r>
      <w:r>
        <w:rPr>
          <w:sz w:val="24"/>
        </w:rPr>
        <w:t>वह</w:t>
      </w:r>
      <w:r>
        <w:rPr>
          <w:sz w:val="24"/>
        </w:rPr>
        <w:t xml:space="preserve"> Cl⁻ </w:t>
      </w:r>
      <w:r>
        <w:rPr>
          <w:sz w:val="24"/>
        </w:rPr>
        <w:t>आयन</w:t>
      </w:r>
      <w:r>
        <w:rPr>
          <w:sz w:val="24"/>
        </w:rPr>
        <w:t xml:space="preserve"> </w:t>
      </w:r>
      <w:r>
        <w:rPr>
          <w:sz w:val="24"/>
        </w:rPr>
        <w:t>बनाता</w:t>
      </w:r>
      <w:r>
        <w:rPr>
          <w:sz w:val="24"/>
        </w:rPr>
        <w:t xml:space="preserve"> </w:t>
      </w:r>
      <w:r>
        <w:rPr>
          <w:sz w:val="24"/>
        </w:rPr>
        <w:t>है।</w:t>
      </w:r>
    </w:p>
    <w:p w:rsidR="00185E61" w:rsidRDefault="00185E61"/>
    <w:p w:rsidR="00185E61" w:rsidRDefault="00415B5D">
      <w:r>
        <w:rPr>
          <w:sz w:val="24"/>
        </w:rPr>
        <w:t>आयन</w:t>
      </w:r>
      <w:r>
        <w:rPr>
          <w:sz w:val="24"/>
        </w:rPr>
        <w:t xml:space="preserve"> </w:t>
      </w:r>
      <w:r>
        <w:rPr>
          <w:sz w:val="24"/>
        </w:rPr>
        <w:t>का</w:t>
      </w:r>
      <w:r>
        <w:rPr>
          <w:sz w:val="24"/>
        </w:rPr>
        <w:t xml:space="preserve"> </w:t>
      </w:r>
      <w:r>
        <w:rPr>
          <w:sz w:val="24"/>
        </w:rPr>
        <w:t>निर्माण</w:t>
      </w:r>
      <w:r>
        <w:rPr>
          <w:sz w:val="24"/>
        </w:rPr>
        <w:t xml:space="preserve"> </w:t>
      </w:r>
      <w:r>
        <w:rPr>
          <w:sz w:val="24"/>
        </w:rPr>
        <w:t>तब</w:t>
      </w:r>
      <w:r>
        <w:rPr>
          <w:sz w:val="24"/>
        </w:rPr>
        <w:t xml:space="preserve"> </w:t>
      </w:r>
      <w:r>
        <w:rPr>
          <w:sz w:val="24"/>
        </w:rPr>
        <w:t>होता</w:t>
      </w:r>
      <w:r>
        <w:rPr>
          <w:sz w:val="24"/>
        </w:rPr>
        <w:t xml:space="preserve"> </w:t>
      </w:r>
      <w:r>
        <w:rPr>
          <w:sz w:val="24"/>
        </w:rPr>
        <w:t>है</w:t>
      </w:r>
      <w:r>
        <w:rPr>
          <w:sz w:val="24"/>
        </w:rPr>
        <w:t xml:space="preserve"> </w:t>
      </w:r>
      <w:r>
        <w:rPr>
          <w:sz w:val="24"/>
        </w:rPr>
        <w:t>जब</w:t>
      </w:r>
      <w:r>
        <w:rPr>
          <w:sz w:val="24"/>
        </w:rPr>
        <w:t xml:space="preserve"> </w:t>
      </w:r>
      <w:r>
        <w:rPr>
          <w:sz w:val="24"/>
        </w:rPr>
        <w:t>परमाणु</w:t>
      </w:r>
      <w:r>
        <w:rPr>
          <w:sz w:val="24"/>
        </w:rPr>
        <w:t xml:space="preserve"> </w:t>
      </w:r>
      <w:r>
        <w:rPr>
          <w:sz w:val="24"/>
        </w:rPr>
        <w:t>अपने</w:t>
      </w:r>
      <w:r>
        <w:rPr>
          <w:sz w:val="24"/>
        </w:rPr>
        <w:t xml:space="preserve"> </w:t>
      </w:r>
      <w:r>
        <w:rPr>
          <w:sz w:val="24"/>
        </w:rPr>
        <w:t>बाहरी</w:t>
      </w:r>
      <w:r>
        <w:rPr>
          <w:sz w:val="24"/>
        </w:rPr>
        <w:t xml:space="preserve"> </w:t>
      </w:r>
      <w:r>
        <w:rPr>
          <w:sz w:val="24"/>
        </w:rPr>
        <w:t>कक्ष</w:t>
      </w:r>
      <w:r>
        <w:rPr>
          <w:sz w:val="24"/>
        </w:rPr>
        <w:t xml:space="preserve"> </w:t>
      </w:r>
      <w:r>
        <w:rPr>
          <w:sz w:val="24"/>
        </w:rPr>
        <w:t>को</w:t>
      </w:r>
      <w:r>
        <w:rPr>
          <w:sz w:val="24"/>
        </w:rPr>
        <w:t xml:space="preserve"> </w:t>
      </w:r>
      <w:r>
        <w:rPr>
          <w:sz w:val="24"/>
        </w:rPr>
        <w:t>स्थिर</w:t>
      </w:r>
      <w:r>
        <w:rPr>
          <w:sz w:val="24"/>
        </w:rPr>
        <w:t xml:space="preserve"> </w:t>
      </w:r>
      <w:r>
        <w:rPr>
          <w:sz w:val="24"/>
        </w:rPr>
        <w:t>बनाने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लिए</w:t>
      </w:r>
      <w:r>
        <w:rPr>
          <w:sz w:val="24"/>
        </w:rPr>
        <w:t xml:space="preserve"> </w:t>
      </w:r>
      <w:r>
        <w:rPr>
          <w:sz w:val="24"/>
        </w:rPr>
        <w:t>इलेक्ट्रॉन</w:t>
      </w:r>
      <w:r>
        <w:rPr>
          <w:sz w:val="24"/>
        </w:rPr>
        <w:t xml:space="preserve"> </w:t>
      </w:r>
      <w:r>
        <w:rPr>
          <w:sz w:val="24"/>
        </w:rPr>
        <w:t>खोते</w:t>
      </w:r>
      <w:r>
        <w:rPr>
          <w:sz w:val="24"/>
        </w:rPr>
        <w:t xml:space="preserve"> </w:t>
      </w:r>
      <w:r>
        <w:rPr>
          <w:sz w:val="24"/>
        </w:rPr>
        <w:t>या</w:t>
      </w:r>
      <w:r>
        <w:rPr>
          <w:sz w:val="24"/>
        </w:rPr>
        <w:t xml:space="preserve"> </w:t>
      </w:r>
      <w:r>
        <w:rPr>
          <w:sz w:val="24"/>
        </w:rPr>
        <w:t>प्राप्त</w:t>
      </w:r>
      <w:r>
        <w:rPr>
          <w:sz w:val="24"/>
        </w:rPr>
        <w:t xml:space="preserve"> </w:t>
      </w:r>
      <w:r>
        <w:rPr>
          <w:sz w:val="24"/>
        </w:rPr>
        <w:t>करते</w:t>
      </w:r>
      <w:r>
        <w:rPr>
          <w:sz w:val="24"/>
        </w:rPr>
        <w:t xml:space="preserve"> </w:t>
      </w:r>
      <w:r>
        <w:rPr>
          <w:sz w:val="24"/>
        </w:rPr>
        <w:t>हैं।</w:t>
      </w:r>
      <w:r>
        <w:rPr>
          <w:sz w:val="24"/>
        </w:rPr>
        <w:t xml:space="preserve"> </w:t>
      </w:r>
      <w:r>
        <w:rPr>
          <w:sz w:val="24"/>
        </w:rPr>
        <w:t>यह</w:t>
      </w:r>
      <w:r>
        <w:rPr>
          <w:sz w:val="24"/>
        </w:rPr>
        <w:t xml:space="preserve"> </w:t>
      </w:r>
      <w:r>
        <w:rPr>
          <w:sz w:val="24"/>
        </w:rPr>
        <w:t>प्रक्रिया</w:t>
      </w:r>
      <w:r>
        <w:rPr>
          <w:sz w:val="24"/>
        </w:rPr>
        <w:t xml:space="preserve"> </w:t>
      </w:r>
      <w:r>
        <w:rPr>
          <w:sz w:val="24"/>
        </w:rPr>
        <w:t>ऑक्टेट</w:t>
      </w:r>
      <w:r>
        <w:rPr>
          <w:sz w:val="24"/>
        </w:rPr>
        <w:t xml:space="preserve"> </w:t>
      </w:r>
      <w:r>
        <w:rPr>
          <w:sz w:val="24"/>
        </w:rPr>
        <w:t>नियम</w:t>
      </w:r>
      <w:r>
        <w:rPr>
          <w:sz w:val="24"/>
        </w:rPr>
        <w:t xml:space="preserve"> (Octet Rule) </w:t>
      </w:r>
      <w:r>
        <w:rPr>
          <w:sz w:val="24"/>
        </w:rPr>
        <w:t>द्वारा</w:t>
      </w:r>
      <w:r>
        <w:rPr>
          <w:sz w:val="24"/>
        </w:rPr>
        <w:t xml:space="preserve"> </w:t>
      </w:r>
      <w:r>
        <w:rPr>
          <w:sz w:val="24"/>
        </w:rPr>
        <w:t>नियंत्रित</w:t>
      </w:r>
      <w:r>
        <w:rPr>
          <w:sz w:val="24"/>
        </w:rPr>
        <w:t xml:space="preserve"> </w:t>
      </w:r>
      <w:r>
        <w:rPr>
          <w:sz w:val="24"/>
        </w:rPr>
        <w:t>होती</w:t>
      </w:r>
      <w:r>
        <w:rPr>
          <w:sz w:val="24"/>
        </w:rPr>
        <w:t xml:space="preserve"> </w:t>
      </w:r>
      <w:r>
        <w:rPr>
          <w:sz w:val="24"/>
        </w:rPr>
        <w:t>है</w:t>
      </w:r>
      <w:r>
        <w:rPr>
          <w:sz w:val="24"/>
        </w:rPr>
        <w:t xml:space="preserve">, </w:t>
      </w:r>
      <w:r>
        <w:rPr>
          <w:sz w:val="24"/>
        </w:rPr>
        <w:t>जो</w:t>
      </w:r>
      <w:r>
        <w:rPr>
          <w:sz w:val="24"/>
        </w:rPr>
        <w:t xml:space="preserve"> </w:t>
      </w:r>
      <w:r>
        <w:rPr>
          <w:sz w:val="24"/>
        </w:rPr>
        <w:t>कहता</w:t>
      </w:r>
      <w:r>
        <w:rPr>
          <w:sz w:val="24"/>
        </w:rPr>
        <w:t xml:space="preserve"> </w:t>
      </w:r>
      <w:r>
        <w:rPr>
          <w:sz w:val="24"/>
        </w:rPr>
        <w:t>है</w:t>
      </w:r>
      <w:r>
        <w:rPr>
          <w:sz w:val="24"/>
        </w:rPr>
        <w:t xml:space="preserve"> </w:t>
      </w:r>
      <w:r>
        <w:rPr>
          <w:sz w:val="24"/>
        </w:rPr>
        <w:t>कि</w:t>
      </w:r>
      <w:r>
        <w:rPr>
          <w:sz w:val="24"/>
        </w:rPr>
        <w:t xml:space="preserve"> </w:t>
      </w:r>
      <w:r>
        <w:rPr>
          <w:sz w:val="24"/>
        </w:rPr>
        <w:lastRenderedPageBreak/>
        <w:t>परमाणु</w:t>
      </w:r>
      <w:r>
        <w:rPr>
          <w:sz w:val="24"/>
        </w:rPr>
        <w:t xml:space="preserve"> </w:t>
      </w:r>
      <w:r>
        <w:rPr>
          <w:sz w:val="24"/>
        </w:rPr>
        <w:t>स्थिरता</w:t>
      </w:r>
      <w:r>
        <w:rPr>
          <w:sz w:val="24"/>
        </w:rPr>
        <w:t xml:space="preserve"> </w:t>
      </w:r>
      <w:r>
        <w:rPr>
          <w:sz w:val="24"/>
        </w:rPr>
        <w:t>प्राप्त</w:t>
      </w:r>
      <w:r>
        <w:rPr>
          <w:sz w:val="24"/>
        </w:rPr>
        <w:t xml:space="preserve"> </w:t>
      </w:r>
      <w:r>
        <w:rPr>
          <w:sz w:val="24"/>
        </w:rPr>
        <w:t>करने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लिए</w:t>
      </w:r>
      <w:r>
        <w:rPr>
          <w:sz w:val="24"/>
        </w:rPr>
        <w:t xml:space="preserve"> </w:t>
      </w:r>
      <w:r>
        <w:rPr>
          <w:sz w:val="24"/>
        </w:rPr>
        <w:t>अपने</w:t>
      </w:r>
      <w:r>
        <w:rPr>
          <w:sz w:val="24"/>
        </w:rPr>
        <w:t xml:space="preserve"> </w:t>
      </w:r>
      <w:r>
        <w:rPr>
          <w:sz w:val="24"/>
        </w:rPr>
        <w:t>बाहरी</w:t>
      </w:r>
      <w:r>
        <w:rPr>
          <w:sz w:val="24"/>
        </w:rPr>
        <w:t xml:space="preserve"> </w:t>
      </w:r>
      <w:r>
        <w:rPr>
          <w:sz w:val="24"/>
        </w:rPr>
        <w:t>कक्ष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8 </w:t>
      </w:r>
      <w:r>
        <w:rPr>
          <w:sz w:val="24"/>
        </w:rPr>
        <w:t>इलेक्ट्रॉनों</w:t>
      </w:r>
      <w:r>
        <w:rPr>
          <w:sz w:val="24"/>
        </w:rPr>
        <w:t xml:space="preserve"> </w:t>
      </w:r>
      <w:r>
        <w:rPr>
          <w:sz w:val="24"/>
        </w:rPr>
        <w:t>की</w:t>
      </w:r>
      <w:r>
        <w:rPr>
          <w:sz w:val="24"/>
        </w:rPr>
        <w:t xml:space="preserve"> </w:t>
      </w:r>
      <w:r>
        <w:rPr>
          <w:sz w:val="24"/>
        </w:rPr>
        <w:t>व्यवस्था</w:t>
      </w:r>
      <w:r>
        <w:rPr>
          <w:sz w:val="24"/>
        </w:rPr>
        <w:t xml:space="preserve"> </w:t>
      </w:r>
      <w:r>
        <w:rPr>
          <w:sz w:val="24"/>
        </w:rPr>
        <w:t>करने</w:t>
      </w:r>
      <w:r>
        <w:rPr>
          <w:sz w:val="24"/>
        </w:rPr>
        <w:t xml:space="preserve"> </w:t>
      </w:r>
      <w:r>
        <w:rPr>
          <w:sz w:val="24"/>
        </w:rPr>
        <w:t>का</w:t>
      </w:r>
      <w:r>
        <w:rPr>
          <w:sz w:val="24"/>
        </w:rPr>
        <w:t xml:space="preserve"> </w:t>
      </w:r>
      <w:r>
        <w:rPr>
          <w:sz w:val="24"/>
        </w:rPr>
        <w:t>प्रयास</w:t>
      </w:r>
      <w:r>
        <w:rPr>
          <w:sz w:val="24"/>
        </w:rPr>
        <w:t xml:space="preserve"> </w:t>
      </w:r>
      <w:r>
        <w:rPr>
          <w:sz w:val="24"/>
        </w:rPr>
        <w:t>करते</w:t>
      </w:r>
      <w:r>
        <w:rPr>
          <w:sz w:val="24"/>
        </w:rPr>
        <w:t xml:space="preserve"> </w:t>
      </w:r>
      <w:r>
        <w:rPr>
          <w:sz w:val="24"/>
        </w:rPr>
        <w:t>हैं।</w:t>
      </w:r>
    </w:p>
    <w:p w:rsidR="00185E61" w:rsidRDefault="00185E61"/>
    <w:p w:rsidR="00185E61" w:rsidRDefault="00415B5D">
      <w:pPr>
        <w:pStyle w:val="Heading3"/>
      </w:pPr>
      <w:r>
        <w:rPr>
          <w:sz w:val="26"/>
        </w:rPr>
        <w:t xml:space="preserve"> 9.2 </w:t>
      </w:r>
      <w:r>
        <w:rPr>
          <w:sz w:val="26"/>
        </w:rPr>
        <w:t>आवेश</w:t>
      </w:r>
      <w:r>
        <w:rPr>
          <w:sz w:val="26"/>
        </w:rPr>
        <w:t xml:space="preserve"> </w:t>
      </w:r>
      <w:r>
        <w:rPr>
          <w:sz w:val="26"/>
        </w:rPr>
        <w:t>की</w:t>
      </w:r>
      <w:r>
        <w:rPr>
          <w:sz w:val="26"/>
        </w:rPr>
        <w:t xml:space="preserve"> </w:t>
      </w:r>
      <w:r>
        <w:rPr>
          <w:sz w:val="26"/>
        </w:rPr>
        <w:t>भविष्यवाणी</w:t>
      </w:r>
      <w:r>
        <w:rPr>
          <w:sz w:val="26"/>
        </w:rPr>
        <w:t xml:space="preserve"> </w:t>
      </w:r>
      <w:r>
        <w:rPr>
          <w:sz w:val="26"/>
        </w:rPr>
        <w:t>कैसे</w:t>
      </w:r>
      <w:r>
        <w:rPr>
          <w:sz w:val="26"/>
        </w:rPr>
        <w:t xml:space="preserve"> </w:t>
      </w:r>
      <w:r>
        <w:rPr>
          <w:sz w:val="26"/>
        </w:rPr>
        <w:t>करें</w:t>
      </w:r>
      <w:r>
        <w:rPr>
          <w:sz w:val="26"/>
        </w:rPr>
        <w:t>?</w:t>
      </w:r>
    </w:p>
    <w:p w:rsidR="00185E61" w:rsidRDefault="00185E61"/>
    <w:p w:rsidR="00185E61" w:rsidRDefault="00415B5D">
      <w:r>
        <w:rPr>
          <w:sz w:val="24"/>
        </w:rPr>
        <w:t>आवर्त</w:t>
      </w:r>
      <w:r>
        <w:rPr>
          <w:sz w:val="24"/>
        </w:rPr>
        <w:t xml:space="preserve"> </w:t>
      </w:r>
      <w:r>
        <w:rPr>
          <w:sz w:val="24"/>
        </w:rPr>
        <w:t>सारणी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तत्वों</w:t>
      </w:r>
      <w:r>
        <w:rPr>
          <w:sz w:val="24"/>
        </w:rPr>
        <w:t xml:space="preserve"> </w:t>
      </w:r>
      <w:r>
        <w:rPr>
          <w:sz w:val="24"/>
        </w:rPr>
        <w:t>की</w:t>
      </w:r>
      <w:r>
        <w:rPr>
          <w:sz w:val="24"/>
        </w:rPr>
        <w:t xml:space="preserve"> </w:t>
      </w:r>
      <w:r>
        <w:rPr>
          <w:sz w:val="24"/>
        </w:rPr>
        <w:t>स्थिति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आधार</w:t>
      </w:r>
      <w:r>
        <w:rPr>
          <w:sz w:val="24"/>
        </w:rPr>
        <w:t xml:space="preserve"> </w:t>
      </w:r>
      <w:r>
        <w:rPr>
          <w:sz w:val="24"/>
        </w:rPr>
        <w:t>पर</w:t>
      </w:r>
      <w:r>
        <w:rPr>
          <w:sz w:val="24"/>
        </w:rPr>
        <w:t xml:space="preserve"> </w:t>
      </w:r>
      <w:r>
        <w:rPr>
          <w:sz w:val="24"/>
        </w:rPr>
        <w:t>उनके</w:t>
      </w:r>
      <w:r>
        <w:rPr>
          <w:sz w:val="24"/>
        </w:rPr>
        <w:t xml:space="preserve"> </w:t>
      </w:r>
      <w:r>
        <w:rPr>
          <w:sz w:val="24"/>
        </w:rPr>
        <w:t>आयन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आवेश</w:t>
      </w:r>
      <w:r>
        <w:rPr>
          <w:sz w:val="24"/>
        </w:rPr>
        <w:t xml:space="preserve"> </w:t>
      </w:r>
      <w:r>
        <w:rPr>
          <w:sz w:val="24"/>
        </w:rPr>
        <w:t>की</w:t>
      </w:r>
      <w:r>
        <w:rPr>
          <w:sz w:val="24"/>
        </w:rPr>
        <w:t xml:space="preserve"> </w:t>
      </w:r>
      <w:r>
        <w:rPr>
          <w:sz w:val="24"/>
        </w:rPr>
        <w:t>भविष्यवाणी</w:t>
      </w:r>
      <w:r>
        <w:rPr>
          <w:sz w:val="24"/>
        </w:rPr>
        <w:t xml:space="preserve"> </w:t>
      </w:r>
      <w:r>
        <w:rPr>
          <w:sz w:val="24"/>
        </w:rPr>
        <w:t>की</w:t>
      </w:r>
      <w:r>
        <w:rPr>
          <w:sz w:val="24"/>
        </w:rPr>
        <w:t xml:space="preserve"> </w:t>
      </w:r>
      <w:r>
        <w:rPr>
          <w:sz w:val="24"/>
        </w:rPr>
        <w:t>जा</w:t>
      </w:r>
      <w:r>
        <w:rPr>
          <w:sz w:val="24"/>
        </w:rPr>
        <w:t xml:space="preserve"> </w:t>
      </w:r>
      <w:r>
        <w:rPr>
          <w:sz w:val="24"/>
        </w:rPr>
        <w:t>सकती</w:t>
      </w:r>
      <w:r>
        <w:rPr>
          <w:sz w:val="24"/>
        </w:rPr>
        <w:t xml:space="preserve"> </w:t>
      </w:r>
      <w:r>
        <w:rPr>
          <w:sz w:val="24"/>
        </w:rPr>
        <w:t>है।</w:t>
      </w:r>
      <w:r>
        <w:rPr>
          <w:sz w:val="24"/>
        </w:rPr>
        <w:t xml:space="preserve"> </w:t>
      </w:r>
      <w:r>
        <w:rPr>
          <w:sz w:val="24"/>
        </w:rPr>
        <w:t>उदाहरण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लिए</w:t>
      </w:r>
      <w:r>
        <w:rPr>
          <w:sz w:val="24"/>
        </w:rPr>
        <w:t>:</w:t>
      </w:r>
    </w:p>
    <w:p w:rsidR="00185E61" w:rsidRDefault="00415B5D">
      <w:r>
        <w:rPr>
          <w:sz w:val="24"/>
        </w:rPr>
        <w:t xml:space="preserve">- </w:t>
      </w:r>
      <w:r>
        <w:rPr>
          <w:sz w:val="24"/>
        </w:rPr>
        <w:t>समूह</w:t>
      </w:r>
      <w:r>
        <w:rPr>
          <w:sz w:val="24"/>
        </w:rPr>
        <w:t xml:space="preserve"> 1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तत्व</w:t>
      </w:r>
      <w:r>
        <w:rPr>
          <w:sz w:val="24"/>
        </w:rPr>
        <w:t xml:space="preserve"> (</w:t>
      </w:r>
      <w:r>
        <w:rPr>
          <w:sz w:val="24"/>
        </w:rPr>
        <w:t>जैसे</w:t>
      </w:r>
      <w:r>
        <w:rPr>
          <w:sz w:val="24"/>
        </w:rPr>
        <w:t xml:space="preserve"> </w:t>
      </w:r>
      <w:r>
        <w:rPr>
          <w:sz w:val="24"/>
        </w:rPr>
        <w:t>सोडिय</w:t>
      </w:r>
      <w:r>
        <w:rPr>
          <w:sz w:val="24"/>
        </w:rPr>
        <w:t>म</w:t>
      </w:r>
      <w:r>
        <w:rPr>
          <w:sz w:val="24"/>
        </w:rPr>
        <w:t xml:space="preserve">) </w:t>
      </w:r>
      <w:r>
        <w:rPr>
          <w:sz w:val="24"/>
        </w:rPr>
        <w:t>एक</w:t>
      </w:r>
      <w:r>
        <w:rPr>
          <w:sz w:val="24"/>
        </w:rPr>
        <w:t xml:space="preserve"> </w:t>
      </w:r>
      <w:r>
        <w:rPr>
          <w:sz w:val="24"/>
        </w:rPr>
        <w:t>इलेक्ट्रॉन</w:t>
      </w:r>
      <w:r>
        <w:rPr>
          <w:sz w:val="24"/>
        </w:rPr>
        <w:t xml:space="preserve"> </w:t>
      </w:r>
      <w:r>
        <w:rPr>
          <w:sz w:val="24"/>
        </w:rPr>
        <w:t>खोकर</w:t>
      </w:r>
      <w:r>
        <w:rPr>
          <w:sz w:val="24"/>
        </w:rPr>
        <w:t xml:space="preserve"> +1 </w:t>
      </w:r>
      <w:r>
        <w:rPr>
          <w:sz w:val="24"/>
        </w:rPr>
        <w:t>आवेश</w:t>
      </w:r>
      <w:r>
        <w:rPr>
          <w:sz w:val="24"/>
        </w:rPr>
        <w:t xml:space="preserve"> </w:t>
      </w:r>
      <w:r>
        <w:rPr>
          <w:sz w:val="24"/>
        </w:rPr>
        <w:t>का</w:t>
      </w:r>
      <w:r>
        <w:rPr>
          <w:sz w:val="24"/>
        </w:rPr>
        <w:t xml:space="preserve"> </w:t>
      </w:r>
      <w:r>
        <w:rPr>
          <w:sz w:val="24"/>
        </w:rPr>
        <w:t>आयन</w:t>
      </w:r>
      <w:r>
        <w:rPr>
          <w:sz w:val="24"/>
        </w:rPr>
        <w:t xml:space="preserve"> </w:t>
      </w:r>
      <w:r>
        <w:rPr>
          <w:sz w:val="24"/>
        </w:rPr>
        <w:t>बनाते</w:t>
      </w:r>
      <w:r>
        <w:rPr>
          <w:sz w:val="24"/>
        </w:rPr>
        <w:t xml:space="preserve"> </w:t>
      </w:r>
      <w:r>
        <w:rPr>
          <w:sz w:val="24"/>
        </w:rPr>
        <w:t>हैं।</w:t>
      </w:r>
    </w:p>
    <w:p w:rsidR="00185E61" w:rsidRDefault="00415B5D">
      <w:r>
        <w:rPr>
          <w:sz w:val="24"/>
        </w:rPr>
        <w:t xml:space="preserve">- </w:t>
      </w:r>
      <w:r>
        <w:rPr>
          <w:sz w:val="24"/>
        </w:rPr>
        <w:t>समूह</w:t>
      </w:r>
      <w:r>
        <w:rPr>
          <w:sz w:val="24"/>
        </w:rPr>
        <w:t xml:space="preserve"> 17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तत्व</w:t>
      </w:r>
      <w:r>
        <w:rPr>
          <w:sz w:val="24"/>
        </w:rPr>
        <w:t xml:space="preserve"> (</w:t>
      </w:r>
      <w:r>
        <w:rPr>
          <w:sz w:val="24"/>
        </w:rPr>
        <w:t>जैसे</w:t>
      </w:r>
      <w:r>
        <w:rPr>
          <w:sz w:val="24"/>
        </w:rPr>
        <w:t xml:space="preserve"> </w:t>
      </w:r>
      <w:r>
        <w:rPr>
          <w:sz w:val="24"/>
        </w:rPr>
        <w:t>क्लोरीन</w:t>
      </w:r>
      <w:r>
        <w:rPr>
          <w:sz w:val="24"/>
        </w:rPr>
        <w:t xml:space="preserve">) </w:t>
      </w:r>
      <w:r>
        <w:rPr>
          <w:sz w:val="24"/>
        </w:rPr>
        <w:t>एक</w:t>
      </w:r>
      <w:r>
        <w:rPr>
          <w:sz w:val="24"/>
        </w:rPr>
        <w:t xml:space="preserve"> </w:t>
      </w:r>
      <w:r>
        <w:rPr>
          <w:sz w:val="24"/>
        </w:rPr>
        <w:t>इलेक्ट्रॉन</w:t>
      </w:r>
      <w:r>
        <w:rPr>
          <w:sz w:val="24"/>
        </w:rPr>
        <w:t xml:space="preserve"> </w:t>
      </w:r>
      <w:r>
        <w:rPr>
          <w:sz w:val="24"/>
        </w:rPr>
        <w:t>प्राप्त</w:t>
      </w:r>
      <w:r>
        <w:rPr>
          <w:sz w:val="24"/>
        </w:rPr>
        <w:t xml:space="preserve"> </w:t>
      </w:r>
      <w:r>
        <w:rPr>
          <w:sz w:val="24"/>
        </w:rPr>
        <w:t>करके</w:t>
      </w:r>
      <w:r>
        <w:rPr>
          <w:sz w:val="24"/>
        </w:rPr>
        <w:t xml:space="preserve"> -1 </w:t>
      </w:r>
      <w:r>
        <w:rPr>
          <w:sz w:val="24"/>
        </w:rPr>
        <w:t>आवेश</w:t>
      </w:r>
      <w:r>
        <w:rPr>
          <w:sz w:val="24"/>
        </w:rPr>
        <w:t xml:space="preserve"> </w:t>
      </w:r>
      <w:r>
        <w:rPr>
          <w:sz w:val="24"/>
        </w:rPr>
        <w:t>का</w:t>
      </w:r>
      <w:r>
        <w:rPr>
          <w:sz w:val="24"/>
        </w:rPr>
        <w:t xml:space="preserve"> </w:t>
      </w:r>
      <w:r>
        <w:rPr>
          <w:sz w:val="24"/>
        </w:rPr>
        <w:t>आयन</w:t>
      </w:r>
      <w:r>
        <w:rPr>
          <w:sz w:val="24"/>
        </w:rPr>
        <w:t xml:space="preserve"> </w:t>
      </w:r>
      <w:r>
        <w:rPr>
          <w:sz w:val="24"/>
        </w:rPr>
        <w:t>बनाते</w:t>
      </w:r>
      <w:r>
        <w:rPr>
          <w:sz w:val="24"/>
        </w:rPr>
        <w:t xml:space="preserve"> </w:t>
      </w:r>
      <w:r>
        <w:rPr>
          <w:sz w:val="24"/>
        </w:rPr>
        <w:t>हैं।</w:t>
      </w:r>
    </w:p>
    <w:p w:rsidR="00185E61" w:rsidRDefault="00415B5D">
      <w:r>
        <w:rPr>
          <w:sz w:val="24"/>
        </w:rPr>
        <w:t xml:space="preserve">- </w:t>
      </w:r>
      <w:r>
        <w:rPr>
          <w:sz w:val="24"/>
        </w:rPr>
        <w:t>समूह</w:t>
      </w:r>
      <w:r>
        <w:rPr>
          <w:sz w:val="24"/>
        </w:rPr>
        <w:t xml:space="preserve"> 2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तत्व</w:t>
      </w:r>
      <w:r>
        <w:rPr>
          <w:sz w:val="24"/>
        </w:rPr>
        <w:t xml:space="preserve"> (</w:t>
      </w:r>
      <w:r>
        <w:rPr>
          <w:sz w:val="24"/>
        </w:rPr>
        <w:t>जैसे</w:t>
      </w:r>
      <w:r>
        <w:rPr>
          <w:sz w:val="24"/>
        </w:rPr>
        <w:t xml:space="preserve"> </w:t>
      </w:r>
      <w:r>
        <w:rPr>
          <w:sz w:val="24"/>
        </w:rPr>
        <w:t>मैग्नेशियम</w:t>
      </w:r>
      <w:r>
        <w:rPr>
          <w:sz w:val="24"/>
        </w:rPr>
        <w:t xml:space="preserve">) </w:t>
      </w:r>
      <w:r>
        <w:rPr>
          <w:sz w:val="24"/>
        </w:rPr>
        <w:t>दो</w:t>
      </w:r>
      <w:r>
        <w:rPr>
          <w:sz w:val="24"/>
        </w:rPr>
        <w:t xml:space="preserve"> </w:t>
      </w:r>
      <w:r>
        <w:rPr>
          <w:sz w:val="24"/>
        </w:rPr>
        <w:t>इलेक्ट्रॉन</w:t>
      </w:r>
      <w:r>
        <w:rPr>
          <w:sz w:val="24"/>
        </w:rPr>
        <w:t xml:space="preserve"> </w:t>
      </w:r>
      <w:r>
        <w:rPr>
          <w:sz w:val="24"/>
        </w:rPr>
        <w:t>खोकर</w:t>
      </w:r>
      <w:r>
        <w:rPr>
          <w:sz w:val="24"/>
        </w:rPr>
        <w:t xml:space="preserve"> +2 </w:t>
      </w:r>
      <w:r>
        <w:rPr>
          <w:sz w:val="24"/>
        </w:rPr>
        <w:t>आवेश</w:t>
      </w:r>
      <w:r>
        <w:rPr>
          <w:sz w:val="24"/>
        </w:rPr>
        <w:t xml:space="preserve"> </w:t>
      </w:r>
      <w:r>
        <w:rPr>
          <w:sz w:val="24"/>
        </w:rPr>
        <w:t>का</w:t>
      </w:r>
      <w:r>
        <w:rPr>
          <w:sz w:val="24"/>
        </w:rPr>
        <w:t xml:space="preserve"> </w:t>
      </w:r>
      <w:r>
        <w:rPr>
          <w:sz w:val="24"/>
        </w:rPr>
        <w:t>आयन</w:t>
      </w:r>
      <w:r>
        <w:rPr>
          <w:sz w:val="24"/>
        </w:rPr>
        <w:t xml:space="preserve"> </w:t>
      </w:r>
      <w:r>
        <w:rPr>
          <w:sz w:val="24"/>
        </w:rPr>
        <w:t>बनाते</w:t>
      </w:r>
      <w:r>
        <w:rPr>
          <w:sz w:val="24"/>
        </w:rPr>
        <w:t xml:space="preserve"> </w:t>
      </w:r>
      <w:r>
        <w:rPr>
          <w:sz w:val="24"/>
        </w:rPr>
        <w:t>हैं।</w:t>
      </w:r>
    </w:p>
    <w:p w:rsidR="00185E61" w:rsidRDefault="00185E61"/>
    <w:p w:rsidR="00185E61" w:rsidRDefault="00415B5D">
      <w:r>
        <w:rPr>
          <w:b/>
        </w:rPr>
        <w:t>उदाहरण</w:t>
      </w:r>
      <w:r>
        <w:rPr>
          <w:b/>
        </w:rPr>
        <w:t xml:space="preserve"> </w:t>
      </w:r>
      <w:r>
        <w:rPr>
          <w:b/>
        </w:rPr>
        <w:t>समस्या</w:t>
      </w:r>
      <w:r>
        <w:rPr>
          <w:b/>
        </w:rPr>
        <w:t>:</w:t>
      </w:r>
    </w:p>
    <w:p w:rsidR="00185E61" w:rsidRDefault="00415B5D">
      <w:r>
        <w:rPr>
          <w:sz w:val="24"/>
        </w:rPr>
        <w:t>कैल्शियम</w:t>
      </w:r>
      <w:r>
        <w:rPr>
          <w:sz w:val="24"/>
        </w:rPr>
        <w:t xml:space="preserve"> (Ca) </w:t>
      </w:r>
      <w:r>
        <w:rPr>
          <w:sz w:val="24"/>
        </w:rPr>
        <w:t>का</w:t>
      </w:r>
      <w:r>
        <w:rPr>
          <w:sz w:val="24"/>
        </w:rPr>
        <w:t xml:space="preserve"> </w:t>
      </w:r>
      <w:r>
        <w:rPr>
          <w:sz w:val="24"/>
        </w:rPr>
        <w:t>आयन</w:t>
      </w:r>
      <w:r>
        <w:rPr>
          <w:sz w:val="24"/>
        </w:rPr>
        <w:t xml:space="preserve"> </w:t>
      </w:r>
      <w:r>
        <w:rPr>
          <w:sz w:val="24"/>
        </w:rPr>
        <w:t>क्या</w:t>
      </w:r>
      <w:r>
        <w:rPr>
          <w:sz w:val="24"/>
        </w:rPr>
        <w:t xml:space="preserve"> </w:t>
      </w:r>
      <w:r>
        <w:rPr>
          <w:sz w:val="24"/>
        </w:rPr>
        <w:t>होगा</w:t>
      </w:r>
      <w:r>
        <w:rPr>
          <w:sz w:val="24"/>
        </w:rPr>
        <w:t>?</w:t>
      </w:r>
    </w:p>
    <w:p w:rsidR="00185E61" w:rsidRDefault="00415B5D">
      <w:r>
        <w:rPr>
          <w:b/>
        </w:rPr>
        <w:t>उत्तर</w:t>
      </w:r>
      <w:r>
        <w:rPr>
          <w:b/>
        </w:rPr>
        <w:t>:</w:t>
      </w:r>
      <w:r>
        <w:rPr>
          <w:sz w:val="24"/>
        </w:rPr>
        <w:t xml:space="preserve"> </w:t>
      </w:r>
      <w:r>
        <w:rPr>
          <w:sz w:val="24"/>
        </w:rPr>
        <w:t>कैल्शियम</w:t>
      </w:r>
      <w:r>
        <w:rPr>
          <w:sz w:val="24"/>
        </w:rPr>
        <w:t xml:space="preserve"> </w:t>
      </w:r>
      <w:r>
        <w:rPr>
          <w:sz w:val="24"/>
        </w:rPr>
        <w:t>समूह</w:t>
      </w:r>
      <w:r>
        <w:rPr>
          <w:sz w:val="24"/>
        </w:rPr>
        <w:t xml:space="preserve"> 2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है</w:t>
      </w:r>
      <w:r>
        <w:rPr>
          <w:sz w:val="24"/>
        </w:rPr>
        <w:t xml:space="preserve">, </w:t>
      </w:r>
      <w:r>
        <w:rPr>
          <w:sz w:val="24"/>
        </w:rPr>
        <w:t>इसलिए</w:t>
      </w:r>
      <w:r>
        <w:rPr>
          <w:sz w:val="24"/>
        </w:rPr>
        <w:t xml:space="preserve"> </w:t>
      </w:r>
      <w:r>
        <w:rPr>
          <w:sz w:val="24"/>
        </w:rPr>
        <w:t>यह</w:t>
      </w:r>
      <w:r>
        <w:rPr>
          <w:sz w:val="24"/>
        </w:rPr>
        <w:t xml:space="preserve"> </w:t>
      </w:r>
      <w:r>
        <w:rPr>
          <w:sz w:val="24"/>
        </w:rPr>
        <w:t>दो</w:t>
      </w:r>
      <w:r>
        <w:rPr>
          <w:sz w:val="24"/>
        </w:rPr>
        <w:t xml:space="preserve"> </w:t>
      </w:r>
      <w:r>
        <w:rPr>
          <w:sz w:val="24"/>
        </w:rPr>
        <w:t>इलेक्ट्रॉन</w:t>
      </w:r>
      <w:r>
        <w:rPr>
          <w:sz w:val="24"/>
        </w:rPr>
        <w:t xml:space="preserve"> </w:t>
      </w:r>
      <w:r>
        <w:rPr>
          <w:sz w:val="24"/>
        </w:rPr>
        <w:t>खोकर</w:t>
      </w:r>
      <w:r>
        <w:rPr>
          <w:sz w:val="24"/>
        </w:rPr>
        <w:t xml:space="preserve"> +2 </w:t>
      </w:r>
      <w:r>
        <w:rPr>
          <w:sz w:val="24"/>
        </w:rPr>
        <w:t>आवेश</w:t>
      </w:r>
      <w:r>
        <w:rPr>
          <w:sz w:val="24"/>
        </w:rPr>
        <w:t xml:space="preserve"> </w:t>
      </w:r>
      <w:r>
        <w:rPr>
          <w:sz w:val="24"/>
        </w:rPr>
        <w:t>का</w:t>
      </w:r>
      <w:r>
        <w:rPr>
          <w:sz w:val="24"/>
        </w:rPr>
        <w:t xml:space="preserve"> </w:t>
      </w:r>
      <w:r>
        <w:rPr>
          <w:sz w:val="24"/>
        </w:rPr>
        <w:t>आयन</w:t>
      </w:r>
      <w:r>
        <w:rPr>
          <w:sz w:val="24"/>
        </w:rPr>
        <w:t xml:space="preserve"> </w:t>
      </w:r>
      <w:r>
        <w:rPr>
          <w:sz w:val="24"/>
        </w:rPr>
        <w:t>बनाएगा।</w:t>
      </w:r>
    </w:p>
    <w:p w:rsidR="00185E61" w:rsidRDefault="00185E61"/>
    <w:p w:rsidR="00185E61" w:rsidRDefault="00415B5D">
      <w:r>
        <w:rPr>
          <w:b/>
        </w:rPr>
        <w:t>प्रगति</w:t>
      </w:r>
      <w:r>
        <w:rPr>
          <w:b/>
        </w:rPr>
        <w:t xml:space="preserve"> </w:t>
      </w:r>
      <w:r>
        <w:rPr>
          <w:b/>
        </w:rPr>
        <w:t>जांच</w:t>
      </w:r>
      <w:r>
        <w:rPr>
          <w:b/>
        </w:rPr>
        <w:t xml:space="preserve"> </w:t>
      </w:r>
      <w:r>
        <w:rPr>
          <w:b/>
        </w:rPr>
        <w:t>प्रश्न</w:t>
      </w:r>
      <w:r>
        <w:rPr>
          <w:b/>
        </w:rPr>
        <w:t>:</w:t>
      </w:r>
    </w:p>
    <w:p w:rsidR="00185E61" w:rsidRDefault="00415B5D">
      <w:r>
        <w:rPr>
          <w:sz w:val="24"/>
        </w:rPr>
        <w:t xml:space="preserve">- </w:t>
      </w:r>
      <w:r>
        <w:rPr>
          <w:sz w:val="24"/>
        </w:rPr>
        <w:t>ऑक्सीजन</w:t>
      </w:r>
      <w:r>
        <w:rPr>
          <w:sz w:val="24"/>
        </w:rPr>
        <w:t xml:space="preserve"> (O) </w:t>
      </w:r>
      <w:r>
        <w:rPr>
          <w:sz w:val="24"/>
        </w:rPr>
        <w:t>का</w:t>
      </w:r>
      <w:r>
        <w:rPr>
          <w:sz w:val="24"/>
        </w:rPr>
        <w:t xml:space="preserve"> </w:t>
      </w:r>
      <w:r>
        <w:rPr>
          <w:sz w:val="24"/>
        </w:rPr>
        <w:t>आयन</w:t>
      </w:r>
      <w:r>
        <w:rPr>
          <w:sz w:val="24"/>
        </w:rPr>
        <w:t xml:space="preserve"> </w:t>
      </w:r>
      <w:r>
        <w:rPr>
          <w:sz w:val="24"/>
        </w:rPr>
        <w:t>क्या</w:t>
      </w:r>
      <w:r>
        <w:rPr>
          <w:sz w:val="24"/>
        </w:rPr>
        <w:t xml:space="preserve"> </w:t>
      </w:r>
      <w:r>
        <w:rPr>
          <w:sz w:val="24"/>
        </w:rPr>
        <w:t>होगा</w:t>
      </w:r>
      <w:r>
        <w:rPr>
          <w:sz w:val="24"/>
        </w:rPr>
        <w:t>?</w:t>
      </w:r>
    </w:p>
    <w:p w:rsidR="00185E61" w:rsidRDefault="00415B5D">
      <w:r>
        <w:rPr>
          <w:b/>
        </w:rPr>
        <w:t>उत्तर</w:t>
      </w:r>
      <w:r>
        <w:rPr>
          <w:b/>
        </w:rPr>
        <w:t>:</w:t>
      </w:r>
      <w:r>
        <w:rPr>
          <w:sz w:val="24"/>
        </w:rPr>
        <w:t xml:space="preserve"> </w:t>
      </w:r>
      <w:r>
        <w:rPr>
          <w:sz w:val="24"/>
        </w:rPr>
        <w:t>ऑक्सीजन</w:t>
      </w:r>
      <w:r>
        <w:rPr>
          <w:sz w:val="24"/>
        </w:rPr>
        <w:t xml:space="preserve"> </w:t>
      </w:r>
      <w:r>
        <w:rPr>
          <w:sz w:val="24"/>
        </w:rPr>
        <w:t>दो</w:t>
      </w:r>
      <w:r>
        <w:rPr>
          <w:sz w:val="24"/>
        </w:rPr>
        <w:t xml:space="preserve"> </w:t>
      </w:r>
      <w:r>
        <w:rPr>
          <w:sz w:val="24"/>
        </w:rPr>
        <w:t>इलेक्ट्रॉन</w:t>
      </w:r>
      <w:r>
        <w:rPr>
          <w:sz w:val="24"/>
        </w:rPr>
        <w:t xml:space="preserve"> </w:t>
      </w:r>
      <w:r>
        <w:rPr>
          <w:sz w:val="24"/>
        </w:rPr>
        <w:t>प्राप्त</w:t>
      </w:r>
      <w:r>
        <w:rPr>
          <w:sz w:val="24"/>
        </w:rPr>
        <w:t xml:space="preserve"> </w:t>
      </w:r>
      <w:r>
        <w:rPr>
          <w:sz w:val="24"/>
        </w:rPr>
        <w:t>करता</w:t>
      </w:r>
      <w:r>
        <w:rPr>
          <w:sz w:val="24"/>
        </w:rPr>
        <w:t xml:space="preserve"> </w:t>
      </w:r>
      <w:r>
        <w:rPr>
          <w:sz w:val="24"/>
        </w:rPr>
        <w:t>है</w:t>
      </w:r>
      <w:r>
        <w:rPr>
          <w:sz w:val="24"/>
        </w:rPr>
        <w:t xml:space="preserve"> </w:t>
      </w:r>
      <w:r>
        <w:rPr>
          <w:sz w:val="24"/>
        </w:rPr>
        <w:t>और</w:t>
      </w:r>
      <w:r>
        <w:rPr>
          <w:sz w:val="24"/>
        </w:rPr>
        <w:t xml:space="preserve"> -2 </w:t>
      </w:r>
      <w:r>
        <w:rPr>
          <w:sz w:val="24"/>
        </w:rPr>
        <w:t>आवेश</w:t>
      </w:r>
      <w:r>
        <w:rPr>
          <w:sz w:val="24"/>
        </w:rPr>
        <w:t xml:space="preserve"> </w:t>
      </w:r>
      <w:r>
        <w:rPr>
          <w:sz w:val="24"/>
        </w:rPr>
        <w:t>का</w:t>
      </w:r>
      <w:r>
        <w:rPr>
          <w:sz w:val="24"/>
        </w:rPr>
        <w:t xml:space="preserve"> </w:t>
      </w:r>
      <w:r>
        <w:rPr>
          <w:sz w:val="24"/>
        </w:rPr>
        <w:t>आयन</w:t>
      </w:r>
      <w:r>
        <w:rPr>
          <w:sz w:val="24"/>
        </w:rPr>
        <w:t xml:space="preserve"> </w:t>
      </w:r>
      <w:r>
        <w:rPr>
          <w:sz w:val="24"/>
        </w:rPr>
        <w:t>बनाता</w:t>
      </w:r>
      <w:r>
        <w:rPr>
          <w:sz w:val="24"/>
        </w:rPr>
        <w:t xml:space="preserve"> </w:t>
      </w:r>
      <w:r>
        <w:rPr>
          <w:sz w:val="24"/>
        </w:rPr>
        <w:t>है।</w:t>
      </w:r>
    </w:p>
    <w:p w:rsidR="00185E61" w:rsidRDefault="00185E61"/>
    <w:p w:rsidR="00185E61" w:rsidRDefault="00185E61"/>
    <w:p w:rsidR="00185E61" w:rsidRDefault="00185E61"/>
    <w:p w:rsidR="00185E61" w:rsidRDefault="00415B5D">
      <w:pPr>
        <w:pStyle w:val="Heading3"/>
      </w:pPr>
      <w:r>
        <w:rPr>
          <w:sz w:val="26"/>
        </w:rPr>
        <w:t xml:space="preserve"> 9.3 </w:t>
      </w:r>
      <w:r>
        <w:rPr>
          <w:sz w:val="26"/>
        </w:rPr>
        <w:t>आयनिक</w:t>
      </w:r>
      <w:r>
        <w:rPr>
          <w:sz w:val="26"/>
        </w:rPr>
        <w:t xml:space="preserve"> </w:t>
      </w:r>
      <w:r>
        <w:rPr>
          <w:sz w:val="26"/>
        </w:rPr>
        <w:t>बंधन</w:t>
      </w:r>
      <w:r>
        <w:rPr>
          <w:sz w:val="26"/>
        </w:rPr>
        <w:t xml:space="preserve"> </w:t>
      </w:r>
      <w:r>
        <w:rPr>
          <w:sz w:val="26"/>
        </w:rPr>
        <w:t>कैसे</w:t>
      </w:r>
      <w:r>
        <w:rPr>
          <w:sz w:val="26"/>
        </w:rPr>
        <w:t xml:space="preserve"> </w:t>
      </w:r>
      <w:r>
        <w:rPr>
          <w:sz w:val="26"/>
        </w:rPr>
        <w:t>बनते</w:t>
      </w:r>
      <w:r>
        <w:rPr>
          <w:sz w:val="26"/>
        </w:rPr>
        <w:t xml:space="preserve"> </w:t>
      </w:r>
      <w:r>
        <w:rPr>
          <w:sz w:val="26"/>
        </w:rPr>
        <w:t>हैं</w:t>
      </w:r>
      <w:r>
        <w:rPr>
          <w:sz w:val="26"/>
        </w:rPr>
        <w:t>?</w:t>
      </w:r>
    </w:p>
    <w:p w:rsidR="00185E61" w:rsidRDefault="00185E61"/>
    <w:p w:rsidR="00185E61" w:rsidRDefault="00415B5D">
      <w:r>
        <w:rPr>
          <w:sz w:val="24"/>
        </w:rPr>
        <w:t>जब</w:t>
      </w:r>
      <w:r>
        <w:rPr>
          <w:sz w:val="24"/>
        </w:rPr>
        <w:t xml:space="preserve"> </w:t>
      </w:r>
      <w:r>
        <w:rPr>
          <w:sz w:val="24"/>
        </w:rPr>
        <w:t>विपरीत</w:t>
      </w:r>
      <w:r>
        <w:rPr>
          <w:sz w:val="24"/>
        </w:rPr>
        <w:t xml:space="preserve"> </w:t>
      </w:r>
      <w:r>
        <w:rPr>
          <w:sz w:val="24"/>
        </w:rPr>
        <w:t>आवेशित</w:t>
      </w:r>
      <w:r>
        <w:rPr>
          <w:sz w:val="24"/>
        </w:rPr>
        <w:t xml:space="preserve"> </w:t>
      </w:r>
      <w:r>
        <w:rPr>
          <w:sz w:val="24"/>
        </w:rPr>
        <w:t>आयन</w:t>
      </w:r>
      <w:r>
        <w:rPr>
          <w:sz w:val="24"/>
        </w:rPr>
        <w:t xml:space="preserve"> </w:t>
      </w:r>
      <w:r>
        <w:rPr>
          <w:sz w:val="24"/>
        </w:rPr>
        <w:t>एक</w:t>
      </w:r>
      <w:r>
        <w:rPr>
          <w:sz w:val="24"/>
        </w:rPr>
        <w:t>-</w:t>
      </w:r>
      <w:r>
        <w:rPr>
          <w:sz w:val="24"/>
        </w:rPr>
        <w:t>दूसरे</w:t>
      </w:r>
      <w:r>
        <w:rPr>
          <w:sz w:val="24"/>
        </w:rPr>
        <w:t xml:space="preserve"> </w:t>
      </w:r>
      <w:r>
        <w:rPr>
          <w:sz w:val="24"/>
        </w:rPr>
        <w:t>की</w:t>
      </w:r>
      <w:r>
        <w:rPr>
          <w:sz w:val="24"/>
        </w:rPr>
        <w:t xml:space="preserve"> </w:t>
      </w:r>
      <w:r>
        <w:rPr>
          <w:sz w:val="24"/>
        </w:rPr>
        <w:t>ओर</w:t>
      </w:r>
      <w:r>
        <w:rPr>
          <w:sz w:val="24"/>
        </w:rPr>
        <w:t xml:space="preserve"> </w:t>
      </w:r>
      <w:r>
        <w:rPr>
          <w:sz w:val="24"/>
        </w:rPr>
        <w:t>आकर्षित</w:t>
      </w:r>
      <w:r>
        <w:rPr>
          <w:sz w:val="24"/>
        </w:rPr>
        <w:t xml:space="preserve"> </w:t>
      </w:r>
      <w:r>
        <w:rPr>
          <w:sz w:val="24"/>
        </w:rPr>
        <w:t>होते</w:t>
      </w:r>
      <w:r>
        <w:rPr>
          <w:sz w:val="24"/>
        </w:rPr>
        <w:t xml:space="preserve"> </w:t>
      </w:r>
      <w:r>
        <w:rPr>
          <w:sz w:val="24"/>
        </w:rPr>
        <w:t>हैं</w:t>
      </w:r>
      <w:r>
        <w:rPr>
          <w:sz w:val="24"/>
        </w:rPr>
        <w:t xml:space="preserve">, </w:t>
      </w:r>
      <w:r>
        <w:rPr>
          <w:sz w:val="24"/>
        </w:rPr>
        <w:t>तब</w:t>
      </w:r>
      <w:r>
        <w:rPr>
          <w:sz w:val="24"/>
        </w:rPr>
        <w:t xml:space="preserve"> </w:t>
      </w:r>
      <w:r>
        <w:rPr>
          <w:sz w:val="24"/>
        </w:rPr>
        <w:t>आयनिक</w:t>
      </w:r>
      <w:r>
        <w:rPr>
          <w:sz w:val="24"/>
        </w:rPr>
        <w:t xml:space="preserve"> </w:t>
      </w:r>
      <w:r>
        <w:rPr>
          <w:sz w:val="24"/>
        </w:rPr>
        <w:t>बंधन</w:t>
      </w:r>
      <w:r>
        <w:rPr>
          <w:sz w:val="24"/>
        </w:rPr>
        <w:t xml:space="preserve"> </w:t>
      </w:r>
      <w:r>
        <w:rPr>
          <w:sz w:val="24"/>
        </w:rPr>
        <w:t>बनते</w:t>
      </w:r>
      <w:r>
        <w:rPr>
          <w:sz w:val="24"/>
        </w:rPr>
        <w:t xml:space="preserve"> </w:t>
      </w:r>
      <w:r>
        <w:rPr>
          <w:sz w:val="24"/>
        </w:rPr>
        <w:t>हैं।</w:t>
      </w:r>
      <w:r>
        <w:rPr>
          <w:sz w:val="24"/>
        </w:rPr>
        <w:t xml:space="preserve"> </w:t>
      </w:r>
      <w:r>
        <w:rPr>
          <w:sz w:val="24"/>
        </w:rPr>
        <w:t>उदाहरण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लिए</w:t>
      </w:r>
      <w:r>
        <w:rPr>
          <w:sz w:val="24"/>
        </w:rPr>
        <w:t xml:space="preserve">, </w:t>
      </w:r>
      <w:r>
        <w:rPr>
          <w:sz w:val="24"/>
        </w:rPr>
        <w:t>सोडियम</w:t>
      </w:r>
      <w:r>
        <w:rPr>
          <w:sz w:val="24"/>
        </w:rPr>
        <w:t xml:space="preserve"> (Na⁺) </w:t>
      </w:r>
      <w:r>
        <w:rPr>
          <w:sz w:val="24"/>
        </w:rPr>
        <w:t>और</w:t>
      </w:r>
      <w:r>
        <w:rPr>
          <w:sz w:val="24"/>
        </w:rPr>
        <w:t xml:space="preserve"> </w:t>
      </w:r>
      <w:r>
        <w:rPr>
          <w:sz w:val="24"/>
        </w:rPr>
        <w:t>क्लोरीन</w:t>
      </w:r>
      <w:r>
        <w:rPr>
          <w:sz w:val="24"/>
        </w:rPr>
        <w:t xml:space="preserve"> (Cl⁻)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आयन</w:t>
      </w:r>
      <w:r>
        <w:rPr>
          <w:sz w:val="24"/>
        </w:rPr>
        <w:t xml:space="preserve"> </w:t>
      </w:r>
      <w:r>
        <w:rPr>
          <w:sz w:val="24"/>
        </w:rPr>
        <w:t>एक</w:t>
      </w:r>
      <w:r>
        <w:rPr>
          <w:sz w:val="24"/>
        </w:rPr>
        <w:t>-</w:t>
      </w:r>
      <w:r>
        <w:rPr>
          <w:sz w:val="24"/>
        </w:rPr>
        <w:t>दूसरे</w:t>
      </w:r>
      <w:r>
        <w:rPr>
          <w:sz w:val="24"/>
        </w:rPr>
        <w:t xml:space="preserve"> </w:t>
      </w:r>
      <w:r>
        <w:rPr>
          <w:sz w:val="24"/>
        </w:rPr>
        <w:t>से</w:t>
      </w:r>
      <w:r>
        <w:rPr>
          <w:sz w:val="24"/>
        </w:rPr>
        <w:t xml:space="preserve"> </w:t>
      </w:r>
      <w:r>
        <w:rPr>
          <w:sz w:val="24"/>
        </w:rPr>
        <w:t>आकर्षित</w:t>
      </w:r>
      <w:r>
        <w:rPr>
          <w:sz w:val="24"/>
        </w:rPr>
        <w:t xml:space="preserve"> </w:t>
      </w:r>
      <w:r>
        <w:rPr>
          <w:sz w:val="24"/>
        </w:rPr>
        <w:t>होते</w:t>
      </w:r>
      <w:r>
        <w:rPr>
          <w:sz w:val="24"/>
        </w:rPr>
        <w:t xml:space="preserve"> </w:t>
      </w:r>
      <w:r>
        <w:rPr>
          <w:sz w:val="24"/>
        </w:rPr>
        <w:t>हैं</w:t>
      </w:r>
      <w:r>
        <w:rPr>
          <w:sz w:val="24"/>
        </w:rPr>
        <w:t xml:space="preserve"> </w:t>
      </w:r>
      <w:r>
        <w:rPr>
          <w:sz w:val="24"/>
        </w:rPr>
        <w:t>और</w:t>
      </w:r>
      <w:r>
        <w:rPr>
          <w:sz w:val="24"/>
        </w:rPr>
        <w:t xml:space="preserve"> </w:t>
      </w:r>
      <w:r>
        <w:rPr>
          <w:sz w:val="24"/>
        </w:rPr>
        <w:t>सोडियम</w:t>
      </w:r>
      <w:r>
        <w:rPr>
          <w:sz w:val="24"/>
        </w:rPr>
        <w:t xml:space="preserve"> </w:t>
      </w:r>
      <w:r>
        <w:rPr>
          <w:sz w:val="24"/>
        </w:rPr>
        <w:t>क्लोराइड</w:t>
      </w:r>
      <w:r>
        <w:rPr>
          <w:sz w:val="24"/>
        </w:rPr>
        <w:t xml:space="preserve"> (NaCl) </w:t>
      </w:r>
      <w:r>
        <w:rPr>
          <w:sz w:val="24"/>
        </w:rPr>
        <w:t>बनाते</w:t>
      </w:r>
      <w:r>
        <w:rPr>
          <w:sz w:val="24"/>
        </w:rPr>
        <w:t xml:space="preserve"> </w:t>
      </w:r>
      <w:r>
        <w:rPr>
          <w:sz w:val="24"/>
        </w:rPr>
        <w:t>हैं।</w:t>
      </w:r>
      <w:r>
        <w:rPr>
          <w:sz w:val="24"/>
        </w:rPr>
        <w:t xml:space="preserve"> </w:t>
      </w:r>
      <w:r>
        <w:rPr>
          <w:sz w:val="24"/>
        </w:rPr>
        <w:t>इस</w:t>
      </w:r>
      <w:r>
        <w:rPr>
          <w:sz w:val="24"/>
        </w:rPr>
        <w:t xml:space="preserve"> </w:t>
      </w:r>
      <w:r>
        <w:rPr>
          <w:sz w:val="24"/>
        </w:rPr>
        <w:t>प्रकार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बंधन</w:t>
      </w:r>
      <w:r>
        <w:rPr>
          <w:sz w:val="24"/>
        </w:rPr>
        <w:t xml:space="preserve"> </w:t>
      </w:r>
      <w:r>
        <w:rPr>
          <w:sz w:val="24"/>
        </w:rPr>
        <w:t>को</w:t>
      </w:r>
      <w:r>
        <w:rPr>
          <w:sz w:val="24"/>
        </w:rPr>
        <w:t xml:space="preserve"> </w:t>
      </w:r>
      <w:r>
        <w:rPr>
          <w:sz w:val="24"/>
        </w:rPr>
        <w:t>आयनिक</w:t>
      </w:r>
      <w:r>
        <w:rPr>
          <w:sz w:val="24"/>
        </w:rPr>
        <w:t xml:space="preserve"> </w:t>
      </w:r>
      <w:r>
        <w:rPr>
          <w:sz w:val="24"/>
        </w:rPr>
        <w:t>बंधन</w:t>
      </w:r>
      <w:r>
        <w:rPr>
          <w:sz w:val="24"/>
        </w:rPr>
        <w:t xml:space="preserve"> </w:t>
      </w:r>
      <w:r>
        <w:rPr>
          <w:sz w:val="24"/>
        </w:rPr>
        <w:t>कहते</w:t>
      </w:r>
      <w:r>
        <w:rPr>
          <w:sz w:val="24"/>
        </w:rPr>
        <w:t xml:space="preserve"> </w:t>
      </w:r>
      <w:r>
        <w:rPr>
          <w:sz w:val="24"/>
        </w:rPr>
        <w:t>हैं।</w:t>
      </w:r>
    </w:p>
    <w:p w:rsidR="00185E61" w:rsidRDefault="00185E61"/>
    <w:p w:rsidR="00185E61" w:rsidRDefault="00415B5D">
      <w:pPr>
        <w:pStyle w:val="Heading3"/>
      </w:pPr>
      <w:r>
        <w:rPr>
          <w:sz w:val="26"/>
        </w:rPr>
        <w:t xml:space="preserve"> 9.4 </w:t>
      </w:r>
      <w:r>
        <w:rPr>
          <w:sz w:val="26"/>
        </w:rPr>
        <w:t>आयनिक</w:t>
      </w:r>
      <w:r>
        <w:rPr>
          <w:sz w:val="26"/>
        </w:rPr>
        <w:t xml:space="preserve"> </w:t>
      </w:r>
      <w:r>
        <w:rPr>
          <w:sz w:val="26"/>
        </w:rPr>
        <w:t>यौगिकों</w:t>
      </w:r>
      <w:r>
        <w:rPr>
          <w:sz w:val="26"/>
        </w:rPr>
        <w:t xml:space="preserve"> </w:t>
      </w:r>
      <w:r>
        <w:rPr>
          <w:sz w:val="26"/>
        </w:rPr>
        <w:t>के</w:t>
      </w:r>
      <w:r>
        <w:rPr>
          <w:sz w:val="26"/>
        </w:rPr>
        <w:t xml:space="preserve"> </w:t>
      </w:r>
      <w:r>
        <w:rPr>
          <w:sz w:val="26"/>
        </w:rPr>
        <w:t>गुण</w:t>
      </w:r>
      <w:r>
        <w:rPr>
          <w:sz w:val="26"/>
        </w:rPr>
        <w:t>:</w:t>
      </w:r>
    </w:p>
    <w:p w:rsidR="00185E61" w:rsidRDefault="00415B5D">
      <w:r>
        <w:rPr>
          <w:sz w:val="24"/>
        </w:rPr>
        <w:t>आयोनिक</w:t>
      </w:r>
      <w:r>
        <w:rPr>
          <w:sz w:val="24"/>
        </w:rPr>
        <w:t xml:space="preserve"> </w:t>
      </w:r>
      <w:r>
        <w:rPr>
          <w:sz w:val="24"/>
        </w:rPr>
        <w:t>यौगिक</w:t>
      </w:r>
      <w:r>
        <w:rPr>
          <w:sz w:val="24"/>
        </w:rPr>
        <w:t xml:space="preserve"> </w:t>
      </w:r>
      <w:r>
        <w:rPr>
          <w:sz w:val="24"/>
        </w:rPr>
        <w:t>ठोस</w:t>
      </w:r>
      <w:r>
        <w:rPr>
          <w:sz w:val="24"/>
        </w:rPr>
        <w:t xml:space="preserve"> </w:t>
      </w:r>
      <w:r>
        <w:rPr>
          <w:sz w:val="24"/>
        </w:rPr>
        <w:t>होते</w:t>
      </w:r>
      <w:r>
        <w:rPr>
          <w:sz w:val="24"/>
        </w:rPr>
        <w:t xml:space="preserve"> </w:t>
      </w:r>
      <w:r>
        <w:rPr>
          <w:sz w:val="24"/>
        </w:rPr>
        <w:t>हैं</w:t>
      </w:r>
      <w:r>
        <w:rPr>
          <w:sz w:val="24"/>
        </w:rPr>
        <w:t xml:space="preserve"> </w:t>
      </w:r>
      <w:r>
        <w:rPr>
          <w:sz w:val="24"/>
        </w:rPr>
        <w:t>और</w:t>
      </w:r>
      <w:r>
        <w:rPr>
          <w:sz w:val="24"/>
        </w:rPr>
        <w:t xml:space="preserve"> </w:t>
      </w:r>
      <w:r>
        <w:rPr>
          <w:sz w:val="24"/>
        </w:rPr>
        <w:t>उच्च</w:t>
      </w:r>
      <w:r>
        <w:rPr>
          <w:sz w:val="24"/>
        </w:rPr>
        <w:t xml:space="preserve"> </w:t>
      </w:r>
      <w:r>
        <w:rPr>
          <w:sz w:val="24"/>
        </w:rPr>
        <w:t>गलनांक</w:t>
      </w:r>
      <w:r>
        <w:rPr>
          <w:sz w:val="24"/>
        </w:rPr>
        <w:t xml:space="preserve"> </w:t>
      </w:r>
      <w:r>
        <w:rPr>
          <w:sz w:val="24"/>
        </w:rPr>
        <w:t>और</w:t>
      </w:r>
      <w:r>
        <w:rPr>
          <w:sz w:val="24"/>
        </w:rPr>
        <w:t xml:space="preserve"> </w:t>
      </w:r>
      <w:r>
        <w:rPr>
          <w:sz w:val="24"/>
        </w:rPr>
        <w:t>क्वथनांक</w:t>
      </w:r>
      <w:r>
        <w:rPr>
          <w:sz w:val="24"/>
        </w:rPr>
        <w:t xml:space="preserve"> </w:t>
      </w:r>
      <w:r>
        <w:rPr>
          <w:sz w:val="24"/>
        </w:rPr>
        <w:t>रखते</w:t>
      </w:r>
      <w:r>
        <w:rPr>
          <w:sz w:val="24"/>
        </w:rPr>
        <w:t xml:space="preserve"> </w:t>
      </w:r>
      <w:r>
        <w:rPr>
          <w:sz w:val="24"/>
        </w:rPr>
        <w:t>हैं।</w:t>
      </w:r>
      <w:r>
        <w:rPr>
          <w:sz w:val="24"/>
        </w:rPr>
        <w:t xml:space="preserve"> </w:t>
      </w:r>
      <w:r>
        <w:rPr>
          <w:sz w:val="24"/>
        </w:rPr>
        <w:t>वे</w:t>
      </w:r>
      <w:r>
        <w:rPr>
          <w:sz w:val="24"/>
        </w:rPr>
        <w:t xml:space="preserve"> </w:t>
      </w:r>
      <w:r>
        <w:rPr>
          <w:sz w:val="24"/>
        </w:rPr>
        <w:t>पानी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घुल</w:t>
      </w:r>
      <w:r>
        <w:rPr>
          <w:sz w:val="24"/>
        </w:rPr>
        <w:t xml:space="preserve"> </w:t>
      </w:r>
      <w:r>
        <w:rPr>
          <w:sz w:val="24"/>
        </w:rPr>
        <w:t>जाते</w:t>
      </w:r>
      <w:r>
        <w:rPr>
          <w:sz w:val="24"/>
        </w:rPr>
        <w:t xml:space="preserve"> </w:t>
      </w:r>
      <w:r>
        <w:rPr>
          <w:sz w:val="24"/>
        </w:rPr>
        <w:t>हैं</w:t>
      </w:r>
      <w:r>
        <w:rPr>
          <w:sz w:val="24"/>
        </w:rPr>
        <w:t xml:space="preserve"> </w:t>
      </w:r>
      <w:r>
        <w:rPr>
          <w:sz w:val="24"/>
        </w:rPr>
        <w:t>और</w:t>
      </w:r>
      <w:r>
        <w:rPr>
          <w:sz w:val="24"/>
        </w:rPr>
        <w:t xml:space="preserve"> </w:t>
      </w:r>
      <w:r>
        <w:rPr>
          <w:sz w:val="24"/>
        </w:rPr>
        <w:t>विद्युत</w:t>
      </w:r>
      <w:r>
        <w:rPr>
          <w:sz w:val="24"/>
        </w:rPr>
        <w:t xml:space="preserve"> </w:t>
      </w:r>
      <w:r>
        <w:rPr>
          <w:sz w:val="24"/>
        </w:rPr>
        <w:t>धारा</w:t>
      </w:r>
      <w:r>
        <w:rPr>
          <w:sz w:val="24"/>
        </w:rPr>
        <w:t xml:space="preserve"> </w:t>
      </w:r>
      <w:r>
        <w:rPr>
          <w:sz w:val="24"/>
        </w:rPr>
        <w:t>का</w:t>
      </w:r>
      <w:r>
        <w:rPr>
          <w:sz w:val="24"/>
        </w:rPr>
        <w:t xml:space="preserve"> </w:t>
      </w:r>
      <w:r>
        <w:rPr>
          <w:sz w:val="24"/>
        </w:rPr>
        <w:t>प्रवाह</w:t>
      </w:r>
      <w:r>
        <w:rPr>
          <w:sz w:val="24"/>
        </w:rPr>
        <w:t xml:space="preserve"> </w:t>
      </w:r>
      <w:r>
        <w:rPr>
          <w:sz w:val="24"/>
        </w:rPr>
        <w:t>कर</w:t>
      </w:r>
      <w:r>
        <w:rPr>
          <w:sz w:val="24"/>
        </w:rPr>
        <w:t xml:space="preserve"> </w:t>
      </w:r>
      <w:r>
        <w:rPr>
          <w:sz w:val="24"/>
        </w:rPr>
        <w:t>सकते</w:t>
      </w:r>
      <w:r>
        <w:rPr>
          <w:sz w:val="24"/>
        </w:rPr>
        <w:t xml:space="preserve"> </w:t>
      </w:r>
      <w:r>
        <w:rPr>
          <w:sz w:val="24"/>
        </w:rPr>
        <w:t>हैं</w:t>
      </w:r>
      <w:r>
        <w:rPr>
          <w:sz w:val="24"/>
        </w:rPr>
        <w:t xml:space="preserve">, </w:t>
      </w:r>
      <w:r>
        <w:rPr>
          <w:sz w:val="24"/>
        </w:rPr>
        <w:t>क्योंकि</w:t>
      </w:r>
      <w:r>
        <w:rPr>
          <w:sz w:val="24"/>
        </w:rPr>
        <w:t xml:space="preserve"> </w:t>
      </w:r>
      <w:r>
        <w:rPr>
          <w:sz w:val="24"/>
        </w:rPr>
        <w:t>उनके</w:t>
      </w:r>
      <w:r>
        <w:rPr>
          <w:sz w:val="24"/>
        </w:rPr>
        <w:t xml:space="preserve"> </w:t>
      </w:r>
      <w:r>
        <w:rPr>
          <w:sz w:val="24"/>
        </w:rPr>
        <w:t>आयन</w:t>
      </w:r>
      <w:r>
        <w:rPr>
          <w:sz w:val="24"/>
        </w:rPr>
        <w:t xml:space="preserve"> </w:t>
      </w:r>
      <w:r>
        <w:rPr>
          <w:sz w:val="24"/>
        </w:rPr>
        <w:t>पानी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स्वतंत्र</w:t>
      </w:r>
      <w:r>
        <w:rPr>
          <w:sz w:val="24"/>
        </w:rPr>
        <w:t xml:space="preserve"> </w:t>
      </w:r>
      <w:r>
        <w:rPr>
          <w:sz w:val="24"/>
        </w:rPr>
        <w:t>रूप</w:t>
      </w:r>
      <w:r>
        <w:rPr>
          <w:sz w:val="24"/>
        </w:rPr>
        <w:t xml:space="preserve"> </w:t>
      </w:r>
      <w:r>
        <w:rPr>
          <w:sz w:val="24"/>
        </w:rPr>
        <w:t>से</w:t>
      </w:r>
      <w:r>
        <w:rPr>
          <w:sz w:val="24"/>
        </w:rPr>
        <w:t xml:space="preserve"> </w:t>
      </w:r>
      <w:r>
        <w:rPr>
          <w:sz w:val="24"/>
        </w:rPr>
        <w:t>घूम</w:t>
      </w:r>
      <w:r>
        <w:rPr>
          <w:sz w:val="24"/>
        </w:rPr>
        <w:t xml:space="preserve"> </w:t>
      </w:r>
      <w:r>
        <w:rPr>
          <w:sz w:val="24"/>
        </w:rPr>
        <w:t>सकते</w:t>
      </w:r>
      <w:r>
        <w:rPr>
          <w:sz w:val="24"/>
        </w:rPr>
        <w:t xml:space="preserve"> </w:t>
      </w:r>
      <w:r>
        <w:rPr>
          <w:sz w:val="24"/>
        </w:rPr>
        <w:t>हैं।</w:t>
      </w:r>
    </w:p>
    <w:p w:rsidR="00185E61" w:rsidRDefault="00185E61"/>
    <w:p w:rsidR="00185E61" w:rsidRDefault="00415B5D">
      <w:r>
        <w:rPr>
          <w:b/>
        </w:rPr>
        <w:t>प्रगति</w:t>
      </w:r>
      <w:r>
        <w:rPr>
          <w:b/>
        </w:rPr>
        <w:t xml:space="preserve"> </w:t>
      </w:r>
      <w:r>
        <w:rPr>
          <w:b/>
        </w:rPr>
        <w:t>जांच</w:t>
      </w:r>
      <w:r>
        <w:rPr>
          <w:b/>
        </w:rPr>
        <w:t xml:space="preserve"> </w:t>
      </w:r>
      <w:r>
        <w:rPr>
          <w:b/>
        </w:rPr>
        <w:t>प्रश्न</w:t>
      </w:r>
      <w:r>
        <w:rPr>
          <w:b/>
        </w:rPr>
        <w:t>:</w:t>
      </w:r>
    </w:p>
    <w:p w:rsidR="00185E61" w:rsidRDefault="00415B5D">
      <w:r>
        <w:rPr>
          <w:sz w:val="24"/>
        </w:rPr>
        <w:t xml:space="preserve">- </w:t>
      </w:r>
      <w:r>
        <w:rPr>
          <w:sz w:val="24"/>
        </w:rPr>
        <w:t>आयनिक</w:t>
      </w:r>
      <w:r>
        <w:rPr>
          <w:sz w:val="24"/>
        </w:rPr>
        <w:t xml:space="preserve"> </w:t>
      </w:r>
      <w:r>
        <w:rPr>
          <w:sz w:val="24"/>
        </w:rPr>
        <w:t>यौगिकों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कौन</w:t>
      </w:r>
      <w:r>
        <w:rPr>
          <w:sz w:val="24"/>
        </w:rPr>
        <w:t xml:space="preserve"> </w:t>
      </w:r>
      <w:r>
        <w:rPr>
          <w:sz w:val="24"/>
        </w:rPr>
        <w:t>से</w:t>
      </w:r>
      <w:r>
        <w:rPr>
          <w:sz w:val="24"/>
        </w:rPr>
        <w:t xml:space="preserve"> </w:t>
      </w:r>
      <w:r>
        <w:rPr>
          <w:sz w:val="24"/>
        </w:rPr>
        <w:t>गुण</w:t>
      </w:r>
      <w:r>
        <w:rPr>
          <w:sz w:val="24"/>
        </w:rPr>
        <w:t xml:space="preserve"> </w:t>
      </w:r>
      <w:r>
        <w:rPr>
          <w:sz w:val="24"/>
        </w:rPr>
        <w:t>होते</w:t>
      </w:r>
      <w:r>
        <w:rPr>
          <w:sz w:val="24"/>
        </w:rPr>
        <w:t xml:space="preserve"> </w:t>
      </w:r>
      <w:r>
        <w:rPr>
          <w:sz w:val="24"/>
        </w:rPr>
        <w:t>हैं</w:t>
      </w:r>
      <w:r>
        <w:rPr>
          <w:sz w:val="24"/>
        </w:rPr>
        <w:t>?</w:t>
      </w:r>
    </w:p>
    <w:p w:rsidR="00185E61" w:rsidRDefault="00415B5D">
      <w:r>
        <w:rPr>
          <w:b/>
        </w:rPr>
        <w:t>उत्</w:t>
      </w:r>
      <w:r>
        <w:rPr>
          <w:b/>
        </w:rPr>
        <w:t>तर</w:t>
      </w:r>
      <w:r>
        <w:rPr>
          <w:b/>
        </w:rPr>
        <w:t>:</w:t>
      </w:r>
      <w:r>
        <w:rPr>
          <w:sz w:val="24"/>
        </w:rPr>
        <w:t xml:space="preserve"> </w:t>
      </w:r>
      <w:r>
        <w:rPr>
          <w:sz w:val="24"/>
        </w:rPr>
        <w:t>वे</w:t>
      </w:r>
      <w:r>
        <w:rPr>
          <w:sz w:val="24"/>
        </w:rPr>
        <w:t xml:space="preserve"> </w:t>
      </w:r>
      <w:r>
        <w:rPr>
          <w:sz w:val="24"/>
        </w:rPr>
        <w:t>ठोस</w:t>
      </w:r>
      <w:r>
        <w:rPr>
          <w:sz w:val="24"/>
        </w:rPr>
        <w:t xml:space="preserve"> </w:t>
      </w:r>
      <w:r>
        <w:rPr>
          <w:sz w:val="24"/>
        </w:rPr>
        <w:t>होते</w:t>
      </w:r>
      <w:r>
        <w:rPr>
          <w:sz w:val="24"/>
        </w:rPr>
        <w:t xml:space="preserve"> </w:t>
      </w:r>
      <w:r>
        <w:rPr>
          <w:sz w:val="24"/>
        </w:rPr>
        <w:t>हैं</w:t>
      </w:r>
      <w:r>
        <w:rPr>
          <w:sz w:val="24"/>
        </w:rPr>
        <w:t xml:space="preserve">, </w:t>
      </w:r>
      <w:r>
        <w:rPr>
          <w:sz w:val="24"/>
        </w:rPr>
        <w:t>उच्च</w:t>
      </w:r>
      <w:r>
        <w:rPr>
          <w:sz w:val="24"/>
        </w:rPr>
        <w:t xml:space="preserve"> </w:t>
      </w:r>
      <w:r>
        <w:rPr>
          <w:sz w:val="24"/>
        </w:rPr>
        <w:t>गलनांक</w:t>
      </w:r>
      <w:r>
        <w:rPr>
          <w:sz w:val="24"/>
        </w:rPr>
        <w:t xml:space="preserve"> </w:t>
      </w:r>
      <w:r>
        <w:rPr>
          <w:sz w:val="24"/>
        </w:rPr>
        <w:t>रखते</w:t>
      </w:r>
      <w:r>
        <w:rPr>
          <w:sz w:val="24"/>
        </w:rPr>
        <w:t xml:space="preserve"> </w:t>
      </w:r>
      <w:r>
        <w:rPr>
          <w:sz w:val="24"/>
        </w:rPr>
        <w:t>हैं</w:t>
      </w:r>
      <w:r>
        <w:rPr>
          <w:sz w:val="24"/>
        </w:rPr>
        <w:t xml:space="preserve"> </w:t>
      </w:r>
      <w:r>
        <w:rPr>
          <w:sz w:val="24"/>
        </w:rPr>
        <w:t>और</w:t>
      </w:r>
      <w:r>
        <w:rPr>
          <w:sz w:val="24"/>
        </w:rPr>
        <w:t xml:space="preserve"> </w:t>
      </w:r>
      <w:r>
        <w:rPr>
          <w:sz w:val="24"/>
        </w:rPr>
        <w:t>पानी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घुलने</w:t>
      </w:r>
      <w:r>
        <w:rPr>
          <w:sz w:val="24"/>
        </w:rPr>
        <w:t xml:space="preserve"> </w:t>
      </w:r>
      <w:r>
        <w:rPr>
          <w:sz w:val="24"/>
        </w:rPr>
        <w:t>पर</w:t>
      </w:r>
      <w:r>
        <w:rPr>
          <w:sz w:val="24"/>
        </w:rPr>
        <w:t xml:space="preserve"> </w:t>
      </w:r>
      <w:r>
        <w:rPr>
          <w:sz w:val="24"/>
        </w:rPr>
        <w:t>विद्युत</w:t>
      </w:r>
      <w:r>
        <w:rPr>
          <w:sz w:val="24"/>
        </w:rPr>
        <w:t xml:space="preserve"> </w:t>
      </w:r>
      <w:r>
        <w:rPr>
          <w:sz w:val="24"/>
        </w:rPr>
        <w:t>धारा</w:t>
      </w:r>
      <w:r>
        <w:rPr>
          <w:sz w:val="24"/>
        </w:rPr>
        <w:t xml:space="preserve"> </w:t>
      </w:r>
      <w:r>
        <w:rPr>
          <w:sz w:val="24"/>
        </w:rPr>
        <w:t>संचारित</w:t>
      </w:r>
      <w:r>
        <w:rPr>
          <w:sz w:val="24"/>
        </w:rPr>
        <w:t xml:space="preserve"> </w:t>
      </w:r>
      <w:r>
        <w:rPr>
          <w:sz w:val="24"/>
        </w:rPr>
        <w:t>करते</w:t>
      </w:r>
      <w:r>
        <w:rPr>
          <w:sz w:val="24"/>
        </w:rPr>
        <w:t xml:space="preserve"> </w:t>
      </w:r>
      <w:r>
        <w:rPr>
          <w:sz w:val="24"/>
        </w:rPr>
        <w:t>हैं।</w:t>
      </w:r>
    </w:p>
    <w:p w:rsidR="00185E61" w:rsidRDefault="00185E61"/>
    <w:p w:rsidR="00185E61" w:rsidRDefault="00185E61"/>
    <w:p w:rsidR="00185E61" w:rsidRDefault="00185E61"/>
    <w:p w:rsidR="00185E61" w:rsidRDefault="00415B5D">
      <w:r>
        <w:rPr>
          <w:b/>
        </w:rPr>
        <w:t>अध्याय</w:t>
      </w:r>
      <w:r>
        <w:rPr>
          <w:b/>
        </w:rPr>
        <w:t xml:space="preserve"> </w:t>
      </w:r>
      <w:r>
        <w:rPr>
          <w:b/>
        </w:rPr>
        <w:t>के</w:t>
      </w:r>
      <w:r>
        <w:rPr>
          <w:b/>
        </w:rPr>
        <w:t xml:space="preserve"> </w:t>
      </w:r>
      <w:r>
        <w:rPr>
          <w:b/>
        </w:rPr>
        <w:t>मुख्य</w:t>
      </w:r>
      <w:r>
        <w:rPr>
          <w:b/>
        </w:rPr>
        <w:t xml:space="preserve"> </w:t>
      </w:r>
      <w:r>
        <w:rPr>
          <w:b/>
        </w:rPr>
        <w:t>बिंदु</w:t>
      </w:r>
      <w:r>
        <w:rPr>
          <w:b/>
        </w:rPr>
        <w:t>:</w:t>
      </w:r>
    </w:p>
    <w:p w:rsidR="00185E61" w:rsidRDefault="00415B5D">
      <w:r>
        <w:rPr>
          <w:sz w:val="24"/>
        </w:rPr>
        <w:t xml:space="preserve">- </w:t>
      </w:r>
      <w:r>
        <w:rPr>
          <w:sz w:val="24"/>
        </w:rPr>
        <w:t>आयन</w:t>
      </w:r>
      <w:r>
        <w:rPr>
          <w:sz w:val="24"/>
        </w:rPr>
        <w:t xml:space="preserve"> </w:t>
      </w:r>
      <w:r>
        <w:rPr>
          <w:sz w:val="24"/>
        </w:rPr>
        <w:t>परमाणुओं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इलेक्ट्रॉन</w:t>
      </w:r>
      <w:r>
        <w:rPr>
          <w:sz w:val="24"/>
        </w:rPr>
        <w:t xml:space="preserve"> </w:t>
      </w:r>
      <w:r>
        <w:rPr>
          <w:sz w:val="24"/>
        </w:rPr>
        <w:t>प्राप्त</w:t>
      </w:r>
      <w:r>
        <w:rPr>
          <w:sz w:val="24"/>
        </w:rPr>
        <w:t xml:space="preserve"> </w:t>
      </w:r>
      <w:r>
        <w:rPr>
          <w:sz w:val="24"/>
        </w:rPr>
        <w:t>करने</w:t>
      </w:r>
      <w:r>
        <w:rPr>
          <w:sz w:val="24"/>
        </w:rPr>
        <w:t xml:space="preserve"> </w:t>
      </w:r>
      <w:r>
        <w:rPr>
          <w:sz w:val="24"/>
        </w:rPr>
        <w:t>या</w:t>
      </w:r>
      <w:r>
        <w:rPr>
          <w:sz w:val="24"/>
        </w:rPr>
        <w:t xml:space="preserve"> </w:t>
      </w:r>
      <w:r>
        <w:rPr>
          <w:sz w:val="24"/>
        </w:rPr>
        <w:t>खोने</w:t>
      </w:r>
      <w:r>
        <w:rPr>
          <w:sz w:val="24"/>
        </w:rPr>
        <w:t xml:space="preserve"> </w:t>
      </w:r>
      <w:r>
        <w:rPr>
          <w:sz w:val="24"/>
        </w:rPr>
        <w:t>से</w:t>
      </w:r>
      <w:r>
        <w:rPr>
          <w:sz w:val="24"/>
        </w:rPr>
        <w:t xml:space="preserve"> </w:t>
      </w:r>
      <w:r>
        <w:rPr>
          <w:sz w:val="24"/>
        </w:rPr>
        <w:t>बनते</w:t>
      </w:r>
      <w:r>
        <w:rPr>
          <w:sz w:val="24"/>
        </w:rPr>
        <w:t xml:space="preserve"> </w:t>
      </w:r>
      <w:r>
        <w:rPr>
          <w:sz w:val="24"/>
        </w:rPr>
        <w:t>हैं।</w:t>
      </w:r>
    </w:p>
    <w:p w:rsidR="00185E61" w:rsidRDefault="00415B5D">
      <w:r>
        <w:rPr>
          <w:sz w:val="24"/>
        </w:rPr>
        <w:t xml:space="preserve">- </w:t>
      </w:r>
      <w:r>
        <w:rPr>
          <w:sz w:val="24"/>
        </w:rPr>
        <w:t>कैटायन</w:t>
      </w:r>
      <w:r>
        <w:rPr>
          <w:sz w:val="24"/>
        </w:rPr>
        <w:t xml:space="preserve"> </w:t>
      </w:r>
      <w:r>
        <w:rPr>
          <w:sz w:val="24"/>
        </w:rPr>
        <w:t>धनात्मक</w:t>
      </w:r>
      <w:r>
        <w:rPr>
          <w:sz w:val="24"/>
        </w:rPr>
        <w:t xml:space="preserve"> </w:t>
      </w:r>
      <w:r>
        <w:rPr>
          <w:sz w:val="24"/>
        </w:rPr>
        <w:t>आयन</w:t>
      </w:r>
      <w:r>
        <w:rPr>
          <w:sz w:val="24"/>
        </w:rPr>
        <w:t xml:space="preserve"> </w:t>
      </w:r>
      <w:r>
        <w:rPr>
          <w:sz w:val="24"/>
        </w:rPr>
        <w:t>होते</w:t>
      </w:r>
      <w:r>
        <w:rPr>
          <w:sz w:val="24"/>
        </w:rPr>
        <w:t xml:space="preserve"> </w:t>
      </w:r>
      <w:r>
        <w:rPr>
          <w:sz w:val="24"/>
        </w:rPr>
        <w:t>हैं</w:t>
      </w:r>
      <w:r>
        <w:rPr>
          <w:sz w:val="24"/>
        </w:rPr>
        <w:t xml:space="preserve">, </w:t>
      </w:r>
      <w:r>
        <w:rPr>
          <w:sz w:val="24"/>
        </w:rPr>
        <w:t>और</w:t>
      </w:r>
      <w:r>
        <w:rPr>
          <w:sz w:val="24"/>
        </w:rPr>
        <w:t xml:space="preserve"> </w:t>
      </w:r>
      <w:r>
        <w:rPr>
          <w:sz w:val="24"/>
        </w:rPr>
        <w:t>एनायन</w:t>
      </w:r>
      <w:r>
        <w:rPr>
          <w:sz w:val="24"/>
        </w:rPr>
        <w:t xml:space="preserve"> </w:t>
      </w:r>
      <w:r>
        <w:rPr>
          <w:sz w:val="24"/>
        </w:rPr>
        <w:t>ऋणात्मक</w:t>
      </w:r>
      <w:r>
        <w:rPr>
          <w:sz w:val="24"/>
        </w:rPr>
        <w:t xml:space="preserve"> </w:t>
      </w:r>
      <w:r>
        <w:rPr>
          <w:sz w:val="24"/>
        </w:rPr>
        <w:t>आयन</w:t>
      </w:r>
      <w:r>
        <w:rPr>
          <w:sz w:val="24"/>
        </w:rPr>
        <w:t xml:space="preserve"> </w:t>
      </w:r>
      <w:r>
        <w:rPr>
          <w:sz w:val="24"/>
        </w:rPr>
        <w:t>होते</w:t>
      </w:r>
      <w:r>
        <w:rPr>
          <w:sz w:val="24"/>
        </w:rPr>
        <w:t xml:space="preserve"> </w:t>
      </w:r>
      <w:r>
        <w:rPr>
          <w:sz w:val="24"/>
        </w:rPr>
        <w:t>हैं।</w:t>
      </w:r>
    </w:p>
    <w:p w:rsidR="00185E61" w:rsidRDefault="00415B5D">
      <w:r>
        <w:rPr>
          <w:sz w:val="24"/>
        </w:rPr>
        <w:t xml:space="preserve">- </w:t>
      </w:r>
      <w:r>
        <w:rPr>
          <w:sz w:val="24"/>
        </w:rPr>
        <w:t>आवर्त</w:t>
      </w:r>
      <w:r>
        <w:rPr>
          <w:sz w:val="24"/>
        </w:rPr>
        <w:t xml:space="preserve"> </w:t>
      </w:r>
      <w:r>
        <w:rPr>
          <w:sz w:val="24"/>
        </w:rPr>
        <w:t>सारणी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तत्वों</w:t>
      </w:r>
      <w:r>
        <w:rPr>
          <w:sz w:val="24"/>
        </w:rPr>
        <w:t xml:space="preserve"> </w:t>
      </w:r>
      <w:r>
        <w:rPr>
          <w:sz w:val="24"/>
        </w:rPr>
        <w:t>की</w:t>
      </w:r>
      <w:r>
        <w:rPr>
          <w:sz w:val="24"/>
        </w:rPr>
        <w:t xml:space="preserve"> </w:t>
      </w:r>
      <w:r>
        <w:rPr>
          <w:sz w:val="24"/>
        </w:rPr>
        <w:t>स्थिति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आधार</w:t>
      </w:r>
      <w:r>
        <w:rPr>
          <w:sz w:val="24"/>
        </w:rPr>
        <w:t xml:space="preserve"> </w:t>
      </w:r>
      <w:r>
        <w:rPr>
          <w:sz w:val="24"/>
        </w:rPr>
        <w:t>पर</w:t>
      </w:r>
      <w:r>
        <w:rPr>
          <w:sz w:val="24"/>
        </w:rPr>
        <w:t xml:space="preserve"> </w:t>
      </w:r>
      <w:r>
        <w:rPr>
          <w:sz w:val="24"/>
        </w:rPr>
        <w:t>उनके</w:t>
      </w:r>
      <w:r>
        <w:rPr>
          <w:sz w:val="24"/>
        </w:rPr>
        <w:t xml:space="preserve"> </w:t>
      </w:r>
      <w:r>
        <w:rPr>
          <w:sz w:val="24"/>
        </w:rPr>
        <w:t>आयन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आवेश</w:t>
      </w:r>
      <w:r>
        <w:rPr>
          <w:sz w:val="24"/>
        </w:rPr>
        <w:t xml:space="preserve"> </w:t>
      </w:r>
      <w:r>
        <w:rPr>
          <w:sz w:val="24"/>
        </w:rPr>
        <w:t>की</w:t>
      </w:r>
      <w:r>
        <w:rPr>
          <w:sz w:val="24"/>
        </w:rPr>
        <w:t xml:space="preserve"> </w:t>
      </w:r>
      <w:r>
        <w:rPr>
          <w:sz w:val="24"/>
        </w:rPr>
        <w:t>भविष्यवाणी</w:t>
      </w:r>
      <w:r>
        <w:rPr>
          <w:sz w:val="24"/>
        </w:rPr>
        <w:t xml:space="preserve"> </w:t>
      </w:r>
      <w:r>
        <w:rPr>
          <w:sz w:val="24"/>
        </w:rPr>
        <w:t>की</w:t>
      </w:r>
      <w:r>
        <w:rPr>
          <w:sz w:val="24"/>
        </w:rPr>
        <w:t xml:space="preserve"> </w:t>
      </w:r>
      <w:r>
        <w:rPr>
          <w:sz w:val="24"/>
        </w:rPr>
        <w:t>जा</w:t>
      </w:r>
      <w:r>
        <w:rPr>
          <w:sz w:val="24"/>
        </w:rPr>
        <w:t xml:space="preserve"> </w:t>
      </w:r>
      <w:r>
        <w:rPr>
          <w:sz w:val="24"/>
        </w:rPr>
        <w:t>सकती</w:t>
      </w:r>
      <w:r>
        <w:rPr>
          <w:sz w:val="24"/>
        </w:rPr>
        <w:t xml:space="preserve"> </w:t>
      </w:r>
      <w:r>
        <w:rPr>
          <w:sz w:val="24"/>
        </w:rPr>
        <w:t>है।</w:t>
      </w:r>
    </w:p>
    <w:p w:rsidR="00185E61" w:rsidRDefault="00415B5D">
      <w:r>
        <w:rPr>
          <w:sz w:val="24"/>
        </w:rPr>
        <w:t xml:space="preserve">- </w:t>
      </w:r>
      <w:r>
        <w:rPr>
          <w:sz w:val="24"/>
        </w:rPr>
        <w:t>आयनिक</w:t>
      </w:r>
      <w:r>
        <w:rPr>
          <w:sz w:val="24"/>
        </w:rPr>
        <w:t xml:space="preserve"> </w:t>
      </w:r>
      <w:r>
        <w:rPr>
          <w:sz w:val="24"/>
        </w:rPr>
        <w:t>यौगिकों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आयनिक</w:t>
      </w:r>
      <w:r>
        <w:rPr>
          <w:sz w:val="24"/>
        </w:rPr>
        <w:t xml:space="preserve"> </w:t>
      </w:r>
      <w:r>
        <w:rPr>
          <w:sz w:val="24"/>
        </w:rPr>
        <w:t>बंधन</w:t>
      </w:r>
      <w:r>
        <w:rPr>
          <w:sz w:val="24"/>
        </w:rPr>
        <w:t xml:space="preserve"> </w:t>
      </w:r>
      <w:r>
        <w:rPr>
          <w:sz w:val="24"/>
        </w:rPr>
        <w:t>होते</w:t>
      </w:r>
      <w:r>
        <w:rPr>
          <w:sz w:val="24"/>
        </w:rPr>
        <w:t xml:space="preserve"> </w:t>
      </w:r>
      <w:r>
        <w:rPr>
          <w:sz w:val="24"/>
        </w:rPr>
        <w:t>हैं</w:t>
      </w:r>
      <w:r>
        <w:rPr>
          <w:sz w:val="24"/>
        </w:rPr>
        <w:t xml:space="preserve">, </w:t>
      </w:r>
      <w:r>
        <w:rPr>
          <w:sz w:val="24"/>
        </w:rPr>
        <w:t>जो</w:t>
      </w:r>
      <w:r>
        <w:rPr>
          <w:sz w:val="24"/>
        </w:rPr>
        <w:t xml:space="preserve"> </w:t>
      </w:r>
      <w:r>
        <w:rPr>
          <w:sz w:val="24"/>
        </w:rPr>
        <w:t>विपरीत</w:t>
      </w:r>
      <w:r>
        <w:rPr>
          <w:sz w:val="24"/>
        </w:rPr>
        <w:t xml:space="preserve"> </w:t>
      </w:r>
      <w:r>
        <w:rPr>
          <w:sz w:val="24"/>
        </w:rPr>
        <w:t>आवेशित</w:t>
      </w:r>
      <w:r>
        <w:rPr>
          <w:sz w:val="24"/>
        </w:rPr>
        <w:t xml:space="preserve"> </w:t>
      </w:r>
      <w:r>
        <w:rPr>
          <w:sz w:val="24"/>
        </w:rPr>
        <w:t>आयनों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आकर्षण</w:t>
      </w:r>
      <w:r>
        <w:rPr>
          <w:sz w:val="24"/>
        </w:rPr>
        <w:t xml:space="preserve"> </w:t>
      </w:r>
      <w:r>
        <w:rPr>
          <w:sz w:val="24"/>
        </w:rPr>
        <w:t>से</w:t>
      </w:r>
      <w:r>
        <w:rPr>
          <w:sz w:val="24"/>
        </w:rPr>
        <w:t xml:space="preserve"> </w:t>
      </w:r>
      <w:r>
        <w:rPr>
          <w:sz w:val="24"/>
        </w:rPr>
        <w:t>बनते</w:t>
      </w:r>
      <w:r>
        <w:rPr>
          <w:sz w:val="24"/>
        </w:rPr>
        <w:t xml:space="preserve"> </w:t>
      </w:r>
      <w:r>
        <w:rPr>
          <w:sz w:val="24"/>
        </w:rPr>
        <w:t>हैं।</w:t>
      </w:r>
    </w:p>
    <w:p w:rsidR="00185E61" w:rsidRDefault="00415B5D">
      <w:r>
        <w:rPr>
          <w:sz w:val="24"/>
        </w:rPr>
        <w:t xml:space="preserve">- </w:t>
      </w:r>
      <w:r>
        <w:rPr>
          <w:sz w:val="24"/>
        </w:rPr>
        <w:t>आयनिक</w:t>
      </w:r>
      <w:r>
        <w:rPr>
          <w:sz w:val="24"/>
        </w:rPr>
        <w:t xml:space="preserve"> </w:t>
      </w:r>
      <w:r>
        <w:rPr>
          <w:sz w:val="24"/>
        </w:rPr>
        <w:t>यौगिक</w:t>
      </w:r>
      <w:r>
        <w:rPr>
          <w:sz w:val="24"/>
        </w:rPr>
        <w:t xml:space="preserve"> </w:t>
      </w:r>
      <w:r>
        <w:rPr>
          <w:sz w:val="24"/>
        </w:rPr>
        <w:t>पानी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घुलते</w:t>
      </w:r>
      <w:r>
        <w:rPr>
          <w:sz w:val="24"/>
        </w:rPr>
        <w:t xml:space="preserve"> </w:t>
      </w:r>
      <w:r>
        <w:rPr>
          <w:sz w:val="24"/>
        </w:rPr>
        <w:t>हैं</w:t>
      </w:r>
      <w:r>
        <w:rPr>
          <w:sz w:val="24"/>
        </w:rPr>
        <w:t xml:space="preserve"> </w:t>
      </w:r>
      <w:r>
        <w:rPr>
          <w:sz w:val="24"/>
        </w:rPr>
        <w:t>और</w:t>
      </w:r>
      <w:r>
        <w:rPr>
          <w:sz w:val="24"/>
        </w:rPr>
        <w:t xml:space="preserve"> </w:t>
      </w:r>
      <w:r>
        <w:rPr>
          <w:sz w:val="24"/>
        </w:rPr>
        <w:t>विद्युत</w:t>
      </w:r>
      <w:r>
        <w:rPr>
          <w:sz w:val="24"/>
        </w:rPr>
        <w:t xml:space="preserve"> </w:t>
      </w:r>
      <w:r>
        <w:rPr>
          <w:sz w:val="24"/>
        </w:rPr>
        <w:t>धारा</w:t>
      </w:r>
      <w:r>
        <w:rPr>
          <w:sz w:val="24"/>
        </w:rPr>
        <w:t xml:space="preserve"> </w:t>
      </w:r>
      <w:r>
        <w:rPr>
          <w:sz w:val="24"/>
        </w:rPr>
        <w:t>का</w:t>
      </w:r>
      <w:r>
        <w:rPr>
          <w:sz w:val="24"/>
        </w:rPr>
        <w:t xml:space="preserve"> </w:t>
      </w:r>
      <w:r>
        <w:rPr>
          <w:sz w:val="24"/>
        </w:rPr>
        <w:t>प्रवाह</w:t>
      </w:r>
      <w:r>
        <w:rPr>
          <w:sz w:val="24"/>
        </w:rPr>
        <w:t xml:space="preserve"> </w:t>
      </w:r>
      <w:r>
        <w:rPr>
          <w:sz w:val="24"/>
        </w:rPr>
        <w:t>कर</w:t>
      </w:r>
      <w:r>
        <w:rPr>
          <w:sz w:val="24"/>
        </w:rPr>
        <w:t xml:space="preserve"> </w:t>
      </w:r>
      <w:r>
        <w:rPr>
          <w:sz w:val="24"/>
        </w:rPr>
        <w:t>सकते</w:t>
      </w:r>
      <w:r>
        <w:rPr>
          <w:sz w:val="24"/>
        </w:rPr>
        <w:t xml:space="preserve"> </w:t>
      </w:r>
      <w:r>
        <w:rPr>
          <w:sz w:val="24"/>
        </w:rPr>
        <w:t>हैं।</w:t>
      </w:r>
    </w:p>
    <w:p w:rsidR="00185E61" w:rsidRDefault="00185E61">
      <w:bookmarkStart w:id="0" w:name="_GoBack"/>
      <w:bookmarkEnd w:id="0"/>
    </w:p>
    <w:p w:rsidR="00185E61" w:rsidRDefault="00415B5D">
      <w:pPr>
        <w:pStyle w:val="Heading3"/>
      </w:pPr>
      <w:r>
        <w:rPr>
          <w:sz w:val="26"/>
        </w:rPr>
        <w:t xml:space="preserve">10. </w:t>
      </w:r>
      <w:r>
        <w:rPr>
          <w:sz w:val="26"/>
        </w:rPr>
        <w:t>मूल्यांकन</w:t>
      </w:r>
      <w:r>
        <w:rPr>
          <w:sz w:val="26"/>
        </w:rPr>
        <w:t xml:space="preserve"> (</w:t>
      </w:r>
      <w:r>
        <w:rPr>
          <w:sz w:val="26"/>
        </w:rPr>
        <w:t>प्रगति</w:t>
      </w:r>
      <w:r>
        <w:rPr>
          <w:sz w:val="26"/>
        </w:rPr>
        <w:t xml:space="preserve"> </w:t>
      </w:r>
      <w:r>
        <w:rPr>
          <w:sz w:val="26"/>
        </w:rPr>
        <w:t>जांच</w:t>
      </w:r>
      <w:r>
        <w:rPr>
          <w:sz w:val="26"/>
        </w:rPr>
        <w:t xml:space="preserve">) - </w:t>
      </w:r>
      <w:r>
        <w:rPr>
          <w:sz w:val="26"/>
        </w:rPr>
        <w:t>समझाएं</w:t>
      </w:r>
    </w:p>
    <w:p w:rsidR="00185E61" w:rsidRDefault="00185E61"/>
    <w:p w:rsidR="00185E61" w:rsidRDefault="00415B5D">
      <w:pPr>
        <w:pStyle w:val="Heading3"/>
      </w:pPr>
      <w:r>
        <w:rPr>
          <w:sz w:val="26"/>
        </w:rPr>
        <w:t xml:space="preserve"> </w:t>
      </w:r>
      <w:r>
        <w:rPr>
          <w:sz w:val="26"/>
        </w:rPr>
        <w:t>प्रश्न</w:t>
      </w:r>
      <w:r>
        <w:rPr>
          <w:sz w:val="26"/>
        </w:rPr>
        <w:t xml:space="preserve"> 1: </w:t>
      </w:r>
      <w:r>
        <w:rPr>
          <w:sz w:val="26"/>
        </w:rPr>
        <w:t>परमाणु</w:t>
      </w:r>
      <w:r>
        <w:rPr>
          <w:sz w:val="26"/>
        </w:rPr>
        <w:t xml:space="preserve"> </w:t>
      </w:r>
      <w:r>
        <w:rPr>
          <w:sz w:val="26"/>
        </w:rPr>
        <w:t>क्या</w:t>
      </w:r>
      <w:r>
        <w:rPr>
          <w:sz w:val="26"/>
        </w:rPr>
        <w:t xml:space="preserve"> </w:t>
      </w:r>
      <w:r>
        <w:rPr>
          <w:sz w:val="26"/>
        </w:rPr>
        <w:t>होता</w:t>
      </w:r>
      <w:r>
        <w:rPr>
          <w:sz w:val="26"/>
        </w:rPr>
        <w:t xml:space="preserve"> </w:t>
      </w:r>
      <w:r>
        <w:rPr>
          <w:sz w:val="26"/>
        </w:rPr>
        <w:t>है</w:t>
      </w:r>
      <w:r>
        <w:rPr>
          <w:sz w:val="26"/>
        </w:rPr>
        <w:t>?</w:t>
      </w:r>
    </w:p>
    <w:p w:rsidR="00185E61" w:rsidRDefault="00185E61"/>
    <w:p w:rsidR="00185E61" w:rsidRDefault="00415B5D">
      <w:r>
        <w:rPr>
          <w:sz w:val="24"/>
        </w:rPr>
        <w:t>उत्तर</w:t>
      </w:r>
      <w:r>
        <w:rPr>
          <w:sz w:val="24"/>
        </w:rPr>
        <w:t>:</w:t>
      </w:r>
    </w:p>
    <w:p w:rsidR="00185E61" w:rsidRDefault="00415B5D">
      <w:r>
        <w:rPr>
          <w:sz w:val="24"/>
        </w:rPr>
        <w:t>परमाणु</w:t>
      </w:r>
      <w:r>
        <w:rPr>
          <w:sz w:val="24"/>
        </w:rPr>
        <w:t xml:space="preserve"> </w:t>
      </w:r>
      <w:r>
        <w:rPr>
          <w:sz w:val="24"/>
        </w:rPr>
        <w:t>पदार्थ</w:t>
      </w:r>
      <w:r>
        <w:rPr>
          <w:sz w:val="24"/>
        </w:rPr>
        <w:t xml:space="preserve"> </w:t>
      </w:r>
      <w:r>
        <w:rPr>
          <w:sz w:val="24"/>
        </w:rPr>
        <w:t>की</w:t>
      </w:r>
      <w:r>
        <w:rPr>
          <w:sz w:val="24"/>
        </w:rPr>
        <w:t xml:space="preserve"> </w:t>
      </w:r>
      <w:r>
        <w:rPr>
          <w:sz w:val="24"/>
        </w:rPr>
        <w:t>सबसे</w:t>
      </w:r>
      <w:r>
        <w:rPr>
          <w:sz w:val="24"/>
        </w:rPr>
        <w:t xml:space="preserve"> </w:t>
      </w:r>
      <w:r>
        <w:rPr>
          <w:sz w:val="24"/>
        </w:rPr>
        <w:t>छोटी</w:t>
      </w:r>
      <w:r>
        <w:rPr>
          <w:sz w:val="24"/>
        </w:rPr>
        <w:t xml:space="preserve"> </w:t>
      </w:r>
      <w:r>
        <w:rPr>
          <w:sz w:val="24"/>
        </w:rPr>
        <w:t>इकाई</w:t>
      </w:r>
      <w:r>
        <w:rPr>
          <w:sz w:val="24"/>
        </w:rPr>
        <w:t xml:space="preserve"> </w:t>
      </w:r>
      <w:r>
        <w:rPr>
          <w:sz w:val="24"/>
        </w:rPr>
        <w:t>होती</w:t>
      </w:r>
      <w:r>
        <w:rPr>
          <w:sz w:val="24"/>
        </w:rPr>
        <w:t xml:space="preserve"> </w:t>
      </w:r>
      <w:r>
        <w:rPr>
          <w:sz w:val="24"/>
        </w:rPr>
        <w:t>है</w:t>
      </w:r>
      <w:r>
        <w:rPr>
          <w:sz w:val="24"/>
        </w:rPr>
        <w:t xml:space="preserve"> </w:t>
      </w:r>
      <w:r>
        <w:rPr>
          <w:sz w:val="24"/>
        </w:rPr>
        <w:t>जो</w:t>
      </w:r>
      <w:r>
        <w:rPr>
          <w:sz w:val="24"/>
        </w:rPr>
        <w:t xml:space="preserve"> </w:t>
      </w:r>
      <w:r>
        <w:rPr>
          <w:sz w:val="24"/>
        </w:rPr>
        <w:t>किसी</w:t>
      </w:r>
      <w:r>
        <w:rPr>
          <w:sz w:val="24"/>
        </w:rPr>
        <w:t xml:space="preserve"> </w:t>
      </w:r>
      <w:r>
        <w:rPr>
          <w:sz w:val="24"/>
        </w:rPr>
        <w:t>रासायनिक</w:t>
      </w:r>
      <w:r>
        <w:rPr>
          <w:sz w:val="24"/>
        </w:rPr>
        <w:t xml:space="preserve"> </w:t>
      </w:r>
      <w:r>
        <w:rPr>
          <w:sz w:val="24"/>
        </w:rPr>
        <w:t>प्</w:t>
      </w:r>
      <w:r>
        <w:rPr>
          <w:sz w:val="24"/>
        </w:rPr>
        <w:t>रतिक्रिया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भाग</w:t>
      </w:r>
      <w:r>
        <w:rPr>
          <w:sz w:val="24"/>
        </w:rPr>
        <w:t xml:space="preserve"> </w:t>
      </w:r>
      <w:r>
        <w:rPr>
          <w:sz w:val="24"/>
        </w:rPr>
        <w:t>ले</w:t>
      </w:r>
      <w:r>
        <w:rPr>
          <w:sz w:val="24"/>
        </w:rPr>
        <w:t xml:space="preserve"> </w:t>
      </w:r>
      <w:r>
        <w:rPr>
          <w:sz w:val="24"/>
        </w:rPr>
        <w:t>सकती</w:t>
      </w:r>
      <w:r>
        <w:rPr>
          <w:sz w:val="24"/>
        </w:rPr>
        <w:t xml:space="preserve"> </w:t>
      </w:r>
      <w:r>
        <w:rPr>
          <w:sz w:val="24"/>
        </w:rPr>
        <w:t>है।</w:t>
      </w:r>
      <w:r>
        <w:rPr>
          <w:sz w:val="24"/>
        </w:rPr>
        <w:t xml:space="preserve"> </w:t>
      </w:r>
      <w:r>
        <w:rPr>
          <w:sz w:val="24"/>
        </w:rPr>
        <w:t>यह</w:t>
      </w:r>
      <w:r>
        <w:rPr>
          <w:sz w:val="24"/>
        </w:rPr>
        <w:t xml:space="preserve"> </w:t>
      </w:r>
      <w:r>
        <w:rPr>
          <w:sz w:val="24"/>
        </w:rPr>
        <w:t>नाभिक</w:t>
      </w:r>
      <w:r>
        <w:rPr>
          <w:sz w:val="24"/>
        </w:rPr>
        <w:t xml:space="preserve"> (</w:t>
      </w:r>
      <w:r>
        <w:rPr>
          <w:sz w:val="24"/>
        </w:rPr>
        <w:t>प्रोटॉन</w:t>
      </w:r>
      <w:r>
        <w:rPr>
          <w:sz w:val="24"/>
        </w:rPr>
        <w:t xml:space="preserve"> </w:t>
      </w:r>
      <w:r>
        <w:rPr>
          <w:sz w:val="24"/>
        </w:rPr>
        <w:t>और</w:t>
      </w:r>
      <w:r>
        <w:rPr>
          <w:sz w:val="24"/>
        </w:rPr>
        <w:t xml:space="preserve"> </w:t>
      </w:r>
      <w:r>
        <w:rPr>
          <w:sz w:val="24"/>
        </w:rPr>
        <w:t>न्यूट्रॉन</w:t>
      </w:r>
      <w:r>
        <w:rPr>
          <w:sz w:val="24"/>
        </w:rPr>
        <w:t xml:space="preserve">) </w:t>
      </w:r>
      <w:r>
        <w:rPr>
          <w:sz w:val="24"/>
        </w:rPr>
        <w:t>और</w:t>
      </w:r>
      <w:r>
        <w:rPr>
          <w:sz w:val="24"/>
        </w:rPr>
        <w:t xml:space="preserve"> </w:t>
      </w:r>
      <w:r>
        <w:rPr>
          <w:sz w:val="24"/>
        </w:rPr>
        <w:t>इलेक्ट्रॉनों</w:t>
      </w:r>
      <w:r>
        <w:rPr>
          <w:sz w:val="24"/>
        </w:rPr>
        <w:t xml:space="preserve"> </w:t>
      </w:r>
      <w:r>
        <w:rPr>
          <w:sz w:val="24"/>
        </w:rPr>
        <w:t>से</w:t>
      </w:r>
      <w:r>
        <w:rPr>
          <w:sz w:val="24"/>
        </w:rPr>
        <w:t xml:space="preserve"> </w:t>
      </w:r>
      <w:r>
        <w:rPr>
          <w:sz w:val="24"/>
        </w:rPr>
        <w:t>मिलकर</w:t>
      </w:r>
      <w:r>
        <w:rPr>
          <w:sz w:val="24"/>
        </w:rPr>
        <w:t xml:space="preserve"> </w:t>
      </w:r>
      <w:r>
        <w:rPr>
          <w:sz w:val="24"/>
        </w:rPr>
        <w:t>बना</w:t>
      </w:r>
      <w:r>
        <w:rPr>
          <w:sz w:val="24"/>
        </w:rPr>
        <w:t xml:space="preserve"> </w:t>
      </w:r>
      <w:r>
        <w:rPr>
          <w:sz w:val="24"/>
        </w:rPr>
        <w:t>होता</w:t>
      </w:r>
      <w:r>
        <w:rPr>
          <w:sz w:val="24"/>
        </w:rPr>
        <w:t xml:space="preserve"> </w:t>
      </w:r>
      <w:r>
        <w:rPr>
          <w:sz w:val="24"/>
        </w:rPr>
        <w:t>है।</w:t>
      </w:r>
    </w:p>
    <w:p w:rsidR="00185E61" w:rsidRDefault="00185E61"/>
    <w:p w:rsidR="00185E61" w:rsidRDefault="00415B5D">
      <w:pPr>
        <w:pStyle w:val="Heading3"/>
      </w:pPr>
      <w:r>
        <w:rPr>
          <w:sz w:val="26"/>
        </w:rPr>
        <w:t xml:space="preserve"> </w:t>
      </w:r>
      <w:r>
        <w:rPr>
          <w:sz w:val="26"/>
        </w:rPr>
        <w:t>प्रश्न</w:t>
      </w:r>
      <w:r>
        <w:rPr>
          <w:sz w:val="26"/>
        </w:rPr>
        <w:t xml:space="preserve"> 2: </w:t>
      </w:r>
      <w:r>
        <w:rPr>
          <w:sz w:val="26"/>
        </w:rPr>
        <w:t>अणु</w:t>
      </w:r>
      <w:r>
        <w:rPr>
          <w:sz w:val="26"/>
        </w:rPr>
        <w:t xml:space="preserve"> </w:t>
      </w:r>
      <w:r>
        <w:rPr>
          <w:sz w:val="26"/>
        </w:rPr>
        <w:t>और</w:t>
      </w:r>
      <w:r>
        <w:rPr>
          <w:sz w:val="26"/>
        </w:rPr>
        <w:t xml:space="preserve"> </w:t>
      </w:r>
      <w:r>
        <w:rPr>
          <w:sz w:val="26"/>
        </w:rPr>
        <w:t>परमाणु</w:t>
      </w:r>
      <w:r>
        <w:rPr>
          <w:sz w:val="26"/>
        </w:rPr>
        <w:t xml:space="preserve"> </w:t>
      </w:r>
      <w:r>
        <w:rPr>
          <w:sz w:val="26"/>
        </w:rPr>
        <w:t>में</w:t>
      </w:r>
      <w:r>
        <w:rPr>
          <w:sz w:val="26"/>
        </w:rPr>
        <w:t xml:space="preserve"> </w:t>
      </w:r>
      <w:r>
        <w:rPr>
          <w:sz w:val="26"/>
        </w:rPr>
        <w:t>क्या</w:t>
      </w:r>
      <w:r>
        <w:rPr>
          <w:sz w:val="26"/>
        </w:rPr>
        <w:t xml:space="preserve"> </w:t>
      </w:r>
      <w:r>
        <w:rPr>
          <w:sz w:val="26"/>
        </w:rPr>
        <w:t>अंतर</w:t>
      </w:r>
      <w:r>
        <w:rPr>
          <w:sz w:val="26"/>
        </w:rPr>
        <w:t xml:space="preserve"> </w:t>
      </w:r>
      <w:r>
        <w:rPr>
          <w:sz w:val="26"/>
        </w:rPr>
        <w:t>होता</w:t>
      </w:r>
      <w:r>
        <w:rPr>
          <w:sz w:val="26"/>
        </w:rPr>
        <w:t xml:space="preserve"> </w:t>
      </w:r>
      <w:r>
        <w:rPr>
          <w:sz w:val="26"/>
        </w:rPr>
        <w:t>है</w:t>
      </w:r>
      <w:r>
        <w:rPr>
          <w:sz w:val="26"/>
        </w:rPr>
        <w:t>?</w:t>
      </w:r>
    </w:p>
    <w:p w:rsidR="00185E61" w:rsidRDefault="00185E61"/>
    <w:p w:rsidR="00185E61" w:rsidRDefault="00415B5D">
      <w:r>
        <w:rPr>
          <w:sz w:val="24"/>
        </w:rPr>
        <w:t>उत्तर</w:t>
      </w:r>
      <w:r>
        <w:rPr>
          <w:sz w:val="24"/>
        </w:rPr>
        <w:t>:</w:t>
      </w:r>
    </w:p>
    <w:p w:rsidR="00185E61" w:rsidRDefault="00415B5D">
      <w:r>
        <w:rPr>
          <w:sz w:val="24"/>
        </w:rPr>
        <w:t>अणु</w:t>
      </w:r>
      <w:r>
        <w:rPr>
          <w:sz w:val="24"/>
        </w:rPr>
        <w:t xml:space="preserve"> </w:t>
      </w:r>
      <w:r>
        <w:rPr>
          <w:sz w:val="24"/>
        </w:rPr>
        <w:t>वह</w:t>
      </w:r>
      <w:r>
        <w:rPr>
          <w:sz w:val="24"/>
        </w:rPr>
        <w:t xml:space="preserve"> </w:t>
      </w:r>
      <w:r>
        <w:rPr>
          <w:sz w:val="24"/>
        </w:rPr>
        <w:t>इकाई</w:t>
      </w:r>
      <w:r>
        <w:rPr>
          <w:sz w:val="24"/>
        </w:rPr>
        <w:t xml:space="preserve"> </w:t>
      </w:r>
      <w:r>
        <w:rPr>
          <w:sz w:val="24"/>
        </w:rPr>
        <w:t>होती</w:t>
      </w:r>
      <w:r>
        <w:rPr>
          <w:sz w:val="24"/>
        </w:rPr>
        <w:t xml:space="preserve"> </w:t>
      </w:r>
      <w:r>
        <w:rPr>
          <w:sz w:val="24"/>
        </w:rPr>
        <w:t>है</w:t>
      </w:r>
      <w:r>
        <w:rPr>
          <w:sz w:val="24"/>
        </w:rPr>
        <w:t xml:space="preserve"> </w:t>
      </w:r>
      <w:r>
        <w:rPr>
          <w:sz w:val="24"/>
        </w:rPr>
        <w:t>जो</w:t>
      </w:r>
      <w:r>
        <w:rPr>
          <w:sz w:val="24"/>
        </w:rPr>
        <w:t xml:space="preserve"> </w:t>
      </w:r>
      <w:r>
        <w:rPr>
          <w:sz w:val="24"/>
        </w:rPr>
        <w:t>दो</w:t>
      </w:r>
      <w:r>
        <w:rPr>
          <w:sz w:val="24"/>
        </w:rPr>
        <w:t xml:space="preserve"> </w:t>
      </w:r>
      <w:r>
        <w:rPr>
          <w:sz w:val="24"/>
        </w:rPr>
        <w:t>या</w:t>
      </w:r>
      <w:r>
        <w:rPr>
          <w:sz w:val="24"/>
        </w:rPr>
        <w:t xml:space="preserve"> </w:t>
      </w:r>
      <w:r>
        <w:rPr>
          <w:sz w:val="24"/>
        </w:rPr>
        <w:t>दो</w:t>
      </w:r>
      <w:r>
        <w:rPr>
          <w:sz w:val="24"/>
        </w:rPr>
        <w:t xml:space="preserve"> </w:t>
      </w:r>
      <w:r>
        <w:rPr>
          <w:sz w:val="24"/>
        </w:rPr>
        <w:t>से</w:t>
      </w:r>
      <w:r>
        <w:rPr>
          <w:sz w:val="24"/>
        </w:rPr>
        <w:t xml:space="preserve"> </w:t>
      </w:r>
      <w:r>
        <w:rPr>
          <w:sz w:val="24"/>
        </w:rPr>
        <w:t>अधिक</w:t>
      </w:r>
      <w:r>
        <w:rPr>
          <w:sz w:val="24"/>
        </w:rPr>
        <w:t xml:space="preserve"> </w:t>
      </w:r>
      <w:r>
        <w:rPr>
          <w:sz w:val="24"/>
        </w:rPr>
        <w:t>परमाणुओं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संयोजन</w:t>
      </w:r>
      <w:r>
        <w:rPr>
          <w:sz w:val="24"/>
        </w:rPr>
        <w:t xml:space="preserve"> </w:t>
      </w:r>
      <w:r>
        <w:rPr>
          <w:sz w:val="24"/>
        </w:rPr>
        <w:t>से</w:t>
      </w:r>
      <w:r>
        <w:rPr>
          <w:sz w:val="24"/>
        </w:rPr>
        <w:t xml:space="preserve"> </w:t>
      </w:r>
      <w:r>
        <w:rPr>
          <w:sz w:val="24"/>
        </w:rPr>
        <w:t>बनती</w:t>
      </w:r>
      <w:r>
        <w:rPr>
          <w:sz w:val="24"/>
        </w:rPr>
        <w:t xml:space="preserve"> </w:t>
      </w:r>
      <w:r>
        <w:rPr>
          <w:sz w:val="24"/>
        </w:rPr>
        <w:t>है।</w:t>
      </w:r>
      <w:r>
        <w:rPr>
          <w:sz w:val="24"/>
        </w:rPr>
        <w:t xml:space="preserve"> </w:t>
      </w:r>
      <w:r>
        <w:rPr>
          <w:sz w:val="24"/>
        </w:rPr>
        <w:t>उदाहरण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लिए</w:t>
      </w:r>
      <w:r>
        <w:rPr>
          <w:sz w:val="24"/>
        </w:rPr>
        <w:t xml:space="preserve">, </w:t>
      </w:r>
      <w:r>
        <w:rPr>
          <w:sz w:val="24"/>
        </w:rPr>
        <w:t>पानी</w:t>
      </w:r>
      <w:r>
        <w:rPr>
          <w:sz w:val="24"/>
        </w:rPr>
        <w:t xml:space="preserve"> </w:t>
      </w:r>
      <w:r>
        <w:rPr>
          <w:sz w:val="24"/>
        </w:rPr>
        <w:t>का</w:t>
      </w:r>
      <w:r>
        <w:rPr>
          <w:sz w:val="24"/>
        </w:rPr>
        <w:t xml:space="preserve"> </w:t>
      </w:r>
      <w:r>
        <w:rPr>
          <w:sz w:val="24"/>
        </w:rPr>
        <w:t>अणु</w:t>
      </w:r>
      <w:r>
        <w:rPr>
          <w:sz w:val="24"/>
        </w:rPr>
        <w:t xml:space="preserve"> </w:t>
      </w:r>
      <w:r>
        <w:rPr>
          <w:sz w:val="24"/>
        </w:rPr>
        <w:t xml:space="preserve">(H₂O) </w:t>
      </w:r>
      <w:r>
        <w:rPr>
          <w:sz w:val="24"/>
        </w:rPr>
        <w:t>दो</w:t>
      </w:r>
      <w:r>
        <w:rPr>
          <w:sz w:val="24"/>
        </w:rPr>
        <w:t xml:space="preserve"> </w:t>
      </w:r>
      <w:r>
        <w:rPr>
          <w:sz w:val="24"/>
        </w:rPr>
        <w:t>हाइड्रोजन</w:t>
      </w:r>
      <w:r>
        <w:rPr>
          <w:sz w:val="24"/>
        </w:rPr>
        <w:t xml:space="preserve"> </w:t>
      </w:r>
      <w:r>
        <w:rPr>
          <w:sz w:val="24"/>
        </w:rPr>
        <w:t>परमाणुओं</w:t>
      </w:r>
      <w:r>
        <w:rPr>
          <w:sz w:val="24"/>
        </w:rPr>
        <w:t xml:space="preserve"> </w:t>
      </w:r>
      <w:r>
        <w:rPr>
          <w:sz w:val="24"/>
        </w:rPr>
        <w:t>और</w:t>
      </w:r>
      <w:r>
        <w:rPr>
          <w:sz w:val="24"/>
        </w:rPr>
        <w:t xml:space="preserve"> </w:t>
      </w:r>
      <w:r>
        <w:rPr>
          <w:sz w:val="24"/>
        </w:rPr>
        <w:t>एक</w:t>
      </w:r>
      <w:r>
        <w:rPr>
          <w:sz w:val="24"/>
        </w:rPr>
        <w:t xml:space="preserve"> </w:t>
      </w:r>
      <w:r>
        <w:rPr>
          <w:sz w:val="24"/>
        </w:rPr>
        <w:t>ऑक्सीजन</w:t>
      </w:r>
      <w:r>
        <w:rPr>
          <w:sz w:val="24"/>
        </w:rPr>
        <w:t xml:space="preserve"> </w:t>
      </w:r>
      <w:r>
        <w:rPr>
          <w:sz w:val="24"/>
        </w:rPr>
        <w:t>परमाणु</w:t>
      </w:r>
      <w:r>
        <w:rPr>
          <w:sz w:val="24"/>
        </w:rPr>
        <w:t xml:space="preserve"> </w:t>
      </w:r>
      <w:r>
        <w:rPr>
          <w:sz w:val="24"/>
        </w:rPr>
        <w:t>से</w:t>
      </w:r>
      <w:r>
        <w:rPr>
          <w:sz w:val="24"/>
        </w:rPr>
        <w:t xml:space="preserve"> </w:t>
      </w:r>
      <w:r>
        <w:rPr>
          <w:sz w:val="24"/>
        </w:rPr>
        <w:t>मिलकर</w:t>
      </w:r>
      <w:r>
        <w:rPr>
          <w:sz w:val="24"/>
        </w:rPr>
        <w:t xml:space="preserve"> </w:t>
      </w:r>
      <w:r>
        <w:rPr>
          <w:sz w:val="24"/>
        </w:rPr>
        <w:t>बना</w:t>
      </w:r>
      <w:r>
        <w:rPr>
          <w:sz w:val="24"/>
        </w:rPr>
        <w:t xml:space="preserve"> </w:t>
      </w:r>
      <w:r>
        <w:rPr>
          <w:sz w:val="24"/>
        </w:rPr>
        <w:t>होता</w:t>
      </w:r>
      <w:r>
        <w:rPr>
          <w:sz w:val="24"/>
        </w:rPr>
        <w:t xml:space="preserve"> </w:t>
      </w:r>
      <w:r>
        <w:rPr>
          <w:sz w:val="24"/>
        </w:rPr>
        <w:t>है।</w:t>
      </w:r>
      <w:r>
        <w:rPr>
          <w:sz w:val="24"/>
        </w:rPr>
        <w:t xml:space="preserve"> </w:t>
      </w:r>
      <w:r>
        <w:rPr>
          <w:sz w:val="24"/>
        </w:rPr>
        <w:t>जबकि</w:t>
      </w:r>
      <w:r>
        <w:rPr>
          <w:sz w:val="24"/>
        </w:rPr>
        <w:t xml:space="preserve"> </w:t>
      </w:r>
      <w:r>
        <w:rPr>
          <w:sz w:val="24"/>
        </w:rPr>
        <w:t>परमाणु</w:t>
      </w:r>
      <w:r>
        <w:rPr>
          <w:sz w:val="24"/>
        </w:rPr>
        <w:t xml:space="preserve"> </w:t>
      </w:r>
      <w:r>
        <w:rPr>
          <w:sz w:val="24"/>
        </w:rPr>
        <w:t>एकल</w:t>
      </w:r>
      <w:r>
        <w:rPr>
          <w:sz w:val="24"/>
        </w:rPr>
        <w:t xml:space="preserve"> </w:t>
      </w:r>
      <w:r>
        <w:rPr>
          <w:sz w:val="24"/>
        </w:rPr>
        <w:t>इकाई</w:t>
      </w:r>
      <w:r>
        <w:rPr>
          <w:sz w:val="24"/>
        </w:rPr>
        <w:t xml:space="preserve"> </w:t>
      </w:r>
      <w:r>
        <w:rPr>
          <w:sz w:val="24"/>
        </w:rPr>
        <w:t>होती</w:t>
      </w:r>
      <w:r>
        <w:rPr>
          <w:sz w:val="24"/>
        </w:rPr>
        <w:t xml:space="preserve"> </w:t>
      </w:r>
      <w:r>
        <w:rPr>
          <w:sz w:val="24"/>
        </w:rPr>
        <w:t>है</w:t>
      </w:r>
      <w:r>
        <w:rPr>
          <w:sz w:val="24"/>
        </w:rPr>
        <w:t xml:space="preserve">, </w:t>
      </w:r>
      <w:r>
        <w:rPr>
          <w:sz w:val="24"/>
        </w:rPr>
        <w:t>जैसे</w:t>
      </w:r>
      <w:r>
        <w:rPr>
          <w:sz w:val="24"/>
        </w:rPr>
        <w:t xml:space="preserve"> </w:t>
      </w:r>
      <w:r>
        <w:rPr>
          <w:sz w:val="24"/>
        </w:rPr>
        <w:t>हाइड्रोजन</w:t>
      </w:r>
      <w:r>
        <w:rPr>
          <w:sz w:val="24"/>
        </w:rPr>
        <w:t xml:space="preserve"> </w:t>
      </w:r>
      <w:r>
        <w:rPr>
          <w:sz w:val="24"/>
        </w:rPr>
        <w:t>या</w:t>
      </w:r>
      <w:r>
        <w:rPr>
          <w:sz w:val="24"/>
        </w:rPr>
        <w:t xml:space="preserve"> </w:t>
      </w:r>
      <w:r>
        <w:rPr>
          <w:sz w:val="24"/>
        </w:rPr>
        <w:t>ऑक्सीजन</w:t>
      </w:r>
      <w:r>
        <w:rPr>
          <w:sz w:val="24"/>
        </w:rPr>
        <w:t xml:space="preserve"> </w:t>
      </w:r>
      <w:r>
        <w:rPr>
          <w:sz w:val="24"/>
        </w:rPr>
        <w:t>का</w:t>
      </w:r>
      <w:r>
        <w:rPr>
          <w:sz w:val="24"/>
        </w:rPr>
        <w:t xml:space="preserve"> </w:t>
      </w:r>
      <w:r>
        <w:rPr>
          <w:sz w:val="24"/>
        </w:rPr>
        <w:t>परमाणु।</w:t>
      </w:r>
    </w:p>
    <w:p w:rsidR="00185E61" w:rsidRDefault="00185E61"/>
    <w:p w:rsidR="00185E61" w:rsidRDefault="00415B5D">
      <w:pPr>
        <w:pStyle w:val="Heading3"/>
      </w:pPr>
      <w:r>
        <w:rPr>
          <w:sz w:val="26"/>
        </w:rPr>
        <w:t xml:space="preserve"> </w:t>
      </w:r>
      <w:r>
        <w:rPr>
          <w:sz w:val="26"/>
        </w:rPr>
        <w:t>प्रश्न</w:t>
      </w:r>
      <w:r>
        <w:rPr>
          <w:sz w:val="26"/>
        </w:rPr>
        <w:t xml:space="preserve"> 3: </w:t>
      </w:r>
      <w:r>
        <w:rPr>
          <w:sz w:val="26"/>
        </w:rPr>
        <w:t>रासायनिक</w:t>
      </w:r>
      <w:r>
        <w:rPr>
          <w:sz w:val="26"/>
        </w:rPr>
        <w:t xml:space="preserve"> </w:t>
      </w:r>
      <w:r>
        <w:rPr>
          <w:sz w:val="26"/>
        </w:rPr>
        <w:t>बंधन</w:t>
      </w:r>
      <w:r>
        <w:rPr>
          <w:sz w:val="26"/>
        </w:rPr>
        <w:t xml:space="preserve"> </w:t>
      </w:r>
      <w:r>
        <w:rPr>
          <w:sz w:val="26"/>
        </w:rPr>
        <w:t>कैसे</w:t>
      </w:r>
      <w:r>
        <w:rPr>
          <w:sz w:val="26"/>
        </w:rPr>
        <w:t xml:space="preserve"> </w:t>
      </w:r>
      <w:r>
        <w:rPr>
          <w:sz w:val="26"/>
        </w:rPr>
        <w:t>बनते</w:t>
      </w:r>
      <w:r>
        <w:rPr>
          <w:sz w:val="26"/>
        </w:rPr>
        <w:t xml:space="preserve"> </w:t>
      </w:r>
      <w:r>
        <w:rPr>
          <w:sz w:val="26"/>
        </w:rPr>
        <w:t>हैं</w:t>
      </w:r>
      <w:r>
        <w:rPr>
          <w:sz w:val="26"/>
        </w:rPr>
        <w:t>?</w:t>
      </w:r>
    </w:p>
    <w:p w:rsidR="00185E61" w:rsidRDefault="00185E61"/>
    <w:p w:rsidR="00185E61" w:rsidRDefault="00415B5D">
      <w:r>
        <w:rPr>
          <w:sz w:val="24"/>
        </w:rPr>
        <w:t>उत्तर</w:t>
      </w:r>
      <w:r>
        <w:rPr>
          <w:sz w:val="24"/>
        </w:rPr>
        <w:t>:</w:t>
      </w:r>
    </w:p>
    <w:p w:rsidR="00185E61" w:rsidRDefault="00415B5D">
      <w:r>
        <w:rPr>
          <w:sz w:val="24"/>
        </w:rPr>
        <w:t>रासायनिक</w:t>
      </w:r>
      <w:r>
        <w:rPr>
          <w:sz w:val="24"/>
        </w:rPr>
        <w:t xml:space="preserve"> </w:t>
      </w:r>
      <w:r>
        <w:rPr>
          <w:sz w:val="24"/>
        </w:rPr>
        <w:t>बंधन</w:t>
      </w:r>
      <w:r>
        <w:rPr>
          <w:sz w:val="24"/>
        </w:rPr>
        <w:t xml:space="preserve"> </w:t>
      </w:r>
      <w:r>
        <w:rPr>
          <w:sz w:val="24"/>
        </w:rPr>
        <w:t>तब</w:t>
      </w:r>
      <w:r>
        <w:rPr>
          <w:sz w:val="24"/>
        </w:rPr>
        <w:t xml:space="preserve"> </w:t>
      </w:r>
      <w:r>
        <w:rPr>
          <w:sz w:val="24"/>
        </w:rPr>
        <w:t>बनते</w:t>
      </w:r>
      <w:r>
        <w:rPr>
          <w:sz w:val="24"/>
        </w:rPr>
        <w:t xml:space="preserve"> </w:t>
      </w:r>
      <w:r>
        <w:rPr>
          <w:sz w:val="24"/>
        </w:rPr>
        <w:t>हैं</w:t>
      </w:r>
      <w:r>
        <w:rPr>
          <w:sz w:val="24"/>
        </w:rPr>
        <w:t xml:space="preserve"> </w:t>
      </w:r>
      <w:r>
        <w:rPr>
          <w:sz w:val="24"/>
        </w:rPr>
        <w:t>जब</w:t>
      </w:r>
      <w:r>
        <w:rPr>
          <w:sz w:val="24"/>
        </w:rPr>
        <w:t xml:space="preserve"> </w:t>
      </w:r>
      <w:r>
        <w:rPr>
          <w:sz w:val="24"/>
        </w:rPr>
        <w:t>दो</w:t>
      </w:r>
      <w:r>
        <w:rPr>
          <w:sz w:val="24"/>
        </w:rPr>
        <w:t xml:space="preserve"> </w:t>
      </w:r>
      <w:r>
        <w:rPr>
          <w:sz w:val="24"/>
        </w:rPr>
        <w:t>या</w:t>
      </w:r>
      <w:r>
        <w:rPr>
          <w:sz w:val="24"/>
        </w:rPr>
        <w:t xml:space="preserve"> </w:t>
      </w:r>
      <w:r>
        <w:rPr>
          <w:sz w:val="24"/>
        </w:rPr>
        <w:t>अधिक</w:t>
      </w:r>
      <w:r>
        <w:rPr>
          <w:sz w:val="24"/>
        </w:rPr>
        <w:t xml:space="preserve"> </w:t>
      </w:r>
      <w:r>
        <w:rPr>
          <w:sz w:val="24"/>
        </w:rPr>
        <w:t>परमाणु</w:t>
      </w:r>
      <w:r>
        <w:rPr>
          <w:sz w:val="24"/>
        </w:rPr>
        <w:t xml:space="preserve"> </w:t>
      </w:r>
      <w:r>
        <w:rPr>
          <w:sz w:val="24"/>
        </w:rPr>
        <w:t>अपने</w:t>
      </w:r>
      <w:r>
        <w:rPr>
          <w:sz w:val="24"/>
        </w:rPr>
        <w:t xml:space="preserve"> </w:t>
      </w:r>
      <w:r>
        <w:rPr>
          <w:sz w:val="24"/>
        </w:rPr>
        <w:t>बाहरी</w:t>
      </w:r>
      <w:r>
        <w:rPr>
          <w:sz w:val="24"/>
        </w:rPr>
        <w:t xml:space="preserve"> </w:t>
      </w:r>
      <w:r>
        <w:rPr>
          <w:sz w:val="24"/>
        </w:rPr>
        <w:t>इलेक्ट्रॉन</w:t>
      </w:r>
      <w:r>
        <w:rPr>
          <w:sz w:val="24"/>
        </w:rPr>
        <w:t>ों</w:t>
      </w:r>
      <w:r>
        <w:rPr>
          <w:sz w:val="24"/>
        </w:rPr>
        <w:t xml:space="preserve"> </w:t>
      </w:r>
      <w:r>
        <w:rPr>
          <w:sz w:val="24"/>
        </w:rPr>
        <w:t>को</w:t>
      </w:r>
      <w:r>
        <w:rPr>
          <w:sz w:val="24"/>
        </w:rPr>
        <w:t xml:space="preserve"> </w:t>
      </w:r>
      <w:r>
        <w:rPr>
          <w:sz w:val="24"/>
        </w:rPr>
        <w:t>साझा</w:t>
      </w:r>
      <w:r>
        <w:rPr>
          <w:sz w:val="24"/>
        </w:rPr>
        <w:t xml:space="preserve"> </w:t>
      </w:r>
      <w:r>
        <w:rPr>
          <w:sz w:val="24"/>
        </w:rPr>
        <w:t>करते</w:t>
      </w:r>
      <w:r>
        <w:rPr>
          <w:sz w:val="24"/>
        </w:rPr>
        <w:t xml:space="preserve"> </w:t>
      </w:r>
      <w:r>
        <w:rPr>
          <w:sz w:val="24"/>
        </w:rPr>
        <w:t>हैं</w:t>
      </w:r>
      <w:r>
        <w:rPr>
          <w:sz w:val="24"/>
        </w:rPr>
        <w:t xml:space="preserve"> </w:t>
      </w:r>
      <w:r>
        <w:rPr>
          <w:sz w:val="24"/>
        </w:rPr>
        <w:t>या</w:t>
      </w:r>
      <w:r>
        <w:rPr>
          <w:sz w:val="24"/>
        </w:rPr>
        <w:t xml:space="preserve"> </w:t>
      </w:r>
      <w:r>
        <w:rPr>
          <w:sz w:val="24"/>
        </w:rPr>
        <w:t>स्थानांतरित</w:t>
      </w:r>
      <w:r>
        <w:rPr>
          <w:sz w:val="24"/>
        </w:rPr>
        <w:t xml:space="preserve"> </w:t>
      </w:r>
      <w:r>
        <w:rPr>
          <w:sz w:val="24"/>
        </w:rPr>
        <w:t>करते</w:t>
      </w:r>
      <w:r>
        <w:rPr>
          <w:sz w:val="24"/>
        </w:rPr>
        <w:t xml:space="preserve"> </w:t>
      </w:r>
      <w:r>
        <w:rPr>
          <w:sz w:val="24"/>
        </w:rPr>
        <w:t>हैं।</w:t>
      </w:r>
      <w:r>
        <w:rPr>
          <w:sz w:val="24"/>
        </w:rPr>
        <w:t xml:space="preserve"> </w:t>
      </w:r>
      <w:r>
        <w:rPr>
          <w:sz w:val="24"/>
        </w:rPr>
        <w:t>इस</w:t>
      </w:r>
      <w:r>
        <w:rPr>
          <w:sz w:val="24"/>
        </w:rPr>
        <w:t xml:space="preserve"> </w:t>
      </w:r>
      <w:r>
        <w:rPr>
          <w:sz w:val="24"/>
        </w:rPr>
        <w:t>प्रक्रिया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या</w:t>
      </w:r>
      <w:r>
        <w:rPr>
          <w:sz w:val="24"/>
        </w:rPr>
        <w:t xml:space="preserve"> </w:t>
      </w:r>
      <w:r>
        <w:rPr>
          <w:sz w:val="24"/>
        </w:rPr>
        <w:t>तो</w:t>
      </w:r>
      <w:r>
        <w:rPr>
          <w:sz w:val="24"/>
        </w:rPr>
        <w:t xml:space="preserve"> </w:t>
      </w:r>
      <w:r>
        <w:rPr>
          <w:sz w:val="24"/>
        </w:rPr>
        <w:t>इलेक्ट्रॉनों</w:t>
      </w:r>
      <w:r>
        <w:rPr>
          <w:sz w:val="24"/>
        </w:rPr>
        <w:t xml:space="preserve"> </w:t>
      </w:r>
      <w:r>
        <w:rPr>
          <w:sz w:val="24"/>
        </w:rPr>
        <w:t>का</w:t>
      </w:r>
      <w:r>
        <w:rPr>
          <w:sz w:val="24"/>
        </w:rPr>
        <w:t xml:space="preserve"> </w:t>
      </w:r>
      <w:r>
        <w:rPr>
          <w:sz w:val="24"/>
        </w:rPr>
        <w:t>आदान</w:t>
      </w:r>
      <w:r>
        <w:rPr>
          <w:sz w:val="24"/>
        </w:rPr>
        <w:t>-</w:t>
      </w:r>
      <w:r>
        <w:rPr>
          <w:sz w:val="24"/>
        </w:rPr>
        <w:t>प्रदान</w:t>
      </w:r>
      <w:r>
        <w:rPr>
          <w:sz w:val="24"/>
        </w:rPr>
        <w:t xml:space="preserve"> </w:t>
      </w:r>
      <w:r>
        <w:rPr>
          <w:sz w:val="24"/>
        </w:rPr>
        <w:t>होता</w:t>
      </w:r>
      <w:r>
        <w:rPr>
          <w:sz w:val="24"/>
        </w:rPr>
        <w:t xml:space="preserve"> </w:t>
      </w:r>
      <w:r>
        <w:rPr>
          <w:sz w:val="24"/>
        </w:rPr>
        <w:t>है</w:t>
      </w:r>
      <w:r>
        <w:rPr>
          <w:sz w:val="24"/>
        </w:rPr>
        <w:t xml:space="preserve"> (</w:t>
      </w:r>
      <w:r>
        <w:rPr>
          <w:sz w:val="24"/>
        </w:rPr>
        <w:t>आयनिक</w:t>
      </w:r>
      <w:r>
        <w:rPr>
          <w:sz w:val="24"/>
        </w:rPr>
        <w:t xml:space="preserve"> </w:t>
      </w:r>
      <w:r>
        <w:rPr>
          <w:sz w:val="24"/>
        </w:rPr>
        <w:t>बंधन</w:t>
      </w:r>
      <w:r>
        <w:rPr>
          <w:sz w:val="24"/>
        </w:rPr>
        <w:t xml:space="preserve">), </w:t>
      </w:r>
      <w:r>
        <w:rPr>
          <w:sz w:val="24"/>
        </w:rPr>
        <w:t>या</w:t>
      </w:r>
      <w:r>
        <w:rPr>
          <w:sz w:val="24"/>
        </w:rPr>
        <w:t xml:space="preserve"> </w:t>
      </w:r>
      <w:r>
        <w:rPr>
          <w:sz w:val="24"/>
        </w:rPr>
        <w:t>इलेक्ट्रॉनों</w:t>
      </w:r>
      <w:r>
        <w:rPr>
          <w:sz w:val="24"/>
        </w:rPr>
        <w:t xml:space="preserve"> </w:t>
      </w:r>
      <w:r>
        <w:rPr>
          <w:sz w:val="24"/>
        </w:rPr>
        <w:t>का</w:t>
      </w:r>
      <w:r>
        <w:rPr>
          <w:sz w:val="24"/>
        </w:rPr>
        <w:t xml:space="preserve"> </w:t>
      </w:r>
      <w:r>
        <w:rPr>
          <w:sz w:val="24"/>
        </w:rPr>
        <w:t>साझा</w:t>
      </w:r>
      <w:r>
        <w:rPr>
          <w:sz w:val="24"/>
        </w:rPr>
        <w:t xml:space="preserve"> </w:t>
      </w:r>
      <w:r>
        <w:rPr>
          <w:sz w:val="24"/>
        </w:rPr>
        <w:t>होना</w:t>
      </w:r>
      <w:r>
        <w:rPr>
          <w:sz w:val="24"/>
        </w:rPr>
        <w:t xml:space="preserve"> (</w:t>
      </w:r>
      <w:r>
        <w:rPr>
          <w:sz w:val="24"/>
        </w:rPr>
        <w:t>कोवेलेंट</w:t>
      </w:r>
      <w:r>
        <w:rPr>
          <w:sz w:val="24"/>
        </w:rPr>
        <w:t xml:space="preserve"> </w:t>
      </w:r>
      <w:r>
        <w:rPr>
          <w:sz w:val="24"/>
        </w:rPr>
        <w:t>बंधन</w:t>
      </w:r>
      <w:r>
        <w:rPr>
          <w:sz w:val="24"/>
        </w:rPr>
        <w:t xml:space="preserve">) </w:t>
      </w:r>
      <w:r>
        <w:rPr>
          <w:sz w:val="24"/>
        </w:rPr>
        <w:t>शामिल</w:t>
      </w:r>
      <w:r>
        <w:rPr>
          <w:sz w:val="24"/>
        </w:rPr>
        <w:t xml:space="preserve"> </w:t>
      </w:r>
      <w:r>
        <w:rPr>
          <w:sz w:val="24"/>
        </w:rPr>
        <w:t>होता</w:t>
      </w:r>
      <w:r>
        <w:rPr>
          <w:sz w:val="24"/>
        </w:rPr>
        <w:t xml:space="preserve"> </w:t>
      </w:r>
      <w:r>
        <w:rPr>
          <w:sz w:val="24"/>
        </w:rPr>
        <w:t>है।</w:t>
      </w:r>
    </w:p>
    <w:p w:rsidR="00185E61" w:rsidRDefault="00185E61"/>
    <w:p w:rsidR="00185E61" w:rsidRDefault="00185E61"/>
    <w:p w:rsidR="00185E61" w:rsidRDefault="00185E61"/>
    <w:p w:rsidR="00185E61" w:rsidRDefault="00415B5D">
      <w:pPr>
        <w:pStyle w:val="Heading3"/>
      </w:pPr>
      <w:r>
        <w:rPr>
          <w:sz w:val="26"/>
        </w:rPr>
        <w:t xml:space="preserve">11. </w:t>
      </w:r>
      <w:r>
        <w:rPr>
          <w:sz w:val="26"/>
        </w:rPr>
        <w:t>विस्तृत</w:t>
      </w:r>
      <w:r>
        <w:rPr>
          <w:sz w:val="26"/>
        </w:rPr>
        <w:t xml:space="preserve"> </w:t>
      </w:r>
      <w:r>
        <w:rPr>
          <w:sz w:val="26"/>
        </w:rPr>
        <w:t>करें</w:t>
      </w:r>
      <w:r>
        <w:rPr>
          <w:sz w:val="26"/>
        </w:rPr>
        <w:t xml:space="preserve"> (</w:t>
      </w:r>
      <w:r>
        <w:rPr>
          <w:sz w:val="26"/>
        </w:rPr>
        <w:t>शक्ति</w:t>
      </w:r>
      <w:r>
        <w:rPr>
          <w:sz w:val="26"/>
        </w:rPr>
        <w:t xml:space="preserve"> </w:t>
      </w:r>
      <w:r>
        <w:rPr>
          <w:sz w:val="26"/>
        </w:rPr>
        <w:t>बढ़ाएँ</w:t>
      </w:r>
      <w:r>
        <w:rPr>
          <w:sz w:val="26"/>
        </w:rPr>
        <w:t>)</w:t>
      </w:r>
    </w:p>
    <w:p w:rsidR="00185E61" w:rsidRDefault="00185E61"/>
    <w:p w:rsidR="00185E61" w:rsidRDefault="00415B5D">
      <w:pPr>
        <w:pStyle w:val="Heading3"/>
      </w:pPr>
      <w:r>
        <w:rPr>
          <w:sz w:val="26"/>
        </w:rPr>
        <w:t xml:space="preserve"> </w:t>
      </w:r>
      <w:r>
        <w:rPr>
          <w:sz w:val="26"/>
        </w:rPr>
        <w:t>प्रश्न</w:t>
      </w:r>
      <w:r>
        <w:rPr>
          <w:sz w:val="26"/>
        </w:rPr>
        <w:t xml:space="preserve"> 1: </w:t>
      </w:r>
      <w:r>
        <w:rPr>
          <w:sz w:val="26"/>
        </w:rPr>
        <w:t>आप</w:t>
      </w:r>
      <w:r>
        <w:rPr>
          <w:sz w:val="26"/>
        </w:rPr>
        <w:t xml:space="preserve"> </w:t>
      </w:r>
      <w:r>
        <w:rPr>
          <w:sz w:val="26"/>
        </w:rPr>
        <w:t>कैसे</w:t>
      </w:r>
      <w:r>
        <w:rPr>
          <w:sz w:val="26"/>
        </w:rPr>
        <w:t xml:space="preserve"> </w:t>
      </w:r>
      <w:r>
        <w:rPr>
          <w:sz w:val="26"/>
        </w:rPr>
        <w:t>समझाएँगे</w:t>
      </w:r>
      <w:r>
        <w:rPr>
          <w:sz w:val="26"/>
        </w:rPr>
        <w:t xml:space="preserve"> </w:t>
      </w:r>
      <w:r>
        <w:rPr>
          <w:sz w:val="26"/>
        </w:rPr>
        <w:t>कि</w:t>
      </w:r>
      <w:r>
        <w:rPr>
          <w:sz w:val="26"/>
        </w:rPr>
        <w:t xml:space="preserve"> </w:t>
      </w:r>
      <w:r>
        <w:rPr>
          <w:sz w:val="26"/>
        </w:rPr>
        <w:t>पानी</w:t>
      </w:r>
      <w:r>
        <w:rPr>
          <w:sz w:val="26"/>
        </w:rPr>
        <w:t xml:space="preserve"> (H</w:t>
      </w:r>
      <w:r>
        <w:rPr>
          <w:sz w:val="26"/>
        </w:rPr>
        <w:t xml:space="preserve">₂O) </w:t>
      </w:r>
      <w:r>
        <w:rPr>
          <w:sz w:val="26"/>
        </w:rPr>
        <w:t>का</w:t>
      </w:r>
      <w:r>
        <w:rPr>
          <w:sz w:val="26"/>
        </w:rPr>
        <w:t xml:space="preserve"> </w:t>
      </w:r>
      <w:r>
        <w:rPr>
          <w:sz w:val="26"/>
        </w:rPr>
        <w:t>अणु</w:t>
      </w:r>
      <w:r>
        <w:rPr>
          <w:sz w:val="26"/>
        </w:rPr>
        <w:t xml:space="preserve"> </w:t>
      </w:r>
      <w:r>
        <w:rPr>
          <w:sz w:val="26"/>
        </w:rPr>
        <w:t>ध्रुवीय</w:t>
      </w:r>
      <w:r>
        <w:rPr>
          <w:sz w:val="26"/>
        </w:rPr>
        <w:t xml:space="preserve"> </w:t>
      </w:r>
      <w:r>
        <w:rPr>
          <w:sz w:val="26"/>
        </w:rPr>
        <w:t>होता</w:t>
      </w:r>
      <w:r>
        <w:rPr>
          <w:sz w:val="26"/>
        </w:rPr>
        <w:t xml:space="preserve"> </w:t>
      </w:r>
      <w:r>
        <w:rPr>
          <w:sz w:val="26"/>
        </w:rPr>
        <w:t>है</w:t>
      </w:r>
      <w:r>
        <w:rPr>
          <w:sz w:val="26"/>
        </w:rPr>
        <w:t>?</w:t>
      </w:r>
    </w:p>
    <w:p w:rsidR="00185E61" w:rsidRDefault="00185E61"/>
    <w:p w:rsidR="00185E61" w:rsidRDefault="00415B5D">
      <w:r>
        <w:rPr>
          <w:sz w:val="24"/>
        </w:rPr>
        <w:t>उत्तर</w:t>
      </w:r>
      <w:r>
        <w:rPr>
          <w:sz w:val="24"/>
        </w:rPr>
        <w:t>:</w:t>
      </w:r>
    </w:p>
    <w:p w:rsidR="00185E61" w:rsidRDefault="00415B5D">
      <w:r>
        <w:rPr>
          <w:sz w:val="24"/>
        </w:rPr>
        <w:t>पानी</w:t>
      </w:r>
      <w:r>
        <w:rPr>
          <w:sz w:val="24"/>
        </w:rPr>
        <w:t xml:space="preserve"> </w:t>
      </w:r>
      <w:r>
        <w:rPr>
          <w:sz w:val="24"/>
        </w:rPr>
        <w:t>का</w:t>
      </w:r>
      <w:r>
        <w:rPr>
          <w:sz w:val="24"/>
        </w:rPr>
        <w:t xml:space="preserve"> </w:t>
      </w:r>
      <w:r>
        <w:rPr>
          <w:sz w:val="24"/>
        </w:rPr>
        <w:t>अणु</w:t>
      </w:r>
      <w:r>
        <w:rPr>
          <w:sz w:val="24"/>
        </w:rPr>
        <w:t xml:space="preserve"> </w:t>
      </w:r>
      <w:r>
        <w:rPr>
          <w:sz w:val="24"/>
        </w:rPr>
        <w:t>ध्रुवीय</w:t>
      </w:r>
      <w:r>
        <w:rPr>
          <w:sz w:val="24"/>
        </w:rPr>
        <w:t xml:space="preserve"> </w:t>
      </w:r>
      <w:r>
        <w:rPr>
          <w:sz w:val="24"/>
        </w:rPr>
        <w:t>होता</w:t>
      </w:r>
      <w:r>
        <w:rPr>
          <w:sz w:val="24"/>
        </w:rPr>
        <w:t xml:space="preserve"> </w:t>
      </w:r>
      <w:r>
        <w:rPr>
          <w:sz w:val="24"/>
        </w:rPr>
        <w:t>है</w:t>
      </w:r>
      <w:r>
        <w:rPr>
          <w:sz w:val="24"/>
        </w:rPr>
        <w:t xml:space="preserve"> </w:t>
      </w:r>
      <w:r>
        <w:rPr>
          <w:sz w:val="24"/>
        </w:rPr>
        <w:t>क्योंकि</w:t>
      </w:r>
      <w:r>
        <w:rPr>
          <w:sz w:val="24"/>
        </w:rPr>
        <w:t xml:space="preserve"> </w:t>
      </w:r>
      <w:r>
        <w:rPr>
          <w:sz w:val="24"/>
        </w:rPr>
        <w:t>इसमें</w:t>
      </w:r>
      <w:r>
        <w:rPr>
          <w:sz w:val="24"/>
        </w:rPr>
        <w:t xml:space="preserve"> </w:t>
      </w:r>
      <w:r>
        <w:rPr>
          <w:sz w:val="24"/>
        </w:rPr>
        <w:t>ऑक्सीजन</w:t>
      </w:r>
      <w:r>
        <w:rPr>
          <w:sz w:val="24"/>
        </w:rPr>
        <w:t xml:space="preserve"> </w:t>
      </w:r>
      <w:r>
        <w:rPr>
          <w:sz w:val="24"/>
        </w:rPr>
        <w:t>और</w:t>
      </w:r>
      <w:r>
        <w:rPr>
          <w:sz w:val="24"/>
        </w:rPr>
        <w:t xml:space="preserve"> </w:t>
      </w:r>
      <w:r>
        <w:rPr>
          <w:sz w:val="24"/>
        </w:rPr>
        <w:t>हाइड्रोजन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बीच</w:t>
      </w:r>
      <w:r>
        <w:rPr>
          <w:sz w:val="24"/>
        </w:rPr>
        <w:t xml:space="preserve"> </w:t>
      </w:r>
      <w:r>
        <w:rPr>
          <w:sz w:val="24"/>
        </w:rPr>
        <w:t>इलेक्ट्रॉनों</w:t>
      </w:r>
      <w:r>
        <w:rPr>
          <w:sz w:val="24"/>
        </w:rPr>
        <w:t xml:space="preserve"> </w:t>
      </w:r>
      <w:r>
        <w:rPr>
          <w:sz w:val="24"/>
        </w:rPr>
        <w:t>का</w:t>
      </w:r>
      <w:r>
        <w:rPr>
          <w:sz w:val="24"/>
        </w:rPr>
        <w:t xml:space="preserve"> </w:t>
      </w:r>
      <w:r>
        <w:rPr>
          <w:sz w:val="24"/>
        </w:rPr>
        <w:t>असमान</w:t>
      </w:r>
      <w:r>
        <w:rPr>
          <w:sz w:val="24"/>
        </w:rPr>
        <w:t xml:space="preserve"> </w:t>
      </w:r>
      <w:r>
        <w:rPr>
          <w:sz w:val="24"/>
        </w:rPr>
        <w:t>वितरण</w:t>
      </w:r>
      <w:r>
        <w:rPr>
          <w:sz w:val="24"/>
        </w:rPr>
        <w:t xml:space="preserve"> </w:t>
      </w:r>
      <w:r>
        <w:rPr>
          <w:sz w:val="24"/>
        </w:rPr>
        <w:t>होता</w:t>
      </w:r>
      <w:r>
        <w:rPr>
          <w:sz w:val="24"/>
        </w:rPr>
        <w:t xml:space="preserve"> </w:t>
      </w:r>
      <w:r>
        <w:rPr>
          <w:sz w:val="24"/>
        </w:rPr>
        <w:t>है।</w:t>
      </w:r>
      <w:r>
        <w:rPr>
          <w:sz w:val="24"/>
        </w:rPr>
        <w:t xml:space="preserve"> </w:t>
      </w:r>
      <w:r>
        <w:rPr>
          <w:sz w:val="24"/>
        </w:rPr>
        <w:t>ऑक्सीजन</w:t>
      </w:r>
      <w:r>
        <w:rPr>
          <w:sz w:val="24"/>
        </w:rPr>
        <w:t xml:space="preserve">, </w:t>
      </w:r>
      <w:r>
        <w:rPr>
          <w:sz w:val="24"/>
        </w:rPr>
        <w:t>अधिक</w:t>
      </w:r>
      <w:r>
        <w:rPr>
          <w:sz w:val="24"/>
        </w:rPr>
        <w:t xml:space="preserve"> </w:t>
      </w:r>
      <w:r>
        <w:rPr>
          <w:sz w:val="24"/>
        </w:rPr>
        <w:t>इलेक्ट्रोनग्रहणशील</w:t>
      </w:r>
      <w:r>
        <w:rPr>
          <w:sz w:val="24"/>
        </w:rPr>
        <w:t xml:space="preserve"> </w:t>
      </w:r>
      <w:r>
        <w:rPr>
          <w:sz w:val="24"/>
        </w:rPr>
        <w:t>होने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कारण</w:t>
      </w:r>
      <w:r>
        <w:rPr>
          <w:sz w:val="24"/>
        </w:rPr>
        <w:t xml:space="preserve">, </w:t>
      </w:r>
      <w:r>
        <w:rPr>
          <w:sz w:val="24"/>
        </w:rPr>
        <w:t>इलेक्ट्रॉनों</w:t>
      </w:r>
      <w:r>
        <w:rPr>
          <w:sz w:val="24"/>
        </w:rPr>
        <w:t xml:space="preserve"> </w:t>
      </w:r>
      <w:r>
        <w:rPr>
          <w:sz w:val="24"/>
        </w:rPr>
        <w:t>को</w:t>
      </w:r>
      <w:r>
        <w:rPr>
          <w:sz w:val="24"/>
        </w:rPr>
        <w:t xml:space="preserve"> </w:t>
      </w:r>
      <w:r>
        <w:rPr>
          <w:sz w:val="24"/>
        </w:rPr>
        <w:t>अपनी</w:t>
      </w:r>
      <w:r>
        <w:rPr>
          <w:sz w:val="24"/>
        </w:rPr>
        <w:t xml:space="preserve"> </w:t>
      </w:r>
      <w:r>
        <w:rPr>
          <w:sz w:val="24"/>
        </w:rPr>
        <w:t>ओर</w:t>
      </w:r>
      <w:r>
        <w:rPr>
          <w:sz w:val="24"/>
        </w:rPr>
        <w:t xml:space="preserve"> </w:t>
      </w:r>
      <w:r>
        <w:rPr>
          <w:sz w:val="24"/>
        </w:rPr>
        <w:t>अधिक</w:t>
      </w:r>
      <w:r>
        <w:rPr>
          <w:sz w:val="24"/>
        </w:rPr>
        <w:t xml:space="preserve"> </w:t>
      </w:r>
      <w:r>
        <w:rPr>
          <w:sz w:val="24"/>
        </w:rPr>
        <w:t>खींचती</w:t>
      </w:r>
      <w:r>
        <w:rPr>
          <w:sz w:val="24"/>
        </w:rPr>
        <w:t xml:space="preserve"> </w:t>
      </w:r>
      <w:r>
        <w:rPr>
          <w:sz w:val="24"/>
        </w:rPr>
        <w:t>है</w:t>
      </w:r>
      <w:r>
        <w:rPr>
          <w:sz w:val="24"/>
        </w:rPr>
        <w:t xml:space="preserve">, </w:t>
      </w:r>
      <w:r>
        <w:rPr>
          <w:sz w:val="24"/>
        </w:rPr>
        <w:t>जिससे</w:t>
      </w:r>
      <w:r>
        <w:rPr>
          <w:sz w:val="24"/>
        </w:rPr>
        <w:t xml:space="preserve"> </w:t>
      </w:r>
      <w:r>
        <w:rPr>
          <w:sz w:val="24"/>
        </w:rPr>
        <w:t>ऑक्सीजन</w:t>
      </w:r>
      <w:r>
        <w:rPr>
          <w:sz w:val="24"/>
        </w:rPr>
        <w:t xml:space="preserve"> </w:t>
      </w:r>
      <w:r>
        <w:rPr>
          <w:sz w:val="24"/>
        </w:rPr>
        <w:t>आंशिक</w:t>
      </w:r>
      <w:r>
        <w:rPr>
          <w:sz w:val="24"/>
        </w:rPr>
        <w:t xml:space="preserve"> </w:t>
      </w:r>
      <w:r>
        <w:rPr>
          <w:sz w:val="24"/>
        </w:rPr>
        <w:t>रूप</w:t>
      </w:r>
      <w:r>
        <w:rPr>
          <w:sz w:val="24"/>
        </w:rPr>
        <w:t xml:space="preserve"> </w:t>
      </w:r>
      <w:r>
        <w:rPr>
          <w:sz w:val="24"/>
        </w:rPr>
        <w:t>से</w:t>
      </w:r>
      <w:r>
        <w:rPr>
          <w:sz w:val="24"/>
        </w:rPr>
        <w:t xml:space="preserve"> </w:t>
      </w:r>
      <w:r>
        <w:rPr>
          <w:sz w:val="24"/>
        </w:rPr>
        <w:t>ऋणात्मक</w:t>
      </w:r>
      <w:r>
        <w:rPr>
          <w:sz w:val="24"/>
        </w:rPr>
        <w:t xml:space="preserve"> </w:t>
      </w:r>
      <w:r>
        <w:rPr>
          <w:sz w:val="24"/>
        </w:rPr>
        <w:t>और</w:t>
      </w:r>
      <w:r>
        <w:rPr>
          <w:sz w:val="24"/>
        </w:rPr>
        <w:t xml:space="preserve"> </w:t>
      </w:r>
      <w:r>
        <w:rPr>
          <w:sz w:val="24"/>
        </w:rPr>
        <w:t>हाइड्रोजन</w:t>
      </w:r>
      <w:r>
        <w:rPr>
          <w:sz w:val="24"/>
        </w:rPr>
        <w:t xml:space="preserve"> </w:t>
      </w:r>
      <w:r>
        <w:rPr>
          <w:sz w:val="24"/>
        </w:rPr>
        <w:t>आंशिक</w:t>
      </w:r>
      <w:r>
        <w:rPr>
          <w:sz w:val="24"/>
        </w:rPr>
        <w:t xml:space="preserve"> </w:t>
      </w:r>
      <w:r>
        <w:rPr>
          <w:sz w:val="24"/>
        </w:rPr>
        <w:t>रूप</w:t>
      </w:r>
      <w:r>
        <w:rPr>
          <w:sz w:val="24"/>
        </w:rPr>
        <w:t xml:space="preserve"> </w:t>
      </w:r>
      <w:r>
        <w:rPr>
          <w:sz w:val="24"/>
        </w:rPr>
        <w:t>से</w:t>
      </w:r>
      <w:r>
        <w:rPr>
          <w:sz w:val="24"/>
        </w:rPr>
        <w:t xml:space="preserve"> </w:t>
      </w:r>
      <w:r>
        <w:rPr>
          <w:sz w:val="24"/>
        </w:rPr>
        <w:t>धनात्मक</w:t>
      </w:r>
      <w:r>
        <w:rPr>
          <w:sz w:val="24"/>
        </w:rPr>
        <w:t xml:space="preserve"> </w:t>
      </w:r>
      <w:r>
        <w:rPr>
          <w:sz w:val="24"/>
        </w:rPr>
        <w:t>हो</w:t>
      </w:r>
      <w:r>
        <w:rPr>
          <w:sz w:val="24"/>
        </w:rPr>
        <w:t xml:space="preserve"> </w:t>
      </w:r>
      <w:r>
        <w:rPr>
          <w:sz w:val="24"/>
        </w:rPr>
        <w:t>जाते</w:t>
      </w:r>
      <w:r>
        <w:rPr>
          <w:sz w:val="24"/>
        </w:rPr>
        <w:t xml:space="preserve"> </w:t>
      </w:r>
      <w:r>
        <w:rPr>
          <w:sz w:val="24"/>
        </w:rPr>
        <w:t>हैं।</w:t>
      </w:r>
      <w:r>
        <w:rPr>
          <w:sz w:val="24"/>
        </w:rPr>
        <w:t xml:space="preserve"> </w:t>
      </w:r>
      <w:r>
        <w:rPr>
          <w:sz w:val="24"/>
        </w:rPr>
        <w:t>इस</w:t>
      </w:r>
      <w:r>
        <w:rPr>
          <w:sz w:val="24"/>
        </w:rPr>
        <w:t xml:space="preserve"> </w:t>
      </w:r>
      <w:r>
        <w:rPr>
          <w:sz w:val="24"/>
        </w:rPr>
        <w:t>वजह</w:t>
      </w:r>
      <w:r>
        <w:rPr>
          <w:sz w:val="24"/>
        </w:rPr>
        <w:t xml:space="preserve"> </w:t>
      </w:r>
      <w:r>
        <w:rPr>
          <w:sz w:val="24"/>
        </w:rPr>
        <w:t>से</w:t>
      </w:r>
      <w:r>
        <w:rPr>
          <w:sz w:val="24"/>
        </w:rPr>
        <w:t xml:space="preserve"> </w:t>
      </w:r>
      <w:r>
        <w:rPr>
          <w:sz w:val="24"/>
        </w:rPr>
        <w:t>पानी</w:t>
      </w:r>
      <w:r>
        <w:rPr>
          <w:sz w:val="24"/>
        </w:rPr>
        <w:t xml:space="preserve"> </w:t>
      </w:r>
      <w:r>
        <w:rPr>
          <w:sz w:val="24"/>
        </w:rPr>
        <w:t>का</w:t>
      </w:r>
      <w:r>
        <w:rPr>
          <w:sz w:val="24"/>
        </w:rPr>
        <w:t xml:space="preserve"> </w:t>
      </w:r>
      <w:r>
        <w:rPr>
          <w:sz w:val="24"/>
        </w:rPr>
        <w:t>अणु</w:t>
      </w:r>
      <w:r>
        <w:rPr>
          <w:sz w:val="24"/>
        </w:rPr>
        <w:t xml:space="preserve"> </w:t>
      </w:r>
      <w:r>
        <w:rPr>
          <w:sz w:val="24"/>
        </w:rPr>
        <w:t>एक</w:t>
      </w:r>
      <w:r>
        <w:rPr>
          <w:sz w:val="24"/>
        </w:rPr>
        <w:t xml:space="preserve"> </w:t>
      </w:r>
      <w:r>
        <w:rPr>
          <w:sz w:val="24"/>
        </w:rPr>
        <w:t>ध्रुवीय</w:t>
      </w:r>
      <w:r>
        <w:rPr>
          <w:sz w:val="24"/>
        </w:rPr>
        <w:t xml:space="preserve"> </w:t>
      </w:r>
      <w:r>
        <w:rPr>
          <w:sz w:val="24"/>
        </w:rPr>
        <w:t>अणु</w:t>
      </w:r>
      <w:r>
        <w:rPr>
          <w:sz w:val="24"/>
        </w:rPr>
        <w:t xml:space="preserve"> </w:t>
      </w:r>
      <w:r>
        <w:rPr>
          <w:sz w:val="24"/>
        </w:rPr>
        <w:t>बनता</w:t>
      </w:r>
      <w:r>
        <w:rPr>
          <w:sz w:val="24"/>
        </w:rPr>
        <w:t xml:space="preserve"> </w:t>
      </w:r>
      <w:r>
        <w:rPr>
          <w:sz w:val="24"/>
        </w:rPr>
        <w:t>है।</w:t>
      </w:r>
    </w:p>
    <w:p w:rsidR="00185E61" w:rsidRDefault="00185E61"/>
    <w:p w:rsidR="00185E61" w:rsidRDefault="00415B5D">
      <w:pPr>
        <w:pStyle w:val="Heading3"/>
      </w:pPr>
      <w:r>
        <w:rPr>
          <w:sz w:val="26"/>
        </w:rPr>
        <w:lastRenderedPageBreak/>
        <w:t xml:space="preserve"> </w:t>
      </w:r>
      <w:r>
        <w:rPr>
          <w:sz w:val="26"/>
        </w:rPr>
        <w:t>प्रश्न</w:t>
      </w:r>
      <w:r>
        <w:rPr>
          <w:sz w:val="26"/>
        </w:rPr>
        <w:t xml:space="preserve"> 2: </w:t>
      </w:r>
      <w:r>
        <w:rPr>
          <w:sz w:val="26"/>
        </w:rPr>
        <w:t>परमाणु</w:t>
      </w:r>
      <w:r>
        <w:rPr>
          <w:sz w:val="26"/>
        </w:rPr>
        <w:t xml:space="preserve"> </w:t>
      </w:r>
      <w:r>
        <w:rPr>
          <w:sz w:val="26"/>
        </w:rPr>
        <w:t>संरचना</w:t>
      </w:r>
      <w:r>
        <w:rPr>
          <w:sz w:val="26"/>
        </w:rPr>
        <w:t xml:space="preserve"> </w:t>
      </w:r>
      <w:r>
        <w:rPr>
          <w:sz w:val="26"/>
        </w:rPr>
        <w:t>को</w:t>
      </w:r>
      <w:r>
        <w:rPr>
          <w:sz w:val="26"/>
        </w:rPr>
        <w:t xml:space="preserve"> </w:t>
      </w:r>
      <w:r>
        <w:rPr>
          <w:sz w:val="26"/>
        </w:rPr>
        <w:t>समझाते</w:t>
      </w:r>
      <w:r>
        <w:rPr>
          <w:sz w:val="26"/>
        </w:rPr>
        <w:t xml:space="preserve"> </w:t>
      </w:r>
      <w:r>
        <w:rPr>
          <w:sz w:val="26"/>
        </w:rPr>
        <w:t>समय</w:t>
      </w:r>
      <w:r>
        <w:rPr>
          <w:sz w:val="26"/>
        </w:rPr>
        <w:t xml:space="preserve"> </w:t>
      </w:r>
      <w:r>
        <w:rPr>
          <w:sz w:val="26"/>
        </w:rPr>
        <w:t>विभिन्न</w:t>
      </w:r>
      <w:r>
        <w:rPr>
          <w:sz w:val="26"/>
        </w:rPr>
        <w:t xml:space="preserve"> </w:t>
      </w:r>
      <w:r>
        <w:rPr>
          <w:sz w:val="26"/>
        </w:rPr>
        <w:t>मॉडल</w:t>
      </w:r>
      <w:r>
        <w:rPr>
          <w:sz w:val="26"/>
        </w:rPr>
        <w:t xml:space="preserve"> </w:t>
      </w:r>
      <w:r>
        <w:rPr>
          <w:sz w:val="26"/>
        </w:rPr>
        <w:t>कैसे</w:t>
      </w:r>
      <w:r>
        <w:rPr>
          <w:sz w:val="26"/>
        </w:rPr>
        <w:t xml:space="preserve"> </w:t>
      </w:r>
      <w:r>
        <w:rPr>
          <w:sz w:val="26"/>
        </w:rPr>
        <w:t>सहायक</w:t>
      </w:r>
      <w:r>
        <w:rPr>
          <w:sz w:val="26"/>
        </w:rPr>
        <w:t xml:space="preserve"> </w:t>
      </w:r>
      <w:r>
        <w:rPr>
          <w:sz w:val="26"/>
        </w:rPr>
        <w:t>होते</w:t>
      </w:r>
      <w:r>
        <w:rPr>
          <w:sz w:val="26"/>
        </w:rPr>
        <w:t xml:space="preserve"> </w:t>
      </w:r>
      <w:r>
        <w:rPr>
          <w:sz w:val="26"/>
        </w:rPr>
        <w:t>हैं</w:t>
      </w:r>
      <w:r>
        <w:rPr>
          <w:sz w:val="26"/>
        </w:rPr>
        <w:t>?</w:t>
      </w:r>
    </w:p>
    <w:p w:rsidR="00185E61" w:rsidRDefault="00185E61"/>
    <w:p w:rsidR="00185E61" w:rsidRDefault="00415B5D">
      <w:r>
        <w:rPr>
          <w:sz w:val="24"/>
        </w:rPr>
        <w:t>उत्तर</w:t>
      </w:r>
      <w:r>
        <w:rPr>
          <w:sz w:val="24"/>
        </w:rPr>
        <w:t>:</w:t>
      </w:r>
    </w:p>
    <w:p w:rsidR="00185E61" w:rsidRDefault="00415B5D">
      <w:r>
        <w:rPr>
          <w:sz w:val="24"/>
        </w:rPr>
        <w:t>विभिन्न</w:t>
      </w:r>
      <w:r>
        <w:rPr>
          <w:sz w:val="24"/>
        </w:rPr>
        <w:t xml:space="preserve"> </w:t>
      </w:r>
      <w:r>
        <w:rPr>
          <w:sz w:val="24"/>
        </w:rPr>
        <w:t>परमाणु</w:t>
      </w:r>
      <w:r>
        <w:rPr>
          <w:sz w:val="24"/>
        </w:rPr>
        <w:t xml:space="preserve"> </w:t>
      </w:r>
      <w:r>
        <w:rPr>
          <w:sz w:val="24"/>
        </w:rPr>
        <w:t>मॉडल</w:t>
      </w:r>
      <w:r>
        <w:rPr>
          <w:sz w:val="24"/>
        </w:rPr>
        <w:t xml:space="preserve"> </w:t>
      </w:r>
      <w:r>
        <w:rPr>
          <w:sz w:val="24"/>
        </w:rPr>
        <w:t>जैसे</w:t>
      </w:r>
      <w:r>
        <w:rPr>
          <w:sz w:val="24"/>
        </w:rPr>
        <w:t xml:space="preserve"> </w:t>
      </w:r>
      <w:r>
        <w:rPr>
          <w:sz w:val="24"/>
        </w:rPr>
        <w:t>थॉमसन</w:t>
      </w:r>
      <w:r>
        <w:rPr>
          <w:sz w:val="24"/>
        </w:rPr>
        <w:t xml:space="preserve"> </w:t>
      </w:r>
      <w:r>
        <w:rPr>
          <w:sz w:val="24"/>
        </w:rPr>
        <w:t>का</w:t>
      </w:r>
      <w:r>
        <w:rPr>
          <w:sz w:val="24"/>
        </w:rPr>
        <w:t xml:space="preserve"> </w:t>
      </w:r>
      <w:r>
        <w:rPr>
          <w:sz w:val="24"/>
        </w:rPr>
        <w:t>प्लम</w:t>
      </w:r>
      <w:r>
        <w:rPr>
          <w:sz w:val="24"/>
        </w:rPr>
        <w:t xml:space="preserve"> </w:t>
      </w:r>
      <w:r>
        <w:rPr>
          <w:sz w:val="24"/>
        </w:rPr>
        <w:t>पुदिंग</w:t>
      </w:r>
      <w:r>
        <w:rPr>
          <w:sz w:val="24"/>
        </w:rPr>
        <w:t xml:space="preserve"> </w:t>
      </w:r>
      <w:r>
        <w:rPr>
          <w:sz w:val="24"/>
        </w:rPr>
        <w:t>मॉडल</w:t>
      </w:r>
      <w:r>
        <w:rPr>
          <w:sz w:val="24"/>
        </w:rPr>
        <w:t xml:space="preserve">, </w:t>
      </w:r>
      <w:r>
        <w:rPr>
          <w:sz w:val="24"/>
        </w:rPr>
        <w:t>रदरफोर्ड</w:t>
      </w:r>
      <w:r>
        <w:rPr>
          <w:sz w:val="24"/>
        </w:rPr>
        <w:t xml:space="preserve"> </w:t>
      </w:r>
      <w:r>
        <w:rPr>
          <w:sz w:val="24"/>
        </w:rPr>
        <w:t>का</w:t>
      </w:r>
      <w:r>
        <w:rPr>
          <w:sz w:val="24"/>
        </w:rPr>
        <w:t xml:space="preserve"> </w:t>
      </w:r>
      <w:r>
        <w:rPr>
          <w:sz w:val="24"/>
        </w:rPr>
        <w:t>परमाणु</w:t>
      </w:r>
      <w:r>
        <w:rPr>
          <w:sz w:val="24"/>
        </w:rPr>
        <w:t xml:space="preserve"> </w:t>
      </w:r>
      <w:r>
        <w:rPr>
          <w:sz w:val="24"/>
        </w:rPr>
        <w:t>मॉडल</w:t>
      </w:r>
      <w:r>
        <w:rPr>
          <w:sz w:val="24"/>
        </w:rPr>
        <w:t xml:space="preserve"> </w:t>
      </w:r>
      <w:r>
        <w:rPr>
          <w:sz w:val="24"/>
        </w:rPr>
        <w:t>और</w:t>
      </w:r>
      <w:r>
        <w:rPr>
          <w:sz w:val="24"/>
        </w:rPr>
        <w:t xml:space="preserve"> </w:t>
      </w:r>
      <w:r>
        <w:rPr>
          <w:sz w:val="24"/>
        </w:rPr>
        <w:t>बोर</w:t>
      </w:r>
      <w:r>
        <w:rPr>
          <w:sz w:val="24"/>
        </w:rPr>
        <w:t xml:space="preserve"> </w:t>
      </w:r>
      <w:r>
        <w:rPr>
          <w:sz w:val="24"/>
        </w:rPr>
        <w:t>का</w:t>
      </w:r>
      <w:r>
        <w:rPr>
          <w:sz w:val="24"/>
        </w:rPr>
        <w:t xml:space="preserve"> </w:t>
      </w:r>
      <w:r>
        <w:rPr>
          <w:sz w:val="24"/>
        </w:rPr>
        <w:t>परमाणु</w:t>
      </w:r>
      <w:r>
        <w:rPr>
          <w:sz w:val="24"/>
        </w:rPr>
        <w:t xml:space="preserve"> </w:t>
      </w:r>
      <w:r>
        <w:rPr>
          <w:sz w:val="24"/>
        </w:rPr>
        <w:t>मॉडल</w:t>
      </w:r>
      <w:r>
        <w:rPr>
          <w:sz w:val="24"/>
        </w:rPr>
        <w:t xml:space="preserve"> </w:t>
      </w:r>
      <w:r>
        <w:rPr>
          <w:sz w:val="24"/>
        </w:rPr>
        <w:t>परमाणु</w:t>
      </w:r>
      <w:r>
        <w:rPr>
          <w:sz w:val="24"/>
        </w:rPr>
        <w:t xml:space="preserve"> </w:t>
      </w:r>
      <w:r>
        <w:rPr>
          <w:sz w:val="24"/>
        </w:rPr>
        <w:t>की</w:t>
      </w:r>
      <w:r>
        <w:rPr>
          <w:sz w:val="24"/>
        </w:rPr>
        <w:t xml:space="preserve"> </w:t>
      </w:r>
      <w:r>
        <w:rPr>
          <w:sz w:val="24"/>
        </w:rPr>
        <w:t>संरचना</w:t>
      </w:r>
      <w:r>
        <w:rPr>
          <w:sz w:val="24"/>
        </w:rPr>
        <w:t xml:space="preserve"> </w:t>
      </w:r>
      <w:r>
        <w:rPr>
          <w:sz w:val="24"/>
        </w:rPr>
        <w:t>को</w:t>
      </w:r>
      <w:r>
        <w:rPr>
          <w:sz w:val="24"/>
        </w:rPr>
        <w:t xml:space="preserve"> </w:t>
      </w:r>
      <w:r>
        <w:rPr>
          <w:sz w:val="24"/>
        </w:rPr>
        <w:t>समझने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मदद</w:t>
      </w:r>
      <w:r>
        <w:rPr>
          <w:sz w:val="24"/>
        </w:rPr>
        <w:t xml:space="preserve"> </w:t>
      </w:r>
      <w:r>
        <w:rPr>
          <w:sz w:val="24"/>
        </w:rPr>
        <w:t>करते</w:t>
      </w:r>
      <w:r>
        <w:rPr>
          <w:sz w:val="24"/>
        </w:rPr>
        <w:t xml:space="preserve"> </w:t>
      </w:r>
      <w:r>
        <w:rPr>
          <w:sz w:val="24"/>
        </w:rPr>
        <w:t>हैं।</w:t>
      </w:r>
      <w:r>
        <w:rPr>
          <w:sz w:val="24"/>
        </w:rPr>
        <w:t xml:space="preserve"> </w:t>
      </w:r>
      <w:r>
        <w:rPr>
          <w:sz w:val="24"/>
        </w:rPr>
        <w:t>ये</w:t>
      </w:r>
      <w:r>
        <w:rPr>
          <w:sz w:val="24"/>
        </w:rPr>
        <w:t xml:space="preserve"> </w:t>
      </w:r>
      <w:r>
        <w:rPr>
          <w:sz w:val="24"/>
        </w:rPr>
        <w:t>मॉडल</w:t>
      </w:r>
      <w:r>
        <w:rPr>
          <w:sz w:val="24"/>
        </w:rPr>
        <w:t xml:space="preserve"> </w:t>
      </w:r>
      <w:r>
        <w:rPr>
          <w:sz w:val="24"/>
        </w:rPr>
        <w:t>परमाणु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अंदर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इलेक्ट्रॉनों</w:t>
      </w:r>
      <w:r>
        <w:rPr>
          <w:sz w:val="24"/>
        </w:rPr>
        <w:t xml:space="preserve"> </w:t>
      </w:r>
      <w:r>
        <w:rPr>
          <w:sz w:val="24"/>
        </w:rPr>
        <w:t>और</w:t>
      </w:r>
      <w:r>
        <w:rPr>
          <w:sz w:val="24"/>
        </w:rPr>
        <w:t xml:space="preserve"> </w:t>
      </w:r>
      <w:r>
        <w:rPr>
          <w:sz w:val="24"/>
        </w:rPr>
        <w:t>नाभिक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स्थान</w:t>
      </w:r>
      <w:r>
        <w:rPr>
          <w:sz w:val="24"/>
        </w:rPr>
        <w:t xml:space="preserve"> </w:t>
      </w:r>
      <w:r>
        <w:rPr>
          <w:sz w:val="24"/>
        </w:rPr>
        <w:t>और</w:t>
      </w:r>
      <w:r>
        <w:rPr>
          <w:sz w:val="24"/>
        </w:rPr>
        <w:t xml:space="preserve"> </w:t>
      </w:r>
      <w:r>
        <w:rPr>
          <w:sz w:val="24"/>
        </w:rPr>
        <w:t>उनकी</w:t>
      </w:r>
      <w:r>
        <w:rPr>
          <w:sz w:val="24"/>
        </w:rPr>
        <w:t xml:space="preserve"> </w:t>
      </w:r>
      <w:r>
        <w:rPr>
          <w:sz w:val="24"/>
        </w:rPr>
        <w:t>गतिशीलता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बारे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अलग</w:t>
      </w:r>
      <w:r>
        <w:rPr>
          <w:sz w:val="24"/>
        </w:rPr>
        <w:t>-</w:t>
      </w:r>
      <w:r>
        <w:rPr>
          <w:sz w:val="24"/>
        </w:rPr>
        <w:t>अलग</w:t>
      </w:r>
      <w:r>
        <w:rPr>
          <w:sz w:val="24"/>
        </w:rPr>
        <w:t xml:space="preserve"> </w:t>
      </w:r>
      <w:r>
        <w:rPr>
          <w:sz w:val="24"/>
        </w:rPr>
        <w:t>दृष्टिकोण</w:t>
      </w:r>
      <w:r>
        <w:rPr>
          <w:sz w:val="24"/>
        </w:rPr>
        <w:t xml:space="preserve"> </w:t>
      </w:r>
      <w:r>
        <w:rPr>
          <w:sz w:val="24"/>
        </w:rPr>
        <w:t>प्रस्तुत</w:t>
      </w:r>
      <w:r>
        <w:rPr>
          <w:sz w:val="24"/>
        </w:rPr>
        <w:t xml:space="preserve"> </w:t>
      </w:r>
      <w:r>
        <w:rPr>
          <w:sz w:val="24"/>
        </w:rPr>
        <w:t>करते</w:t>
      </w:r>
      <w:r>
        <w:rPr>
          <w:sz w:val="24"/>
        </w:rPr>
        <w:t xml:space="preserve"> </w:t>
      </w:r>
      <w:r>
        <w:rPr>
          <w:sz w:val="24"/>
        </w:rPr>
        <w:t>हैं</w:t>
      </w:r>
      <w:r>
        <w:rPr>
          <w:sz w:val="24"/>
        </w:rPr>
        <w:t xml:space="preserve">, </w:t>
      </w:r>
      <w:r>
        <w:rPr>
          <w:sz w:val="24"/>
        </w:rPr>
        <w:t>जिससे</w:t>
      </w:r>
      <w:r>
        <w:rPr>
          <w:sz w:val="24"/>
        </w:rPr>
        <w:t xml:space="preserve"> </w:t>
      </w:r>
      <w:r>
        <w:rPr>
          <w:sz w:val="24"/>
        </w:rPr>
        <w:t>छात्रों</w:t>
      </w:r>
      <w:r>
        <w:rPr>
          <w:sz w:val="24"/>
        </w:rPr>
        <w:t xml:space="preserve"> </w:t>
      </w:r>
      <w:r>
        <w:rPr>
          <w:sz w:val="24"/>
        </w:rPr>
        <w:t>को</w:t>
      </w:r>
      <w:r>
        <w:rPr>
          <w:sz w:val="24"/>
        </w:rPr>
        <w:t xml:space="preserve"> </w:t>
      </w:r>
      <w:r>
        <w:rPr>
          <w:sz w:val="24"/>
        </w:rPr>
        <w:t>परमाणु</w:t>
      </w:r>
      <w:r>
        <w:rPr>
          <w:sz w:val="24"/>
        </w:rPr>
        <w:t xml:space="preserve"> </w:t>
      </w:r>
      <w:r>
        <w:rPr>
          <w:sz w:val="24"/>
        </w:rPr>
        <w:t>की</w:t>
      </w:r>
      <w:r>
        <w:rPr>
          <w:sz w:val="24"/>
        </w:rPr>
        <w:t xml:space="preserve"> </w:t>
      </w:r>
      <w:r>
        <w:rPr>
          <w:sz w:val="24"/>
        </w:rPr>
        <w:t>जटिलता</w:t>
      </w:r>
      <w:r>
        <w:rPr>
          <w:sz w:val="24"/>
        </w:rPr>
        <w:t xml:space="preserve"> </w:t>
      </w:r>
      <w:r>
        <w:rPr>
          <w:sz w:val="24"/>
        </w:rPr>
        <w:t>को</w:t>
      </w:r>
      <w:r>
        <w:rPr>
          <w:sz w:val="24"/>
        </w:rPr>
        <w:t xml:space="preserve"> </w:t>
      </w:r>
      <w:r>
        <w:rPr>
          <w:sz w:val="24"/>
        </w:rPr>
        <w:t>समझने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आसानी</w:t>
      </w:r>
      <w:r>
        <w:rPr>
          <w:sz w:val="24"/>
        </w:rPr>
        <w:t xml:space="preserve"> </w:t>
      </w:r>
      <w:r>
        <w:rPr>
          <w:sz w:val="24"/>
        </w:rPr>
        <w:t>होती</w:t>
      </w:r>
      <w:r>
        <w:rPr>
          <w:sz w:val="24"/>
        </w:rPr>
        <w:t xml:space="preserve"> </w:t>
      </w:r>
      <w:r>
        <w:rPr>
          <w:sz w:val="24"/>
        </w:rPr>
        <w:t>है।</w:t>
      </w:r>
    </w:p>
    <w:p w:rsidR="00185E61" w:rsidRDefault="00185E61"/>
    <w:p w:rsidR="00185E61" w:rsidRDefault="00415B5D">
      <w:pPr>
        <w:pStyle w:val="Heading3"/>
      </w:pPr>
      <w:r>
        <w:rPr>
          <w:sz w:val="26"/>
        </w:rPr>
        <w:t xml:space="preserve"> </w:t>
      </w:r>
      <w:r>
        <w:rPr>
          <w:sz w:val="26"/>
        </w:rPr>
        <w:t>प्रश्न</w:t>
      </w:r>
      <w:r>
        <w:rPr>
          <w:sz w:val="26"/>
        </w:rPr>
        <w:t xml:space="preserve"> 3: </w:t>
      </w:r>
      <w:r>
        <w:rPr>
          <w:sz w:val="26"/>
        </w:rPr>
        <w:t>रासायनिक</w:t>
      </w:r>
      <w:r>
        <w:rPr>
          <w:sz w:val="26"/>
        </w:rPr>
        <w:t xml:space="preserve"> </w:t>
      </w:r>
      <w:r>
        <w:rPr>
          <w:sz w:val="26"/>
        </w:rPr>
        <w:t>प्रतिक्रियाओं</w:t>
      </w:r>
      <w:r>
        <w:rPr>
          <w:sz w:val="26"/>
        </w:rPr>
        <w:t xml:space="preserve"> </w:t>
      </w:r>
      <w:r>
        <w:rPr>
          <w:sz w:val="26"/>
        </w:rPr>
        <w:t>में</w:t>
      </w:r>
      <w:r>
        <w:rPr>
          <w:sz w:val="26"/>
        </w:rPr>
        <w:t xml:space="preserve"> </w:t>
      </w:r>
      <w:r>
        <w:rPr>
          <w:sz w:val="26"/>
        </w:rPr>
        <w:t>ऊर्जा</w:t>
      </w:r>
      <w:r>
        <w:rPr>
          <w:sz w:val="26"/>
        </w:rPr>
        <w:t xml:space="preserve"> </w:t>
      </w:r>
      <w:r>
        <w:rPr>
          <w:sz w:val="26"/>
        </w:rPr>
        <w:t>परिवर्तन</w:t>
      </w:r>
      <w:r>
        <w:rPr>
          <w:sz w:val="26"/>
        </w:rPr>
        <w:t xml:space="preserve"> </w:t>
      </w:r>
      <w:r>
        <w:rPr>
          <w:sz w:val="26"/>
        </w:rPr>
        <w:t>को</w:t>
      </w:r>
      <w:r>
        <w:rPr>
          <w:sz w:val="26"/>
        </w:rPr>
        <w:t xml:space="preserve"> </w:t>
      </w:r>
      <w:r>
        <w:rPr>
          <w:sz w:val="26"/>
        </w:rPr>
        <w:t>कैसे</w:t>
      </w:r>
      <w:r>
        <w:rPr>
          <w:sz w:val="26"/>
        </w:rPr>
        <w:t xml:space="preserve"> </w:t>
      </w:r>
      <w:r>
        <w:rPr>
          <w:sz w:val="26"/>
        </w:rPr>
        <w:t>समझा</w:t>
      </w:r>
      <w:r>
        <w:rPr>
          <w:sz w:val="26"/>
        </w:rPr>
        <w:t xml:space="preserve"> </w:t>
      </w:r>
      <w:r>
        <w:rPr>
          <w:sz w:val="26"/>
        </w:rPr>
        <w:t>जा</w:t>
      </w:r>
      <w:r>
        <w:rPr>
          <w:sz w:val="26"/>
        </w:rPr>
        <w:t xml:space="preserve"> </w:t>
      </w:r>
      <w:r>
        <w:rPr>
          <w:sz w:val="26"/>
        </w:rPr>
        <w:t>सकता</w:t>
      </w:r>
      <w:r>
        <w:rPr>
          <w:sz w:val="26"/>
        </w:rPr>
        <w:t xml:space="preserve"> </w:t>
      </w:r>
      <w:r>
        <w:rPr>
          <w:sz w:val="26"/>
        </w:rPr>
        <w:t>है</w:t>
      </w:r>
      <w:r>
        <w:rPr>
          <w:sz w:val="26"/>
        </w:rPr>
        <w:t>?</w:t>
      </w:r>
    </w:p>
    <w:p w:rsidR="00185E61" w:rsidRDefault="00185E61"/>
    <w:p w:rsidR="00185E61" w:rsidRDefault="00415B5D">
      <w:r>
        <w:rPr>
          <w:sz w:val="24"/>
        </w:rPr>
        <w:t>उत्तर</w:t>
      </w:r>
      <w:r>
        <w:rPr>
          <w:sz w:val="24"/>
        </w:rPr>
        <w:t>:</w:t>
      </w:r>
    </w:p>
    <w:p w:rsidR="00185E61" w:rsidRDefault="00415B5D">
      <w:r>
        <w:rPr>
          <w:sz w:val="24"/>
        </w:rPr>
        <w:t>रासायनिक</w:t>
      </w:r>
      <w:r>
        <w:rPr>
          <w:sz w:val="24"/>
        </w:rPr>
        <w:t xml:space="preserve"> </w:t>
      </w:r>
      <w:r>
        <w:rPr>
          <w:sz w:val="24"/>
        </w:rPr>
        <w:t>प्रतिक्रियाओं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ऊर्जा</w:t>
      </w:r>
      <w:r>
        <w:rPr>
          <w:sz w:val="24"/>
        </w:rPr>
        <w:t xml:space="preserve"> </w:t>
      </w:r>
      <w:r>
        <w:rPr>
          <w:sz w:val="24"/>
        </w:rPr>
        <w:t>परिवर्तन</w:t>
      </w:r>
      <w:r>
        <w:rPr>
          <w:sz w:val="24"/>
        </w:rPr>
        <w:t xml:space="preserve"> </w:t>
      </w:r>
      <w:r>
        <w:rPr>
          <w:sz w:val="24"/>
        </w:rPr>
        <w:t>तब</w:t>
      </w:r>
      <w:r>
        <w:rPr>
          <w:sz w:val="24"/>
        </w:rPr>
        <w:t xml:space="preserve"> </w:t>
      </w:r>
      <w:r>
        <w:rPr>
          <w:sz w:val="24"/>
        </w:rPr>
        <w:t>होता</w:t>
      </w:r>
      <w:r>
        <w:rPr>
          <w:sz w:val="24"/>
        </w:rPr>
        <w:t xml:space="preserve"> </w:t>
      </w:r>
      <w:r>
        <w:rPr>
          <w:sz w:val="24"/>
        </w:rPr>
        <w:t>है</w:t>
      </w:r>
      <w:r>
        <w:rPr>
          <w:sz w:val="24"/>
        </w:rPr>
        <w:t xml:space="preserve"> </w:t>
      </w:r>
      <w:r>
        <w:rPr>
          <w:sz w:val="24"/>
        </w:rPr>
        <w:t>जब</w:t>
      </w:r>
      <w:r>
        <w:rPr>
          <w:sz w:val="24"/>
        </w:rPr>
        <w:t xml:space="preserve"> </w:t>
      </w:r>
      <w:r>
        <w:rPr>
          <w:sz w:val="24"/>
        </w:rPr>
        <w:t>पुराने</w:t>
      </w:r>
      <w:r>
        <w:rPr>
          <w:sz w:val="24"/>
        </w:rPr>
        <w:t xml:space="preserve"> </w:t>
      </w:r>
      <w:r>
        <w:rPr>
          <w:sz w:val="24"/>
        </w:rPr>
        <w:t>बंधन</w:t>
      </w:r>
      <w:r>
        <w:rPr>
          <w:sz w:val="24"/>
        </w:rPr>
        <w:t xml:space="preserve"> </w:t>
      </w:r>
      <w:r>
        <w:rPr>
          <w:sz w:val="24"/>
        </w:rPr>
        <w:t>टूटते</w:t>
      </w:r>
      <w:r>
        <w:rPr>
          <w:sz w:val="24"/>
        </w:rPr>
        <w:t xml:space="preserve"> </w:t>
      </w:r>
      <w:r>
        <w:rPr>
          <w:sz w:val="24"/>
        </w:rPr>
        <w:t>हैं</w:t>
      </w:r>
      <w:r>
        <w:rPr>
          <w:sz w:val="24"/>
        </w:rPr>
        <w:t xml:space="preserve"> </w:t>
      </w:r>
      <w:r>
        <w:rPr>
          <w:sz w:val="24"/>
        </w:rPr>
        <w:t>और</w:t>
      </w:r>
      <w:r>
        <w:rPr>
          <w:sz w:val="24"/>
        </w:rPr>
        <w:t xml:space="preserve"> </w:t>
      </w:r>
      <w:r>
        <w:rPr>
          <w:sz w:val="24"/>
        </w:rPr>
        <w:t>नए</w:t>
      </w:r>
      <w:r>
        <w:rPr>
          <w:sz w:val="24"/>
        </w:rPr>
        <w:t xml:space="preserve"> </w:t>
      </w:r>
      <w:r>
        <w:rPr>
          <w:sz w:val="24"/>
        </w:rPr>
        <w:t>बंधन</w:t>
      </w:r>
      <w:r>
        <w:rPr>
          <w:sz w:val="24"/>
        </w:rPr>
        <w:t xml:space="preserve"> </w:t>
      </w:r>
      <w:r>
        <w:rPr>
          <w:sz w:val="24"/>
        </w:rPr>
        <w:t>बनते</w:t>
      </w:r>
      <w:r>
        <w:rPr>
          <w:sz w:val="24"/>
        </w:rPr>
        <w:t xml:space="preserve"> </w:t>
      </w:r>
      <w:r>
        <w:rPr>
          <w:sz w:val="24"/>
        </w:rPr>
        <w:t>हैं।</w:t>
      </w:r>
      <w:r>
        <w:rPr>
          <w:sz w:val="24"/>
        </w:rPr>
        <w:t xml:space="preserve"> </w:t>
      </w:r>
      <w:r>
        <w:rPr>
          <w:sz w:val="24"/>
        </w:rPr>
        <w:t>यदि</w:t>
      </w:r>
      <w:r>
        <w:rPr>
          <w:sz w:val="24"/>
        </w:rPr>
        <w:t xml:space="preserve"> </w:t>
      </w:r>
      <w:r>
        <w:rPr>
          <w:sz w:val="24"/>
        </w:rPr>
        <w:t>प्रतिक्रिया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ऊर्जा</w:t>
      </w:r>
      <w:r>
        <w:rPr>
          <w:sz w:val="24"/>
        </w:rPr>
        <w:t xml:space="preserve"> </w:t>
      </w:r>
      <w:r>
        <w:rPr>
          <w:sz w:val="24"/>
        </w:rPr>
        <w:t>का</w:t>
      </w:r>
      <w:r>
        <w:rPr>
          <w:sz w:val="24"/>
        </w:rPr>
        <w:t xml:space="preserve"> </w:t>
      </w:r>
      <w:r>
        <w:rPr>
          <w:sz w:val="24"/>
        </w:rPr>
        <w:t>अवशोषण</w:t>
      </w:r>
      <w:r>
        <w:rPr>
          <w:sz w:val="24"/>
        </w:rPr>
        <w:t xml:space="preserve"> </w:t>
      </w:r>
      <w:r>
        <w:rPr>
          <w:sz w:val="24"/>
        </w:rPr>
        <w:t>होता</w:t>
      </w:r>
      <w:r>
        <w:rPr>
          <w:sz w:val="24"/>
        </w:rPr>
        <w:t xml:space="preserve"> </w:t>
      </w:r>
      <w:r>
        <w:rPr>
          <w:sz w:val="24"/>
        </w:rPr>
        <w:t>है</w:t>
      </w:r>
      <w:r>
        <w:rPr>
          <w:sz w:val="24"/>
        </w:rPr>
        <w:t xml:space="preserve">, </w:t>
      </w:r>
      <w:r>
        <w:rPr>
          <w:sz w:val="24"/>
        </w:rPr>
        <w:t>तो</w:t>
      </w:r>
      <w:r>
        <w:rPr>
          <w:sz w:val="24"/>
        </w:rPr>
        <w:t xml:space="preserve"> </w:t>
      </w:r>
      <w:r>
        <w:rPr>
          <w:sz w:val="24"/>
        </w:rPr>
        <w:t>इसे</w:t>
      </w:r>
      <w:r>
        <w:rPr>
          <w:sz w:val="24"/>
        </w:rPr>
        <w:t xml:space="preserve"> </w:t>
      </w:r>
      <w:r>
        <w:rPr>
          <w:sz w:val="24"/>
        </w:rPr>
        <w:t>एन्डोथर्मिक</w:t>
      </w:r>
      <w:r>
        <w:rPr>
          <w:sz w:val="24"/>
        </w:rPr>
        <w:t xml:space="preserve"> </w:t>
      </w:r>
      <w:r>
        <w:rPr>
          <w:sz w:val="24"/>
        </w:rPr>
        <w:t>प्रति</w:t>
      </w:r>
      <w:r>
        <w:rPr>
          <w:sz w:val="24"/>
        </w:rPr>
        <w:t>क्रिया</w:t>
      </w:r>
      <w:r>
        <w:rPr>
          <w:sz w:val="24"/>
        </w:rPr>
        <w:t xml:space="preserve"> </w:t>
      </w:r>
      <w:r>
        <w:rPr>
          <w:sz w:val="24"/>
        </w:rPr>
        <w:t>कहते</w:t>
      </w:r>
      <w:r>
        <w:rPr>
          <w:sz w:val="24"/>
        </w:rPr>
        <w:t xml:space="preserve"> </w:t>
      </w:r>
      <w:r>
        <w:rPr>
          <w:sz w:val="24"/>
        </w:rPr>
        <w:t>हैं</w:t>
      </w:r>
      <w:r>
        <w:rPr>
          <w:sz w:val="24"/>
        </w:rPr>
        <w:t xml:space="preserve"> (</w:t>
      </w:r>
      <w:r>
        <w:rPr>
          <w:sz w:val="24"/>
        </w:rPr>
        <w:t>जैसे</w:t>
      </w:r>
      <w:r>
        <w:rPr>
          <w:sz w:val="24"/>
        </w:rPr>
        <w:t xml:space="preserve"> </w:t>
      </w:r>
      <w:r>
        <w:rPr>
          <w:sz w:val="24"/>
        </w:rPr>
        <w:t>बर्फ</w:t>
      </w:r>
      <w:r>
        <w:rPr>
          <w:sz w:val="24"/>
        </w:rPr>
        <w:t xml:space="preserve"> </w:t>
      </w:r>
      <w:r>
        <w:rPr>
          <w:sz w:val="24"/>
        </w:rPr>
        <w:t>का</w:t>
      </w:r>
      <w:r>
        <w:rPr>
          <w:sz w:val="24"/>
        </w:rPr>
        <w:t xml:space="preserve"> </w:t>
      </w:r>
      <w:r>
        <w:rPr>
          <w:sz w:val="24"/>
        </w:rPr>
        <w:t>पिघलना</w:t>
      </w:r>
      <w:r>
        <w:rPr>
          <w:sz w:val="24"/>
        </w:rPr>
        <w:t>)</w:t>
      </w:r>
      <w:r>
        <w:rPr>
          <w:sz w:val="24"/>
        </w:rPr>
        <w:t>।</w:t>
      </w:r>
      <w:r>
        <w:rPr>
          <w:sz w:val="24"/>
        </w:rPr>
        <w:t xml:space="preserve"> </w:t>
      </w:r>
      <w:r>
        <w:rPr>
          <w:sz w:val="24"/>
        </w:rPr>
        <w:t>वहीं</w:t>
      </w:r>
      <w:r>
        <w:rPr>
          <w:sz w:val="24"/>
        </w:rPr>
        <w:t xml:space="preserve">, </w:t>
      </w:r>
      <w:r>
        <w:rPr>
          <w:sz w:val="24"/>
        </w:rPr>
        <w:t>अगर</w:t>
      </w:r>
      <w:r>
        <w:rPr>
          <w:sz w:val="24"/>
        </w:rPr>
        <w:t xml:space="preserve"> </w:t>
      </w:r>
      <w:r>
        <w:rPr>
          <w:sz w:val="24"/>
        </w:rPr>
        <w:t>ऊर्जा</w:t>
      </w:r>
      <w:r>
        <w:rPr>
          <w:sz w:val="24"/>
        </w:rPr>
        <w:t xml:space="preserve"> </w:t>
      </w:r>
      <w:r>
        <w:rPr>
          <w:sz w:val="24"/>
        </w:rPr>
        <w:t>का</w:t>
      </w:r>
      <w:r>
        <w:rPr>
          <w:sz w:val="24"/>
        </w:rPr>
        <w:t xml:space="preserve"> </w:t>
      </w:r>
      <w:r>
        <w:rPr>
          <w:sz w:val="24"/>
        </w:rPr>
        <w:t>उत्सर्जन</w:t>
      </w:r>
      <w:r>
        <w:rPr>
          <w:sz w:val="24"/>
        </w:rPr>
        <w:t xml:space="preserve"> </w:t>
      </w:r>
      <w:r>
        <w:rPr>
          <w:sz w:val="24"/>
        </w:rPr>
        <w:t>होता</w:t>
      </w:r>
      <w:r>
        <w:rPr>
          <w:sz w:val="24"/>
        </w:rPr>
        <w:t xml:space="preserve"> </w:t>
      </w:r>
      <w:r>
        <w:rPr>
          <w:sz w:val="24"/>
        </w:rPr>
        <w:t>है</w:t>
      </w:r>
      <w:r>
        <w:rPr>
          <w:sz w:val="24"/>
        </w:rPr>
        <w:t xml:space="preserve">, </w:t>
      </w:r>
      <w:r>
        <w:rPr>
          <w:sz w:val="24"/>
        </w:rPr>
        <w:t>तो</w:t>
      </w:r>
      <w:r>
        <w:rPr>
          <w:sz w:val="24"/>
        </w:rPr>
        <w:t xml:space="preserve"> </w:t>
      </w:r>
      <w:r>
        <w:rPr>
          <w:sz w:val="24"/>
        </w:rPr>
        <w:t>इसे</w:t>
      </w:r>
      <w:r>
        <w:rPr>
          <w:sz w:val="24"/>
        </w:rPr>
        <w:t xml:space="preserve"> </w:t>
      </w:r>
      <w:r>
        <w:rPr>
          <w:sz w:val="24"/>
        </w:rPr>
        <w:t>एक्सोथर्मिक</w:t>
      </w:r>
      <w:r>
        <w:rPr>
          <w:sz w:val="24"/>
        </w:rPr>
        <w:t xml:space="preserve"> </w:t>
      </w:r>
      <w:r>
        <w:rPr>
          <w:sz w:val="24"/>
        </w:rPr>
        <w:t>प्रतिक्रिया</w:t>
      </w:r>
      <w:r>
        <w:rPr>
          <w:sz w:val="24"/>
        </w:rPr>
        <w:t xml:space="preserve"> </w:t>
      </w:r>
      <w:r>
        <w:rPr>
          <w:sz w:val="24"/>
        </w:rPr>
        <w:t>कहते</w:t>
      </w:r>
      <w:r>
        <w:rPr>
          <w:sz w:val="24"/>
        </w:rPr>
        <w:t xml:space="preserve"> </w:t>
      </w:r>
      <w:r>
        <w:rPr>
          <w:sz w:val="24"/>
        </w:rPr>
        <w:t>हैं</w:t>
      </w:r>
      <w:r>
        <w:rPr>
          <w:sz w:val="24"/>
        </w:rPr>
        <w:t xml:space="preserve"> (</w:t>
      </w:r>
      <w:r>
        <w:rPr>
          <w:sz w:val="24"/>
        </w:rPr>
        <w:t>जैसे</w:t>
      </w:r>
      <w:r>
        <w:rPr>
          <w:sz w:val="24"/>
        </w:rPr>
        <w:t xml:space="preserve"> </w:t>
      </w:r>
      <w:r>
        <w:rPr>
          <w:sz w:val="24"/>
        </w:rPr>
        <w:t>जलने</w:t>
      </w:r>
      <w:r>
        <w:rPr>
          <w:sz w:val="24"/>
        </w:rPr>
        <w:t xml:space="preserve"> </w:t>
      </w:r>
      <w:r>
        <w:rPr>
          <w:sz w:val="24"/>
        </w:rPr>
        <w:t>की</w:t>
      </w:r>
      <w:r>
        <w:rPr>
          <w:sz w:val="24"/>
        </w:rPr>
        <w:t xml:space="preserve"> </w:t>
      </w:r>
      <w:r>
        <w:rPr>
          <w:sz w:val="24"/>
        </w:rPr>
        <w:t>प्रक्रिया</w:t>
      </w:r>
      <w:r>
        <w:rPr>
          <w:sz w:val="24"/>
        </w:rPr>
        <w:t>)</w:t>
      </w:r>
      <w:r>
        <w:rPr>
          <w:sz w:val="24"/>
        </w:rPr>
        <w:t>।</w:t>
      </w:r>
    </w:p>
    <w:p w:rsidR="00185E61" w:rsidRDefault="00185E61"/>
    <w:p w:rsidR="00185E61" w:rsidRDefault="00185E61"/>
    <w:p w:rsidR="00185E61" w:rsidRDefault="00185E61"/>
    <w:p w:rsidR="00185E61" w:rsidRDefault="00415B5D">
      <w:pPr>
        <w:pStyle w:val="Heading3"/>
      </w:pPr>
      <w:r>
        <w:rPr>
          <w:sz w:val="26"/>
        </w:rPr>
        <w:t xml:space="preserve">12. </w:t>
      </w:r>
      <w:r>
        <w:rPr>
          <w:sz w:val="26"/>
        </w:rPr>
        <w:t>अंतिम</w:t>
      </w:r>
      <w:r>
        <w:rPr>
          <w:sz w:val="26"/>
        </w:rPr>
        <w:t xml:space="preserve"> </w:t>
      </w:r>
      <w:r>
        <w:rPr>
          <w:sz w:val="26"/>
        </w:rPr>
        <w:t>मूल्यांकन</w:t>
      </w:r>
    </w:p>
    <w:p w:rsidR="00185E61" w:rsidRDefault="00185E61"/>
    <w:p w:rsidR="00185E61" w:rsidRDefault="00415B5D">
      <w:pPr>
        <w:pStyle w:val="Heading3"/>
      </w:pPr>
      <w:r>
        <w:rPr>
          <w:sz w:val="26"/>
        </w:rPr>
        <w:t xml:space="preserve"> </w:t>
      </w:r>
      <w:r>
        <w:rPr>
          <w:sz w:val="26"/>
        </w:rPr>
        <w:t>बहस</w:t>
      </w:r>
      <w:r>
        <w:rPr>
          <w:sz w:val="26"/>
        </w:rPr>
        <w:t xml:space="preserve"> </w:t>
      </w:r>
      <w:r>
        <w:rPr>
          <w:sz w:val="26"/>
        </w:rPr>
        <w:t>का</w:t>
      </w:r>
      <w:r>
        <w:rPr>
          <w:sz w:val="26"/>
        </w:rPr>
        <w:t xml:space="preserve"> </w:t>
      </w:r>
      <w:r>
        <w:rPr>
          <w:sz w:val="26"/>
        </w:rPr>
        <w:t>प्रश्न</w:t>
      </w:r>
      <w:r>
        <w:rPr>
          <w:sz w:val="26"/>
        </w:rPr>
        <w:t>:</w:t>
      </w:r>
    </w:p>
    <w:p w:rsidR="00185E61" w:rsidRDefault="00415B5D">
      <w:r>
        <w:rPr>
          <w:sz w:val="24"/>
        </w:rPr>
        <w:t>क्या</w:t>
      </w:r>
      <w:r>
        <w:rPr>
          <w:sz w:val="24"/>
        </w:rPr>
        <w:t xml:space="preserve"> </w:t>
      </w:r>
      <w:r>
        <w:rPr>
          <w:sz w:val="24"/>
        </w:rPr>
        <w:t>परमाणु</w:t>
      </w:r>
      <w:r>
        <w:rPr>
          <w:sz w:val="24"/>
        </w:rPr>
        <w:t xml:space="preserve"> </w:t>
      </w:r>
      <w:r>
        <w:rPr>
          <w:sz w:val="24"/>
        </w:rPr>
        <w:t>ऊर्जा</w:t>
      </w:r>
      <w:r>
        <w:rPr>
          <w:sz w:val="24"/>
        </w:rPr>
        <w:t xml:space="preserve"> </w:t>
      </w:r>
      <w:r>
        <w:rPr>
          <w:sz w:val="24"/>
        </w:rPr>
        <w:t>को</w:t>
      </w:r>
      <w:r>
        <w:rPr>
          <w:sz w:val="24"/>
        </w:rPr>
        <w:t xml:space="preserve"> </w:t>
      </w:r>
      <w:r>
        <w:rPr>
          <w:sz w:val="24"/>
        </w:rPr>
        <w:t>भविष्य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ऊर्जा</w:t>
      </w:r>
      <w:r>
        <w:rPr>
          <w:sz w:val="24"/>
        </w:rPr>
        <w:t xml:space="preserve"> </w:t>
      </w:r>
      <w:r>
        <w:rPr>
          <w:sz w:val="24"/>
        </w:rPr>
        <w:t>स्रोत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रूप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अपनाना</w:t>
      </w:r>
      <w:r>
        <w:rPr>
          <w:sz w:val="24"/>
        </w:rPr>
        <w:t xml:space="preserve"> </w:t>
      </w:r>
      <w:r>
        <w:rPr>
          <w:sz w:val="24"/>
        </w:rPr>
        <w:t>चाहिए</w:t>
      </w:r>
      <w:r>
        <w:rPr>
          <w:sz w:val="24"/>
        </w:rPr>
        <w:t>?</w:t>
      </w:r>
    </w:p>
    <w:p w:rsidR="00185E61" w:rsidRDefault="00185E61"/>
    <w:p w:rsidR="00185E61" w:rsidRDefault="00415B5D">
      <w:proofErr w:type="spellStart"/>
      <w:r>
        <w:rPr>
          <w:sz w:val="24"/>
        </w:rPr>
        <w:t>तर्क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पक्ष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में</w:t>
      </w:r>
      <w:proofErr w:type="spellEnd"/>
      <w:r>
        <w:rPr>
          <w:sz w:val="24"/>
        </w:rPr>
        <w:t>:</w:t>
      </w:r>
    </w:p>
    <w:p w:rsidR="00185E61" w:rsidRDefault="00415B5D">
      <w:r>
        <w:rPr>
          <w:sz w:val="24"/>
        </w:rPr>
        <w:t xml:space="preserve">- </w:t>
      </w:r>
      <w:r>
        <w:rPr>
          <w:sz w:val="24"/>
        </w:rPr>
        <w:t>परमाणु</w:t>
      </w:r>
      <w:r>
        <w:rPr>
          <w:sz w:val="24"/>
        </w:rPr>
        <w:t xml:space="preserve"> </w:t>
      </w:r>
      <w:r>
        <w:rPr>
          <w:sz w:val="24"/>
        </w:rPr>
        <w:t>ऊर्जा</w:t>
      </w:r>
      <w:r>
        <w:rPr>
          <w:sz w:val="24"/>
        </w:rPr>
        <w:t xml:space="preserve"> </w:t>
      </w:r>
      <w:r>
        <w:rPr>
          <w:sz w:val="24"/>
        </w:rPr>
        <w:t>का</w:t>
      </w:r>
      <w:r>
        <w:rPr>
          <w:sz w:val="24"/>
        </w:rPr>
        <w:t xml:space="preserve"> </w:t>
      </w:r>
      <w:r>
        <w:rPr>
          <w:sz w:val="24"/>
        </w:rPr>
        <w:t>उत्पादन</w:t>
      </w:r>
      <w:r>
        <w:rPr>
          <w:sz w:val="24"/>
        </w:rPr>
        <w:t xml:space="preserve"> </w:t>
      </w:r>
      <w:r>
        <w:rPr>
          <w:sz w:val="24"/>
        </w:rPr>
        <w:t>सस्ता</w:t>
      </w:r>
      <w:r>
        <w:rPr>
          <w:sz w:val="24"/>
        </w:rPr>
        <w:t xml:space="preserve"> </w:t>
      </w:r>
      <w:r>
        <w:rPr>
          <w:sz w:val="24"/>
        </w:rPr>
        <w:t>और</w:t>
      </w:r>
      <w:r>
        <w:rPr>
          <w:sz w:val="24"/>
        </w:rPr>
        <w:t xml:space="preserve"> </w:t>
      </w:r>
      <w:r>
        <w:rPr>
          <w:sz w:val="24"/>
        </w:rPr>
        <w:t>अधिक</w:t>
      </w:r>
      <w:r>
        <w:rPr>
          <w:sz w:val="24"/>
        </w:rPr>
        <w:t xml:space="preserve"> </w:t>
      </w:r>
      <w:r>
        <w:rPr>
          <w:sz w:val="24"/>
        </w:rPr>
        <w:t>मात्रा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होता</w:t>
      </w:r>
      <w:r>
        <w:rPr>
          <w:sz w:val="24"/>
        </w:rPr>
        <w:t xml:space="preserve"> </w:t>
      </w:r>
      <w:r>
        <w:rPr>
          <w:sz w:val="24"/>
        </w:rPr>
        <w:t>है।</w:t>
      </w:r>
    </w:p>
    <w:p w:rsidR="00185E61" w:rsidRDefault="00415B5D">
      <w:r>
        <w:rPr>
          <w:sz w:val="24"/>
        </w:rPr>
        <w:t xml:space="preserve">- </w:t>
      </w:r>
      <w:r>
        <w:rPr>
          <w:sz w:val="24"/>
        </w:rPr>
        <w:t>यह</w:t>
      </w:r>
      <w:r>
        <w:rPr>
          <w:sz w:val="24"/>
        </w:rPr>
        <w:t xml:space="preserve"> </w:t>
      </w:r>
      <w:r>
        <w:rPr>
          <w:sz w:val="24"/>
        </w:rPr>
        <w:t>ग्रीनहाउस</w:t>
      </w:r>
      <w:r>
        <w:rPr>
          <w:sz w:val="24"/>
        </w:rPr>
        <w:t xml:space="preserve"> </w:t>
      </w:r>
      <w:r>
        <w:rPr>
          <w:sz w:val="24"/>
        </w:rPr>
        <w:t>गैसों</w:t>
      </w:r>
      <w:r>
        <w:rPr>
          <w:sz w:val="24"/>
        </w:rPr>
        <w:t xml:space="preserve"> </w:t>
      </w:r>
      <w:r>
        <w:rPr>
          <w:sz w:val="24"/>
        </w:rPr>
        <w:t>का</w:t>
      </w:r>
      <w:r>
        <w:rPr>
          <w:sz w:val="24"/>
        </w:rPr>
        <w:t xml:space="preserve"> </w:t>
      </w:r>
      <w:r>
        <w:rPr>
          <w:sz w:val="24"/>
        </w:rPr>
        <w:t>उत्सर्जन</w:t>
      </w:r>
      <w:r>
        <w:rPr>
          <w:sz w:val="24"/>
        </w:rPr>
        <w:t xml:space="preserve"> </w:t>
      </w:r>
      <w:r>
        <w:rPr>
          <w:sz w:val="24"/>
        </w:rPr>
        <w:t>नहीं</w:t>
      </w:r>
      <w:r>
        <w:rPr>
          <w:sz w:val="24"/>
        </w:rPr>
        <w:t xml:space="preserve"> </w:t>
      </w:r>
      <w:r>
        <w:rPr>
          <w:sz w:val="24"/>
        </w:rPr>
        <w:t>करता</w:t>
      </w:r>
      <w:r>
        <w:rPr>
          <w:sz w:val="24"/>
        </w:rPr>
        <w:t xml:space="preserve">, </w:t>
      </w:r>
      <w:r>
        <w:rPr>
          <w:sz w:val="24"/>
        </w:rPr>
        <w:t>जिससे</w:t>
      </w:r>
      <w:r>
        <w:rPr>
          <w:sz w:val="24"/>
        </w:rPr>
        <w:t xml:space="preserve"> </w:t>
      </w:r>
      <w:r>
        <w:rPr>
          <w:sz w:val="24"/>
        </w:rPr>
        <w:t>पर्यावरण</w:t>
      </w:r>
      <w:r>
        <w:rPr>
          <w:sz w:val="24"/>
        </w:rPr>
        <w:t xml:space="preserve"> </w:t>
      </w:r>
      <w:r>
        <w:rPr>
          <w:sz w:val="24"/>
        </w:rPr>
        <w:t>को</w:t>
      </w:r>
      <w:r>
        <w:rPr>
          <w:sz w:val="24"/>
        </w:rPr>
        <w:t xml:space="preserve"> </w:t>
      </w:r>
      <w:r>
        <w:rPr>
          <w:sz w:val="24"/>
        </w:rPr>
        <w:t>कम</w:t>
      </w:r>
      <w:r>
        <w:rPr>
          <w:sz w:val="24"/>
        </w:rPr>
        <w:t xml:space="preserve"> </w:t>
      </w:r>
      <w:r>
        <w:rPr>
          <w:sz w:val="24"/>
        </w:rPr>
        <w:t>नुकसान</w:t>
      </w:r>
      <w:r>
        <w:rPr>
          <w:sz w:val="24"/>
        </w:rPr>
        <w:t xml:space="preserve"> </w:t>
      </w:r>
      <w:r>
        <w:rPr>
          <w:sz w:val="24"/>
        </w:rPr>
        <w:t>होता</w:t>
      </w:r>
      <w:r>
        <w:rPr>
          <w:sz w:val="24"/>
        </w:rPr>
        <w:t xml:space="preserve"> </w:t>
      </w:r>
      <w:r>
        <w:rPr>
          <w:sz w:val="24"/>
        </w:rPr>
        <w:t>है।</w:t>
      </w:r>
    </w:p>
    <w:p w:rsidR="00185E61" w:rsidRDefault="00185E61"/>
    <w:p w:rsidR="00185E61" w:rsidRDefault="00415B5D">
      <w:proofErr w:type="spellStart"/>
      <w:r>
        <w:rPr>
          <w:sz w:val="24"/>
        </w:rPr>
        <w:lastRenderedPageBreak/>
        <w:t>तर्क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विपक्ष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में</w:t>
      </w:r>
      <w:proofErr w:type="spellEnd"/>
      <w:r>
        <w:rPr>
          <w:sz w:val="24"/>
        </w:rPr>
        <w:t>:</w:t>
      </w:r>
    </w:p>
    <w:p w:rsidR="00185E61" w:rsidRDefault="00415B5D">
      <w:r>
        <w:rPr>
          <w:sz w:val="24"/>
        </w:rPr>
        <w:t xml:space="preserve">- </w:t>
      </w:r>
      <w:r>
        <w:rPr>
          <w:sz w:val="24"/>
        </w:rPr>
        <w:t>परमाणु</w:t>
      </w:r>
      <w:r>
        <w:rPr>
          <w:sz w:val="24"/>
        </w:rPr>
        <w:t xml:space="preserve"> </w:t>
      </w:r>
      <w:r>
        <w:rPr>
          <w:sz w:val="24"/>
        </w:rPr>
        <w:t>दुर्घटनाएँ</w:t>
      </w:r>
      <w:r>
        <w:rPr>
          <w:sz w:val="24"/>
        </w:rPr>
        <w:t xml:space="preserve"> (</w:t>
      </w:r>
      <w:r>
        <w:rPr>
          <w:sz w:val="24"/>
        </w:rPr>
        <w:t>जैसे</w:t>
      </w:r>
      <w:r>
        <w:rPr>
          <w:sz w:val="24"/>
        </w:rPr>
        <w:t xml:space="preserve"> </w:t>
      </w:r>
      <w:r>
        <w:rPr>
          <w:sz w:val="24"/>
        </w:rPr>
        <w:t>चेरनोबिल</w:t>
      </w:r>
      <w:r>
        <w:rPr>
          <w:sz w:val="24"/>
        </w:rPr>
        <w:t xml:space="preserve">) </w:t>
      </w:r>
      <w:r>
        <w:rPr>
          <w:sz w:val="24"/>
        </w:rPr>
        <w:t>घातक</w:t>
      </w:r>
      <w:r>
        <w:rPr>
          <w:sz w:val="24"/>
        </w:rPr>
        <w:t xml:space="preserve"> </w:t>
      </w:r>
      <w:r>
        <w:rPr>
          <w:sz w:val="24"/>
        </w:rPr>
        <w:t>हो</w:t>
      </w:r>
      <w:r>
        <w:rPr>
          <w:sz w:val="24"/>
        </w:rPr>
        <w:t xml:space="preserve"> </w:t>
      </w:r>
      <w:r>
        <w:rPr>
          <w:sz w:val="24"/>
        </w:rPr>
        <w:t>सकती</w:t>
      </w:r>
      <w:r>
        <w:rPr>
          <w:sz w:val="24"/>
        </w:rPr>
        <w:t xml:space="preserve"> </w:t>
      </w:r>
      <w:r>
        <w:rPr>
          <w:sz w:val="24"/>
        </w:rPr>
        <w:t>हैं।</w:t>
      </w:r>
    </w:p>
    <w:p w:rsidR="00185E61" w:rsidRDefault="00415B5D">
      <w:r>
        <w:rPr>
          <w:sz w:val="24"/>
        </w:rPr>
        <w:t xml:space="preserve">- </w:t>
      </w:r>
      <w:r>
        <w:rPr>
          <w:sz w:val="24"/>
        </w:rPr>
        <w:t>परमाणु</w:t>
      </w:r>
      <w:r>
        <w:rPr>
          <w:sz w:val="24"/>
        </w:rPr>
        <w:t xml:space="preserve"> </w:t>
      </w:r>
      <w:r>
        <w:rPr>
          <w:sz w:val="24"/>
        </w:rPr>
        <w:t>कचरे</w:t>
      </w:r>
      <w:r>
        <w:rPr>
          <w:sz w:val="24"/>
        </w:rPr>
        <w:t xml:space="preserve"> </w:t>
      </w:r>
      <w:r>
        <w:rPr>
          <w:sz w:val="24"/>
        </w:rPr>
        <w:t>का</w:t>
      </w:r>
      <w:r>
        <w:rPr>
          <w:sz w:val="24"/>
        </w:rPr>
        <w:t xml:space="preserve"> </w:t>
      </w:r>
      <w:r>
        <w:rPr>
          <w:sz w:val="24"/>
        </w:rPr>
        <w:t>निपटान</w:t>
      </w:r>
      <w:r>
        <w:rPr>
          <w:sz w:val="24"/>
        </w:rPr>
        <w:t xml:space="preserve"> </w:t>
      </w:r>
      <w:r>
        <w:rPr>
          <w:sz w:val="24"/>
        </w:rPr>
        <w:t>ब</w:t>
      </w:r>
      <w:r>
        <w:rPr>
          <w:sz w:val="24"/>
        </w:rPr>
        <w:t>ड़ी</w:t>
      </w:r>
      <w:r>
        <w:rPr>
          <w:sz w:val="24"/>
        </w:rPr>
        <w:t xml:space="preserve"> </w:t>
      </w:r>
      <w:r>
        <w:rPr>
          <w:sz w:val="24"/>
        </w:rPr>
        <w:t>चुनौती</w:t>
      </w:r>
      <w:r>
        <w:rPr>
          <w:sz w:val="24"/>
        </w:rPr>
        <w:t xml:space="preserve"> </w:t>
      </w:r>
      <w:r>
        <w:rPr>
          <w:sz w:val="24"/>
        </w:rPr>
        <w:t>है।</w:t>
      </w:r>
    </w:p>
    <w:p w:rsidR="00185E61" w:rsidRDefault="00185E61"/>
    <w:p w:rsidR="00185E61" w:rsidRDefault="00415B5D">
      <w:pPr>
        <w:pStyle w:val="Heading3"/>
      </w:pPr>
      <w:r>
        <w:rPr>
          <w:sz w:val="26"/>
        </w:rPr>
        <w:t xml:space="preserve"> </w:t>
      </w:r>
      <w:r>
        <w:rPr>
          <w:sz w:val="26"/>
        </w:rPr>
        <w:t>वस्तुनिष्ठ</w:t>
      </w:r>
      <w:r>
        <w:rPr>
          <w:sz w:val="26"/>
        </w:rPr>
        <w:t xml:space="preserve"> </w:t>
      </w:r>
      <w:r>
        <w:rPr>
          <w:sz w:val="26"/>
        </w:rPr>
        <w:t>प्रश्न</w:t>
      </w:r>
      <w:r>
        <w:rPr>
          <w:sz w:val="26"/>
        </w:rPr>
        <w:t xml:space="preserve"> (MCQ):</w:t>
      </w:r>
    </w:p>
    <w:p w:rsidR="00185E61" w:rsidRDefault="00185E61"/>
    <w:p w:rsidR="00185E61" w:rsidRDefault="00415B5D">
      <w:r>
        <w:rPr>
          <w:sz w:val="24"/>
        </w:rPr>
        <w:t xml:space="preserve">1. </w:t>
      </w:r>
      <w:r>
        <w:rPr>
          <w:b/>
        </w:rPr>
        <w:t>कौन</w:t>
      </w:r>
      <w:r>
        <w:rPr>
          <w:b/>
        </w:rPr>
        <w:t xml:space="preserve"> </w:t>
      </w:r>
      <w:r>
        <w:rPr>
          <w:b/>
        </w:rPr>
        <w:t>सा</w:t>
      </w:r>
      <w:r>
        <w:rPr>
          <w:b/>
        </w:rPr>
        <w:t xml:space="preserve"> </w:t>
      </w:r>
      <w:r>
        <w:rPr>
          <w:b/>
        </w:rPr>
        <w:t>कण</w:t>
      </w:r>
      <w:r>
        <w:rPr>
          <w:b/>
        </w:rPr>
        <w:t xml:space="preserve"> </w:t>
      </w:r>
      <w:r>
        <w:rPr>
          <w:b/>
        </w:rPr>
        <w:t>परमाणु</w:t>
      </w:r>
      <w:r>
        <w:rPr>
          <w:b/>
        </w:rPr>
        <w:t xml:space="preserve"> </w:t>
      </w:r>
      <w:r>
        <w:rPr>
          <w:b/>
        </w:rPr>
        <w:t>के</w:t>
      </w:r>
      <w:r>
        <w:rPr>
          <w:b/>
        </w:rPr>
        <w:t xml:space="preserve"> </w:t>
      </w:r>
      <w:r>
        <w:rPr>
          <w:b/>
        </w:rPr>
        <w:t>नाभिक</w:t>
      </w:r>
      <w:r>
        <w:rPr>
          <w:b/>
        </w:rPr>
        <w:t xml:space="preserve"> </w:t>
      </w:r>
      <w:r>
        <w:rPr>
          <w:b/>
        </w:rPr>
        <w:t>में</w:t>
      </w:r>
      <w:r>
        <w:rPr>
          <w:b/>
        </w:rPr>
        <w:t xml:space="preserve"> </w:t>
      </w:r>
      <w:r>
        <w:rPr>
          <w:b/>
        </w:rPr>
        <w:t>पाया</w:t>
      </w:r>
      <w:r>
        <w:rPr>
          <w:b/>
        </w:rPr>
        <w:t xml:space="preserve"> </w:t>
      </w:r>
      <w:r>
        <w:rPr>
          <w:b/>
        </w:rPr>
        <w:t>जाता</w:t>
      </w:r>
      <w:r>
        <w:rPr>
          <w:b/>
        </w:rPr>
        <w:t xml:space="preserve"> </w:t>
      </w:r>
      <w:r>
        <w:rPr>
          <w:b/>
        </w:rPr>
        <w:t>है</w:t>
      </w:r>
      <w:r>
        <w:rPr>
          <w:b/>
        </w:rPr>
        <w:t>?</w:t>
      </w:r>
    </w:p>
    <w:p w:rsidR="00185E61" w:rsidRDefault="00415B5D">
      <w:r>
        <w:rPr>
          <w:sz w:val="24"/>
        </w:rPr>
        <w:t xml:space="preserve">a) </w:t>
      </w:r>
      <w:r>
        <w:rPr>
          <w:sz w:val="24"/>
        </w:rPr>
        <w:t>इलेक्ट्रॉन</w:t>
      </w:r>
    </w:p>
    <w:p w:rsidR="00185E61" w:rsidRDefault="00415B5D">
      <w:r>
        <w:rPr>
          <w:sz w:val="24"/>
        </w:rPr>
        <w:t xml:space="preserve">b) </w:t>
      </w:r>
      <w:r>
        <w:rPr>
          <w:sz w:val="24"/>
        </w:rPr>
        <w:t>प्रोटॉन</w:t>
      </w:r>
    </w:p>
    <w:p w:rsidR="00185E61" w:rsidRDefault="00415B5D">
      <w:r>
        <w:rPr>
          <w:sz w:val="24"/>
        </w:rPr>
        <w:t xml:space="preserve">c) </w:t>
      </w:r>
      <w:r>
        <w:rPr>
          <w:sz w:val="24"/>
        </w:rPr>
        <w:t>न्यूट्रॉन</w:t>
      </w:r>
    </w:p>
    <w:p w:rsidR="00185E61" w:rsidRDefault="00415B5D">
      <w:r>
        <w:rPr>
          <w:sz w:val="24"/>
        </w:rPr>
        <w:t xml:space="preserve">d) </w:t>
      </w:r>
      <w:r>
        <w:rPr>
          <w:sz w:val="24"/>
        </w:rPr>
        <w:t>दोनों</w:t>
      </w:r>
      <w:r>
        <w:rPr>
          <w:sz w:val="24"/>
        </w:rPr>
        <w:t xml:space="preserve"> b </w:t>
      </w:r>
      <w:r>
        <w:rPr>
          <w:sz w:val="24"/>
        </w:rPr>
        <w:t>और</w:t>
      </w:r>
      <w:r>
        <w:rPr>
          <w:sz w:val="24"/>
        </w:rPr>
        <w:t xml:space="preserve"> c</w:t>
      </w:r>
    </w:p>
    <w:p w:rsidR="00185E61" w:rsidRDefault="00185E61"/>
    <w:p w:rsidR="00185E61" w:rsidRDefault="00415B5D">
      <w:r>
        <w:rPr>
          <w:b/>
        </w:rPr>
        <w:t>सही</w:t>
      </w:r>
      <w:r>
        <w:rPr>
          <w:b/>
        </w:rPr>
        <w:t xml:space="preserve"> </w:t>
      </w:r>
      <w:r>
        <w:rPr>
          <w:b/>
        </w:rPr>
        <w:t>उत्तर</w:t>
      </w:r>
      <w:r>
        <w:rPr>
          <w:b/>
        </w:rPr>
        <w:t>:</w:t>
      </w:r>
      <w:r>
        <w:rPr>
          <w:sz w:val="24"/>
        </w:rPr>
        <w:t xml:space="preserve"> d) </w:t>
      </w:r>
      <w:r>
        <w:rPr>
          <w:sz w:val="24"/>
        </w:rPr>
        <w:t>दोनों</w:t>
      </w:r>
      <w:r>
        <w:rPr>
          <w:sz w:val="24"/>
        </w:rPr>
        <w:t xml:space="preserve"> b </w:t>
      </w:r>
      <w:r>
        <w:rPr>
          <w:sz w:val="24"/>
        </w:rPr>
        <w:t>और</w:t>
      </w:r>
      <w:r>
        <w:rPr>
          <w:sz w:val="24"/>
        </w:rPr>
        <w:t xml:space="preserve"> c</w:t>
      </w:r>
    </w:p>
    <w:p w:rsidR="00185E61" w:rsidRDefault="00415B5D">
      <w:proofErr w:type="spellStart"/>
      <w:r>
        <w:rPr>
          <w:sz w:val="24"/>
        </w:rPr>
        <w:t>स्पष्टीकरण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परमाणु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के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नाभिक</w:t>
      </w:r>
      <w:proofErr w:type="spellEnd"/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प्रोटॉन</w:t>
      </w:r>
      <w:r>
        <w:rPr>
          <w:sz w:val="24"/>
        </w:rPr>
        <w:t xml:space="preserve"> </w:t>
      </w:r>
      <w:r>
        <w:rPr>
          <w:sz w:val="24"/>
        </w:rPr>
        <w:t>और</w:t>
      </w:r>
      <w:r>
        <w:rPr>
          <w:sz w:val="24"/>
        </w:rPr>
        <w:t xml:space="preserve"> </w:t>
      </w:r>
      <w:r>
        <w:rPr>
          <w:sz w:val="24"/>
        </w:rPr>
        <w:t>न्यूट्रॉन</w:t>
      </w:r>
      <w:r>
        <w:rPr>
          <w:sz w:val="24"/>
        </w:rPr>
        <w:t xml:space="preserve"> </w:t>
      </w:r>
      <w:r>
        <w:rPr>
          <w:sz w:val="24"/>
        </w:rPr>
        <w:t>होते</w:t>
      </w:r>
      <w:r>
        <w:rPr>
          <w:sz w:val="24"/>
        </w:rPr>
        <w:t xml:space="preserve"> </w:t>
      </w:r>
      <w:r>
        <w:rPr>
          <w:sz w:val="24"/>
        </w:rPr>
        <w:t>हैं</w:t>
      </w:r>
      <w:r>
        <w:rPr>
          <w:sz w:val="24"/>
        </w:rPr>
        <w:t xml:space="preserve">, </w:t>
      </w:r>
      <w:r>
        <w:rPr>
          <w:sz w:val="24"/>
        </w:rPr>
        <w:t>जबकि</w:t>
      </w:r>
      <w:r>
        <w:rPr>
          <w:sz w:val="24"/>
        </w:rPr>
        <w:t xml:space="preserve"> </w:t>
      </w:r>
      <w:r>
        <w:rPr>
          <w:sz w:val="24"/>
        </w:rPr>
        <w:t>इलेक्ट्रॉन</w:t>
      </w:r>
      <w:r>
        <w:rPr>
          <w:sz w:val="24"/>
        </w:rPr>
        <w:t xml:space="preserve"> </w:t>
      </w:r>
      <w:r>
        <w:rPr>
          <w:sz w:val="24"/>
        </w:rPr>
        <w:t>नाभिक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चारों</w:t>
      </w:r>
      <w:r>
        <w:rPr>
          <w:sz w:val="24"/>
        </w:rPr>
        <w:t xml:space="preserve"> </w:t>
      </w:r>
      <w:r>
        <w:rPr>
          <w:sz w:val="24"/>
        </w:rPr>
        <w:t>ओर</w:t>
      </w:r>
      <w:r>
        <w:rPr>
          <w:sz w:val="24"/>
        </w:rPr>
        <w:t xml:space="preserve"> </w:t>
      </w:r>
      <w:r>
        <w:rPr>
          <w:sz w:val="24"/>
        </w:rPr>
        <w:t>कक्षाओं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घूमते</w:t>
      </w:r>
      <w:r>
        <w:rPr>
          <w:sz w:val="24"/>
        </w:rPr>
        <w:t xml:space="preserve"> </w:t>
      </w:r>
      <w:r>
        <w:rPr>
          <w:sz w:val="24"/>
        </w:rPr>
        <w:t>हैं।</w:t>
      </w:r>
    </w:p>
    <w:p w:rsidR="00185E61" w:rsidRDefault="00185E61"/>
    <w:p w:rsidR="00185E61" w:rsidRDefault="00415B5D">
      <w:r>
        <w:rPr>
          <w:sz w:val="24"/>
        </w:rPr>
        <w:t xml:space="preserve">2. </w:t>
      </w:r>
      <w:r>
        <w:rPr>
          <w:b/>
        </w:rPr>
        <w:t>रासायनिक</w:t>
      </w:r>
      <w:r>
        <w:rPr>
          <w:b/>
        </w:rPr>
        <w:t xml:space="preserve"> </w:t>
      </w:r>
      <w:r>
        <w:rPr>
          <w:b/>
        </w:rPr>
        <w:t>बंधन</w:t>
      </w:r>
      <w:r>
        <w:rPr>
          <w:b/>
        </w:rPr>
        <w:t xml:space="preserve"> </w:t>
      </w:r>
      <w:r>
        <w:rPr>
          <w:b/>
        </w:rPr>
        <w:t>में</w:t>
      </w:r>
      <w:r>
        <w:rPr>
          <w:b/>
        </w:rPr>
        <w:t xml:space="preserve"> </w:t>
      </w:r>
      <w:r>
        <w:rPr>
          <w:b/>
        </w:rPr>
        <w:t>कौन</w:t>
      </w:r>
      <w:r>
        <w:rPr>
          <w:b/>
        </w:rPr>
        <w:t xml:space="preserve"> </w:t>
      </w:r>
      <w:r>
        <w:rPr>
          <w:b/>
        </w:rPr>
        <w:t>सा</w:t>
      </w:r>
      <w:r>
        <w:rPr>
          <w:b/>
        </w:rPr>
        <w:t xml:space="preserve"> </w:t>
      </w:r>
      <w:r>
        <w:rPr>
          <w:b/>
        </w:rPr>
        <w:t>तत्व</w:t>
      </w:r>
      <w:r>
        <w:rPr>
          <w:b/>
        </w:rPr>
        <w:t xml:space="preserve"> </w:t>
      </w:r>
      <w:r>
        <w:rPr>
          <w:b/>
        </w:rPr>
        <w:t>इलेक्ट्रॉन</w:t>
      </w:r>
      <w:r>
        <w:rPr>
          <w:b/>
        </w:rPr>
        <w:t xml:space="preserve"> </w:t>
      </w:r>
      <w:r>
        <w:rPr>
          <w:b/>
        </w:rPr>
        <w:t>दान</w:t>
      </w:r>
      <w:r>
        <w:rPr>
          <w:b/>
        </w:rPr>
        <w:t xml:space="preserve"> </w:t>
      </w:r>
      <w:r>
        <w:rPr>
          <w:b/>
        </w:rPr>
        <w:t>करता</w:t>
      </w:r>
      <w:r>
        <w:rPr>
          <w:b/>
        </w:rPr>
        <w:t xml:space="preserve"> </w:t>
      </w:r>
      <w:r>
        <w:rPr>
          <w:b/>
        </w:rPr>
        <w:t>है</w:t>
      </w:r>
      <w:r>
        <w:rPr>
          <w:b/>
        </w:rPr>
        <w:t>?</w:t>
      </w:r>
    </w:p>
    <w:p w:rsidR="00185E61" w:rsidRDefault="00415B5D">
      <w:r>
        <w:rPr>
          <w:sz w:val="24"/>
        </w:rPr>
        <w:t xml:space="preserve">a) </w:t>
      </w:r>
      <w:r>
        <w:rPr>
          <w:sz w:val="24"/>
        </w:rPr>
        <w:t>धातु</w:t>
      </w:r>
    </w:p>
    <w:p w:rsidR="00185E61" w:rsidRDefault="00415B5D">
      <w:r>
        <w:rPr>
          <w:sz w:val="24"/>
        </w:rPr>
        <w:t xml:space="preserve">b) </w:t>
      </w:r>
      <w:r>
        <w:rPr>
          <w:sz w:val="24"/>
        </w:rPr>
        <w:t>अधातु</w:t>
      </w:r>
    </w:p>
    <w:p w:rsidR="00185E61" w:rsidRDefault="00415B5D">
      <w:r>
        <w:rPr>
          <w:sz w:val="24"/>
        </w:rPr>
        <w:t xml:space="preserve">c) </w:t>
      </w:r>
      <w:r>
        <w:rPr>
          <w:sz w:val="24"/>
        </w:rPr>
        <w:t>हाइड्रोजन</w:t>
      </w:r>
    </w:p>
    <w:p w:rsidR="00185E61" w:rsidRDefault="00415B5D">
      <w:r>
        <w:rPr>
          <w:sz w:val="24"/>
        </w:rPr>
        <w:t xml:space="preserve">d) </w:t>
      </w:r>
      <w:r>
        <w:rPr>
          <w:sz w:val="24"/>
        </w:rPr>
        <w:t>ऑक्सीजन</w:t>
      </w:r>
    </w:p>
    <w:p w:rsidR="00185E61" w:rsidRDefault="00185E61"/>
    <w:p w:rsidR="00185E61" w:rsidRDefault="00415B5D">
      <w:r>
        <w:rPr>
          <w:b/>
        </w:rPr>
        <w:t>सही</w:t>
      </w:r>
      <w:r>
        <w:rPr>
          <w:b/>
        </w:rPr>
        <w:t xml:space="preserve"> </w:t>
      </w:r>
      <w:r>
        <w:rPr>
          <w:b/>
        </w:rPr>
        <w:t>उत्तर</w:t>
      </w:r>
      <w:r>
        <w:rPr>
          <w:b/>
        </w:rPr>
        <w:t>:</w:t>
      </w:r>
      <w:r>
        <w:rPr>
          <w:sz w:val="24"/>
        </w:rPr>
        <w:t xml:space="preserve"> a) </w:t>
      </w:r>
      <w:r>
        <w:rPr>
          <w:sz w:val="24"/>
        </w:rPr>
        <w:t>धातु</w:t>
      </w:r>
    </w:p>
    <w:p w:rsidR="00185E61" w:rsidRDefault="00415B5D">
      <w:proofErr w:type="spellStart"/>
      <w:r>
        <w:rPr>
          <w:sz w:val="24"/>
        </w:rPr>
        <w:t>स्पष्टीकरण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धातु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तत्व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रासायनिक</w:t>
      </w:r>
      <w:proofErr w:type="spellEnd"/>
      <w:r>
        <w:rPr>
          <w:sz w:val="24"/>
        </w:rPr>
        <w:t xml:space="preserve"> </w:t>
      </w:r>
      <w:r>
        <w:rPr>
          <w:sz w:val="24"/>
        </w:rPr>
        <w:t>बंधन</w:t>
      </w:r>
      <w:r>
        <w:rPr>
          <w:sz w:val="24"/>
        </w:rPr>
        <w:t xml:space="preserve"> </w:t>
      </w:r>
      <w:r>
        <w:rPr>
          <w:sz w:val="24"/>
        </w:rPr>
        <w:t>बनाते</w:t>
      </w:r>
      <w:r>
        <w:rPr>
          <w:sz w:val="24"/>
        </w:rPr>
        <w:t xml:space="preserve"> </w:t>
      </w:r>
      <w:r>
        <w:rPr>
          <w:sz w:val="24"/>
        </w:rPr>
        <w:t>समय</w:t>
      </w:r>
      <w:r>
        <w:rPr>
          <w:sz w:val="24"/>
        </w:rPr>
        <w:t xml:space="preserve"> </w:t>
      </w:r>
      <w:r>
        <w:rPr>
          <w:sz w:val="24"/>
        </w:rPr>
        <w:t>इलेक्ट्रॉन</w:t>
      </w:r>
      <w:r>
        <w:rPr>
          <w:sz w:val="24"/>
        </w:rPr>
        <w:t xml:space="preserve"> </w:t>
      </w:r>
      <w:r>
        <w:rPr>
          <w:sz w:val="24"/>
        </w:rPr>
        <w:t>दान</w:t>
      </w:r>
      <w:r>
        <w:rPr>
          <w:sz w:val="24"/>
        </w:rPr>
        <w:t xml:space="preserve"> </w:t>
      </w:r>
      <w:r>
        <w:rPr>
          <w:sz w:val="24"/>
        </w:rPr>
        <w:t>करते</w:t>
      </w:r>
      <w:r>
        <w:rPr>
          <w:sz w:val="24"/>
        </w:rPr>
        <w:t xml:space="preserve"> </w:t>
      </w:r>
      <w:r>
        <w:rPr>
          <w:sz w:val="24"/>
        </w:rPr>
        <w:t>हैं</w:t>
      </w:r>
      <w:r>
        <w:rPr>
          <w:sz w:val="24"/>
        </w:rPr>
        <w:t xml:space="preserve"> </w:t>
      </w:r>
      <w:r>
        <w:rPr>
          <w:sz w:val="24"/>
        </w:rPr>
        <w:t>और</w:t>
      </w:r>
      <w:r>
        <w:rPr>
          <w:sz w:val="24"/>
        </w:rPr>
        <w:t xml:space="preserve"> </w:t>
      </w:r>
      <w:r>
        <w:rPr>
          <w:sz w:val="24"/>
        </w:rPr>
        <w:t>धनायन</w:t>
      </w:r>
      <w:r>
        <w:rPr>
          <w:sz w:val="24"/>
        </w:rPr>
        <w:t xml:space="preserve"> (</w:t>
      </w:r>
      <w:r>
        <w:rPr>
          <w:sz w:val="24"/>
        </w:rPr>
        <w:t>पॉजिटिव</w:t>
      </w:r>
      <w:r>
        <w:rPr>
          <w:sz w:val="24"/>
        </w:rPr>
        <w:t xml:space="preserve"> </w:t>
      </w:r>
      <w:r>
        <w:rPr>
          <w:sz w:val="24"/>
        </w:rPr>
        <w:t>आयन</w:t>
      </w:r>
      <w:r>
        <w:rPr>
          <w:sz w:val="24"/>
        </w:rPr>
        <w:t xml:space="preserve">) </w:t>
      </w:r>
      <w:r>
        <w:rPr>
          <w:sz w:val="24"/>
        </w:rPr>
        <w:t>ब</w:t>
      </w:r>
      <w:r>
        <w:rPr>
          <w:sz w:val="24"/>
        </w:rPr>
        <w:t>नाते</w:t>
      </w:r>
      <w:r>
        <w:rPr>
          <w:sz w:val="24"/>
        </w:rPr>
        <w:t xml:space="preserve"> </w:t>
      </w:r>
      <w:r>
        <w:rPr>
          <w:sz w:val="24"/>
        </w:rPr>
        <w:t>हैं।</w:t>
      </w:r>
    </w:p>
    <w:p w:rsidR="00185E61" w:rsidRDefault="00185E61"/>
    <w:p w:rsidR="00185E61" w:rsidRDefault="00415B5D">
      <w:r>
        <w:rPr>
          <w:sz w:val="24"/>
        </w:rPr>
        <w:t xml:space="preserve">3. </w:t>
      </w:r>
      <w:r>
        <w:rPr>
          <w:b/>
        </w:rPr>
        <w:t>कोवेलेंट</w:t>
      </w:r>
      <w:r>
        <w:rPr>
          <w:b/>
        </w:rPr>
        <w:t xml:space="preserve"> </w:t>
      </w:r>
      <w:r>
        <w:rPr>
          <w:b/>
        </w:rPr>
        <w:t>बंधन</w:t>
      </w:r>
      <w:r>
        <w:rPr>
          <w:b/>
        </w:rPr>
        <w:t xml:space="preserve"> </w:t>
      </w:r>
      <w:r>
        <w:rPr>
          <w:b/>
        </w:rPr>
        <w:t>में</w:t>
      </w:r>
      <w:r>
        <w:rPr>
          <w:b/>
        </w:rPr>
        <w:t xml:space="preserve"> </w:t>
      </w:r>
      <w:r>
        <w:rPr>
          <w:b/>
        </w:rPr>
        <w:t>इलेक्ट्रॉन</w:t>
      </w:r>
      <w:r>
        <w:rPr>
          <w:b/>
        </w:rPr>
        <w:t xml:space="preserve"> </w:t>
      </w:r>
      <w:r>
        <w:rPr>
          <w:b/>
        </w:rPr>
        <w:t>कैसे</w:t>
      </w:r>
      <w:r>
        <w:rPr>
          <w:b/>
        </w:rPr>
        <w:t xml:space="preserve"> </w:t>
      </w:r>
      <w:r>
        <w:rPr>
          <w:b/>
        </w:rPr>
        <w:t>होते</w:t>
      </w:r>
      <w:r>
        <w:rPr>
          <w:b/>
        </w:rPr>
        <w:t xml:space="preserve"> </w:t>
      </w:r>
      <w:r>
        <w:rPr>
          <w:b/>
        </w:rPr>
        <w:t>हैं</w:t>
      </w:r>
      <w:r>
        <w:rPr>
          <w:b/>
        </w:rPr>
        <w:t>?</w:t>
      </w:r>
    </w:p>
    <w:p w:rsidR="00185E61" w:rsidRDefault="00415B5D">
      <w:r>
        <w:rPr>
          <w:sz w:val="24"/>
        </w:rPr>
        <w:t xml:space="preserve">a) </w:t>
      </w:r>
      <w:r>
        <w:rPr>
          <w:sz w:val="24"/>
        </w:rPr>
        <w:t>स्थानांतरित</w:t>
      </w:r>
      <w:r>
        <w:rPr>
          <w:sz w:val="24"/>
        </w:rPr>
        <w:t xml:space="preserve"> </w:t>
      </w:r>
      <w:r>
        <w:rPr>
          <w:sz w:val="24"/>
        </w:rPr>
        <w:t>होते</w:t>
      </w:r>
      <w:r>
        <w:rPr>
          <w:sz w:val="24"/>
        </w:rPr>
        <w:t xml:space="preserve"> </w:t>
      </w:r>
      <w:r>
        <w:rPr>
          <w:sz w:val="24"/>
        </w:rPr>
        <w:t>हैं</w:t>
      </w:r>
    </w:p>
    <w:p w:rsidR="00185E61" w:rsidRDefault="00415B5D">
      <w:r>
        <w:rPr>
          <w:sz w:val="24"/>
        </w:rPr>
        <w:t xml:space="preserve">b) </w:t>
      </w:r>
      <w:r>
        <w:rPr>
          <w:sz w:val="24"/>
        </w:rPr>
        <w:t>साझा</w:t>
      </w:r>
      <w:r>
        <w:rPr>
          <w:sz w:val="24"/>
        </w:rPr>
        <w:t xml:space="preserve"> </w:t>
      </w:r>
      <w:r>
        <w:rPr>
          <w:sz w:val="24"/>
        </w:rPr>
        <w:t>किए</w:t>
      </w:r>
      <w:r>
        <w:rPr>
          <w:sz w:val="24"/>
        </w:rPr>
        <w:t xml:space="preserve"> </w:t>
      </w:r>
      <w:r>
        <w:rPr>
          <w:sz w:val="24"/>
        </w:rPr>
        <w:t>जाते</w:t>
      </w:r>
      <w:r>
        <w:rPr>
          <w:sz w:val="24"/>
        </w:rPr>
        <w:t xml:space="preserve"> </w:t>
      </w:r>
      <w:r>
        <w:rPr>
          <w:sz w:val="24"/>
        </w:rPr>
        <w:t>हैं</w:t>
      </w:r>
    </w:p>
    <w:p w:rsidR="00185E61" w:rsidRDefault="00415B5D">
      <w:r>
        <w:rPr>
          <w:sz w:val="24"/>
        </w:rPr>
        <w:t xml:space="preserve">c) </w:t>
      </w:r>
      <w:r>
        <w:rPr>
          <w:sz w:val="24"/>
        </w:rPr>
        <w:t>नष्ट</w:t>
      </w:r>
      <w:r>
        <w:rPr>
          <w:sz w:val="24"/>
        </w:rPr>
        <w:t xml:space="preserve"> </w:t>
      </w:r>
      <w:r>
        <w:rPr>
          <w:sz w:val="24"/>
        </w:rPr>
        <w:t>हो</w:t>
      </w:r>
      <w:r>
        <w:rPr>
          <w:sz w:val="24"/>
        </w:rPr>
        <w:t xml:space="preserve"> </w:t>
      </w:r>
      <w:r>
        <w:rPr>
          <w:sz w:val="24"/>
        </w:rPr>
        <w:t>जाते</w:t>
      </w:r>
      <w:r>
        <w:rPr>
          <w:sz w:val="24"/>
        </w:rPr>
        <w:t xml:space="preserve"> </w:t>
      </w:r>
      <w:r>
        <w:rPr>
          <w:sz w:val="24"/>
        </w:rPr>
        <w:t>हैं</w:t>
      </w:r>
    </w:p>
    <w:p w:rsidR="00185E61" w:rsidRDefault="00415B5D">
      <w:r>
        <w:rPr>
          <w:sz w:val="24"/>
        </w:rPr>
        <w:t xml:space="preserve">d) </w:t>
      </w:r>
      <w:r>
        <w:rPr>
          <w:sz w:val="24"/>
        </w:rPr>
        <w:t>उत्पन्न</w:t>
      </w:r>
      <w:r>
        <w:rPr>
          <w:sz w:val="24"/>
        </w:rPr>
        <w:t xml:space="preserve"> </w:t>
      </w:r>
      <w:r>
        <w:rPr>
          <w:sz w:val="24"/>
        </w:rPr>
        <w:t>होते</w:t>
      </w:r>
      <w:r>
        <w:rPr>
          <w:sz w:val="24"/>
        </w:rPr>
        <w:t xml:space="preserve"> </w:t>
      </w:r>
      <w:r>
        <w:rPr>
          <w:sz w:val="24"/>
        </w:rPr>
        <w:t>हैं</w:t>
      </w:r>
    </w:p>
    <w:p w:rsidR="00185E61" w:rsidRDefault="00185E61"/>
    <w:p w:rsidR="00185E61" w:rsidRDefault="00415B5D">
      <w:r>
        <w:rPr>
          <w:b/>
        </w:rPr>
        <w:t>सही</w:t>
      </w:r>
      <w:r>
        <w:rPr>
          <w:b/>
        </w:rPr>
        <w:t xml:space="preserve"> </w:t>
      </w:r>
      <w:r>
        <w:rPr>
          <w:b/>
        </w:rPr>
        <w:t>उत्तर</w:t>
      </w:r>
      <w:r>
        <w:rPr>
          <w:b/>
        </w:rPr>
        <w:t>:</w:t>
      </w:r>
      <w:r>
        <w:rPr>
          <w:sz w:val="24"/>
        </w:rPr>
        <w:t xml:space="preserve"> b) </w:t>
      </w:r>
      <w:r>
        <w:rPr>
          <w:sz w:val="24"/>
        </w:rPr>
        <w:t>साझा</w:t>
      </w:r>
      <w:r>
        <w:rPr>
          <w:sz w:val="24"/>
        </w:rPr>
        <w:t xml:space="preserve"> </w:t>
      </w:r>
      <w:r>
        <w:rPr>
          <w:sz w:val="24"/>
        </w:rPr>
        <w:t>किए</w:t>
      </w:r>
      <w:r>
        <w:rPr>
          <w:sz w:val="24"/>
        </w:rPr>
        <w:t xml:space="preserve"> </w:t>
      </w:r>
      <w:r>
        <w:rPr>
          <w:sz w:val="24"/>
        </w:rPr>
        <w:t>जाते</w:t>
      </w:r>
      <w:r>
        <w:rPr>
          <w:sz w:val="24"/>
        </w:rPr>
        <w:t xml:space="preserve"> </w:t>
      </w:r>
      <w:r>
        <w:rPr>
          <w:sz w:val="24"/>
        </w:rPr>
        <w:t>हैं</w:t>
      </w:r>
    </w:p>
    <w:p w:rsidR="00185E61" w:rsidRDefault="00415B5D">
      <w:proofErr w:type="spellStart"/>
      <w:r>
        <w:rPr>
          <w:sz w:val="24"/>
        </w:rPr>
        <w:t>स्पष्टीकरण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कोवेलेंट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बंधन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में</w:t>
      </w:r>
      <w:proofErr w:type="spellEnd"/>
      <w:r>
        <w:rPr>
          <w:sz w:val="24"/>
        </w:rPr>
        <w:t xml:space="preserve"> </w:t>
      </w:r>
      <w:r>
        <w:rPr>
          <w:sz w:val="24"/>
        </w:rPr>
        <w:t>परमाणु</w:t>
      </w:r>
      <w:r>
        <w:rPr>
          <w:sz w:val="24"/>
        </w:rPr>
        <w:t xml:space="preserve"> </w:t>
      </w:r>
      <w:r>
        <w:rPr>
          <w:sz w:val="24"/>
        </w:rPr>
        <w:t>अपने</w:t>
      </w:r>
      <w:r>
        <w:rPr>
          <w:sz w:val="24"/>
        </w:rPr>
        <w:t xml:space="preserve"> </w:t>
      </w:r>
      <w:r>
        <w:rPr>
          <w:sz w:val="24"/>
        </w:rPr>
        <w:t>बाहरी</w:t>
      </w:r>
      <w:r>
        <w:rPr>
          <w:sz w:val="24"/>
        </w:rPr>
        <w:t xml:space="preserve"> </w:t>
      </w:r>
      <w:r>
        <w:rPr>
          <w:sz w:val="24"/>
        </w:rPr>
        <w:t>इलेक्ट्रॉन</w:t>
      </w:r>
      <w:r>
        <w:rPr>
          <w:sz w:val="24"/>
        </w:rPr>
        <w:t xml:space="preserve"> </w:t>
      </w:r>
      <w:r>
        <w:rPr>
          <w:sz w:val="24"/>
        </w:rPr>
        <w:t>को</w:t>
      </w:r>
      <w:r>
        <w:rPr>
          <w:sz w:val="24"/>
        </w:rPr>
        <w:t xml:space="preserve"> </w:t>
      </w:r>
      <w:r>
        <w:rPr>
          <w:sz w:val="24"/>
        </w:rPr>
        <w:t>साझा</w:t>
      </w:r>
      <w:r>
        <w:rPr>
          <w:sz w:val="24"/>
        </w:rPr>
        <w:t xml:space="preserve"> </w:t>
      </w:r>
      <w:r>
        <w:rPr>
          <w:sz w:val="24"/>
        </w:rPr>
        <w:t>करते</w:t>
      </w:r>
      <w:r>
        <w:rPr>
          <w:sz w:val="24"/>
        </w:rPr>
        <w:t xml:space="preserve"> </w:t>
      </w:r>
      <w:r>
        <w:rPr>
          <w:sz w:val="24"/>
        </w:rPr>
        <w:t>हैं।</w:t>
      </w:r>
    </w:p>
    <w:p w:rsidR="00185E61" w:rsidRDefault="00185E61"/>
    <w:p w:rsidR="00185E61" w:rsidRDefault="00415B5D">
      <w:r>
        <w:rPr>
          <w:sz w:val="24"/>
        </w:rPr>
        <w:t xml:space="preserve">4. </w:t>
      </w:r>
      <w:r>
        <w:rPr>
          <w:b/>
        </w:rPr>
        <w:t>पानी</w:t>
      </w:r>
      <w:r>
        <w:rPr>
          <w:b/>
        </w:rPr>
        <w:t xml:space="preserve"> </w:t>
      </w:r>
      <w:r>
        <w:rPr>
          <w:b/>
        </w:rPr>
        <w:t>का</w:t>
      </w:r>
      <w:r>
        <w:rPr>
          <w:b/>
        </w:rPr>
        <w:t xml:space="preserve"> </w:t>
      </w:r>
      <w:r>
        <w:rPr>
          <w:b/>
        </w:rPr>
        <w:t>रासायनिक</w:t>
      </w:r>
      <w:r>
        <w:rPr>
          <w:b/>
        </w:rPr>
        <w:t xml:space="preserve"> </w:t>
      </w:r>
      <w:r>
        <w:rPr>
          <w:b/>
        </w:rPr>
        <w:t>सूत्र</w:t>
      </w:r>
      <w:r>
        <w:rPr>
          <w:b/>
        </w:rPr>
        <w:t xml:space="preserve"> </w:t>
      </w:r>
      <w:r>
        <w:rPr>
          <w:b/>
        </w:rPr>
        <w:t>क्या</w:t>
      </w:r>
      <w:r>
        <w:rPr>
          <w:b/>
        </w:rPr>
        <w:t xml:space="preserve"> </w:t>
      </w:r>
      <w:r>
        <w:rPr>
          <w:b/>
        </w:rPr>
        <w:t>है</w:t>
      </w:r>
      <w:r>
        <w:rPr>
          <w:b/>
        </w:rPr>
        <w:t>?</w:t>
      </w:r>
    </w:p>
    <w:p w:rsidR="00185E61" w:rsidRDefault="00415B5D">
      <w:r>
        <w:rPr>
          <w:sz w:val="24"/>
        </w:rPr>
        <w:t>a) CO₂</w:t>
      </w:r>
    </w:p>
    <w:p w:rsidR="00185E61" w:rsidRDefault="00415B5D">
      <w:r>
        <w:rPr>
          <w:sz w:val="24"/>
        </w:rPr>
        <w:t>b) H₂O</w:t>
      </w:r>
    </w:p>
    <w:p w:rsidR="00185E61" w:rsidRDefault="00415B5D">
      <w:r>
        <w:rPr>
          <w:sz w:val="24"/>
        </w:rPr>
        <w:t>c) O₂</w:t>
      </w:r>
    </w:p>
    <w:p w:rsidR="00185E61" w:rsidRDefault="00415B5D">
      <w:r>
        <w:rPr>
          <w:sz w:val="24"/>
        </w:rPr>
        <w:t>d) H₂S</w:t>
      </w:r>
    </w:p>
    <w:p w:rsidR="00185E61" w:rsidRDefault="00185E61"/>
    <w:p w:rsidR="00185E61" w:rsidRDefault="00415B5D">
      <w:r>
        <w:rPr>
          <w:b/>
        </w:rPr>
        <w:t>सही</w:t>
      </w:r>
      <w:r>
        <w:rPr>
          <w:b/>
        </w:rPr>
        <w:t xml:space="preserve"> </w:t>
      </w:r>
      <w:r>
        <w:rPr>
          <w:b/>
        </w:rPr>
        <w:t>उत्तर</w:t>
      </w:r>
      <w:r>
        <w:rPr>
          <w:b/>
        </w:rPr>
        <w:t>:</w:t>
      </w:r>
      <w:r>
        <w:rPr>
          <w:sz w:val="24"/>
        </w:rPr>
        <w:t xml:space="preserve"> b) H₂O</w:t>
      </w:r>
    </w:p>
    <w:p w:rsidR="00185E61" w:rsidRDefault="00415B5D">
      <w:proofErr w:type="spellStart"/>
      <w:r>
        <w:rPr>
          <w:sz w:val="24"/>
        </w:rPr>
        <w:t>स्पष्टीकरण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पानी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का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रासायनिक</w:t>
      </w:r>
      <w:proofErr w:type="spellEnd"/>
      <w:r>
        <w:rPr>
          <w:sz w:val="24"/>
        </w:rPr>
        <w:t xml:space="preserve"> </w:t>
      </w:r>
      <w:r>
        <w:rPr>
          <w:sz w:val="24"/>
        </w:rPr>
        <w:t>सूत्र</w:t>
      </w:r>
      <w:r>
        <w:rPr>
          <w:sz w:val="24"/>
        </w:rPr>
        <w:t xml:space="preserve"> H₂O </w:t>
      </w:r>
      <w:r>
        <w:rPr>
          <w:sz w:val="24"/>
        </w:rPr>
        <w:t>है</w:t>
      </w:r>
      <w:r>
        <w:rPr>
          <w:sz w:val="24"/>
        </w:rPr>
        <w:t xml:space="preserve">, </w:t>
      </w:r>
      <w:r>
        <w:rPr>
          <w:sz w:val="24"/>
        </w:rPr>
        <w:t>जिसमें</w:t>
      </w:r>
      <w:r>
        <w:rPr>
          <w:sz w:val="24"/>
        </w:rPr>
        <w:t xml:space="preserve"> </w:t>
      </w:r>
      <w:r>
        <w:rPr>
          <w:sz w:val="24"/>
        </w:rPr>
        <w:t>दो</w:t>
      </w:r>
      <w:r>
        <w:rPr>
          <w:sz w:val="24"/>
        </w:rPr>
        <w:t xml:space="preserve"> </w:t>
      </w:r>
      <w:r>
        <w:rPr>
          <w:sz w:val="24"/>
        </w:rPr>
        <w:t>हाइड्रोजन</w:t>
      </w:r>
      <w:r>
        <w:rPr>
          <w:sz w:val="24"/>
        </w:rPr>
        <w:t xml:space="preserve"> </w:t>
      </w:r>
      <w:r>
        <w:rPr>
          <w:sz w:val="24"/>
        </w:rPr>
        <w:t>और</w:t>
      </w:r>
      <w:r>
        <w:rPr>
          <w:sz w:val="24"/>
        </w:rPr>
        <w:t xml:space="preserve"> </w:t>
      </w:r>
      <w:r>
        <w:rPr>
          <w:sz w:val="24"/>
        </w:rPr>
        <w:t>एक</w:t>
      </w:r>
      <w:r>
        <w:rPr>
          <w:sz w:val="24"/>
        </w:rPr>
        <w:t xml:space="preserve"> </w:t>
      </w:r>
      <w:r>
        <w:rPr>
          <w:sz w:val="24"/>
        </w:rPr>
        <w:t>ऑक्सीजन</w:t>
      </w:r>
      <w:r>
        <w:rPr>
          <w:sz w:val="24"/>
        </w:rPr>
        <w:t xml:space="preserve"> </w:t>
      </w:r>
      <w:r>
        <w:rPr>
          <w:sz w:val="24"/>
        </w:rPr>
        <w:t>परमाणु</w:t>
      </w:r>
      <w:r>
        <w:rPr>
          <w:sz w:val="24"/>
        </w:rPr>
        <w:t xml:space="preserve"> </w:t>
      </w:r>
      <w:r>
        <w:rPr>
          <w:sz w:val="24"/>
        </w:rPr>
        <w:t>होते</w:t>
      </w:r>
      <w:r>
        <w:rPr>
          <w:sz w:val="24"/>
        </w:rPr>
        <w:t xml:space="preserve"> </w:t>
      </w:r>
      <w:r>
        <w:rPr>
          <w:sz w:val="24"/>
        </w:rPr>
        <w:t>हैं।</w:t>
      </w:r>
    </w:p>
    <w:p w:rsidR="00185E61" w:rsidRDefault="00185E61"/>
    <w:p w:rsidR="00185E61" w:rsidRDefault="00415B5D">
      <w:pPr>
        <w:pStyle w:val="Heading3"/>
      </w:pPr>
      <w:r>
        <w:rPr>
          <w:sz w:val="26"/>
        </w:rPr>
        <w:t xml:space="preserve"> </w:t>
      </w:r>
      <w:r>
        <w:rPr>
          <w:sz w:val="26"/>
        </w:rPr>
        <w:t>दीर्घ</w:t>
      </w:r>
      <w:r>
        <w:rPr>
          <w:sz w:val="26"/>
        </w:rPr>
        <w:t>-</w:t>
      </w:r>
      <w:r>
        <w:rPr>
          <w:sz w:val="26"/>
        </w:rPr>
        <w:t>उत्तरीय</w:t>
      </w:r>
      <w:r>
        <w:rPr>
          <w:sz w:val="26"/>
        </w:rPr>
        <w:t xml:space="preserve"> </w:t>
      </w:r>
      <w:r>
        <w:rPr>
          <w:sz w:val="26"/>
        </w:rPr>
        <w:t>प्रश्न</w:t>
      </w:r>
      <w:r>
        <w:rPr>
          <w:sz w:val="26"/>
        </w:rPr>
        <w:t>:</w:t>
      </w:r>
    </w:p>
    <w:p w:rsidR="00185E61" w:rsidRDefault="00185E61"/>
    <w:p w:rsidR="00185E61" w:rsidRDefault="00415B5D">
      <w:r>
        <w:rPr>
          <w:sz w:val="24"/>
        </w:rPr>
        <w:t xml:space="preserve">1. </w:t>
      </w:r>
      <w:r>
        <w:rPr>
          <w:b/>
        </w:rPr>
        <w:t>परमाणु</w:t>
      </w:r>
      <w:r>
        <w:rPr>
          <w:b/>
        </w:rPr>
        <w:t xml:space="preserve"> </w:t>
      </w:r>
      <w:r>
        <w:rPr>
          <w:b/>
        </w:rPr>
        <w:t>मॉडल</w:t>
      </w:r>
      <w:r>
        <w:rPr>
          <w:b/>
        </w:rPr>
        <w:t xml:space="preserve"> </w:t>
      </w:r>
      <w:r>
        <w:rPr>
          <w:b/>
        </w:rPr>
        <w:t>के</w:t>
      </w:r>
      <w:r>
        <w:rPr>
          <w:b/>
        </w:rPr>
        <w:t xml:space="preserve"> </w:t>
      </w:r>
      <w:r>
        <w:rPr>
          <w:b/>
        </w:rPr>
        <w:t>विकास</w:t>
      </w:r>
      <w:r>
        <w:rPr>
          <w:b/>
        </w:rPr>
        <w:t xml:space="preserve"> </w:t>
      </w:r>
      <w:r>
        <w:rPr>
          <w:b/>
        </w:rPr>
        <w:t>के</w:t>
      </w:r>
      <w:r>
        <w:rPr>
          <w:b/>
        </w:rPr>
        <w:t xml:space="preserve"> </w:t>
      </w:r>
      <w:r>
        <w:rPr>
          <w:b/>
        </w:rPr>
        <w:t>बारे</w:t>
      </w:r>
      <w:r>
        <w:rPr>
          <w:b/>
        </w:rPr>
        <w:t xml:space="preserve"> </w:t>
      </w:r>
      <w:r>
        <w:rPr>
          <w:b/>
        </w:rPr>
        <w:t>में</w:t>
      </w:r>
      <w:r>
        <w:rPr>
          <w:b/>
        </w:rPr>
        <w:t xml:space="preserve"> </w:t>
      </w:r>
      <w:r>
        <w:rPr>
          <w:b/>
        </w:rPr>
        <w:t>लिखें</w:t>
      </w:r>
      <w:r>
        <w:rPr>
          <w:b/>
        </w:rPr>
        <w:t xml:space="preserve"> </w:t>
      </w:r>
      <w:r>
        <w:rPr>
          <w:b/>
        </w:rPr>
        <w:t>और</w:t>
      </w:r>
      <w:r>
        <w:rPr>
          <w:b/>
        </w:rPr>
        <w:t xml:space="preserve"> </w:t>
      </w:r>
      <w:r>
        <w:rPr>
          <w:b/>
        </w:rPr>
        <w:t>यह</w:t>
      </w:r>
      <w:r>
        <w:rPr>
          <w:b/>
        </w:rPr>
        <w:t xml:space="preserve"> </w:t>
      </w:r>
      <w:r>
        <w:rPr>
          <w:b/>
        </w:rPr>
        <w:t>कैसे</w:t>
      </w:r>
      <w:r>
        <w:rPr>
          <w:b/>
        </w:rPr>
        <w:t xml:space="preserve"> </w:t>
      </w:r>
      <w:r>
        <w:rPr>
          <w:b/>
        </w:rPr>
        <w:t>बदलता</w:t>
      </w:r>
      <w:r>
        <w:rPr>
          <w:b/>
        </w:rPr>
        <w:t xml:space="preserve"> </w:t>
      </w:r>
      <w:r>
        <w:rPr>
          <w:b/>
        </w:rPr>
        <w:t>गया</w:t>
      </w:r>
      <w:r>
        <w:rPr>
          <w:b/>
        </w:rPr>
        <w:t>?</w:t>
      </w:r>
    </w:p>
    <w:p w:rsidR="00185E61" w:rsidRDefault="00185E61"/>
    <w:p w:rsidR="00185E61" w:rsidRDefault="00415B5D">
      <w:r>
        <w:rPr>
          <w:b/>
        </w:rPr>
        <w:lastRenderedPageBreak/>
        <w:t>उत्तर</w:t>
      </w:r>
      <w:r>
        <w:rPr>
          <w:b/>
        </w:rPr>
        <w:t>:</w:t>
      </w:r>
      <w:r>
        <w:rPr>
          <w:sz w:val="24"/>
        </w:rPr>
        <w:t xml:space="preserve"> </w:t>
      </w:r>
      <w:r>
        <w:rPr>
          <w:sz w:val="24"/>
        </w:rPr>
        <w:t>परमाणु</w:t>
      </w:r>
      <w:r>
        <w:rPr>
          <w:sz w:val="24"/>
        </w:rPr>
        <w:t xml:space="preserve"> </w:t>
      </w:r>
      <w:r>
        <w:rPr>
          <w:sz w:val="24"/>
        </w:rPr>
        <w:t>मॉडल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विकास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सबसे</w:t>
      </w:r>
      <w:r>
        <w:rPr>
          <w:sz w:val="24"/>
        </w:rPr>
        <w:t xml:space="preserve"> </w:t>
      </w:r>
      <w:r>
        <w:rPr>
          <w:sz w:val="24"/>
        </w:rPr>
        <w:t>पहले</w:t>
      </w:r>
      <w:r>
        <w:rPr>
          <w:sz w:val="24"/>
        </w:rPr>
        <w:t xml:space="preserve"> </w:t>
      </w:r>
      <w:r>
        <w:rPr>
          <w:sz w:val="24"/>
        </w:rPr>
        <w:t>डेमोक्रिटस</w:t>
      </w:r>
      <w:r>
        <w:rPr>
          <w:sz w:val="24"/>
        </w:rPr>
        <w:t xml:space="preserve"> </w:t>
      </w:r>
      <w:r>
        <w:rPr>
          <w:sz w:val="24"/>
        </w:rPr>
        <w:t>ने</w:t>
      </w:r>
      <w:r>
        <w:rPr>
          <w:sz w:val="24"/>
        </w:rPr>
        <w:t xml:space="preserve"> </w:t>
      </w:r>
      <w:r>
        <w:rPr>
          <w:sz w:val="24"/>
        </w:rPr>
        <w:t>परमाणु</w:t>
      </w:r>
      <w:r>
        <w:rPr>
          <w:sz w:val="24"/>
        </w:rPr>
        <w:t xml:space="preserve"> </w:t>
      </w:r>
      <w:r>
        <w:rPr>
          <w:sz w:val="24"/>
        </w:rPr>
        <w:t>का</w:t>
      </w:r>
      <w:r>
        <w:rPr>
          <w:sz w:val="24"/>
        </w:rPr>
        <w:t xml:space="preserve"> </w:t>
      </w:r>
      <w:r>
        <w:rPr>
          <w:sz w:val="24"/>
        </w:rPr>
        <w:t>विचार</w:t>
      </w:r>
      <w:r>
        <w:rPr>
          <w:sz w:val="24"/>
        </w:rPr>
        <w:t xml:space="preserve"> </w:t>
      </w:r>
      <w:r>
        <w:rPr>
          <w:sz w:val="24"/>
        </w:rPr>
        <w:t>प्रस्तुत</w:t>
      </w:r>
      <w:r>
        <w:rPr>
          <w:sz w:val="24"/>
        </w:rPr>
        <w:t xml:space="preserve"> </w:t>
      </w:r>
      <w:r>
        <w:rPr>
          <w:sz w:val="24"/>
        </w:rPr>
        <w:t>किया।</w:t>
      </w:r>
      <w:r>
        <w:rPr>
          <w:sz w:val="24"/>
        </w:rPr>
        <w:t xml:space="preserve"> </w:t>
      </w:r>
      <w:r>
        <w:rPr>
          <w:sz w:val="24"/>
        </w:rPr>
        <w:t>बाद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, </w:t>
      </w:r>
      <w:r>
        <w:rPr>
          <w:sz w:val="24"/>
        </w:rPr>
        <w:t>थॉमसन</w:t>
      </w:r>
      <w:r>
        <w:rPr>
          <w:sz w:val="24"/>
        </w:rPr>
        <w:t xml:space="preserve"> </w:t>
      </w:r>
      <w:r>
        <w:rPr>
          <w:sz w:val="24"/>
        </w:rPr>
        <w:t>ने</w:t>
      </w:r>
      <w:r>
        <w:rPr>
          <w:sz w:val="24"/>
        </w:rPr>
        <w:t xml:space="preserve"> "</w:t>
      </w:r>
      <w:r>
        <w:rPr>
          <w:sz w:val="24"/>
        </w:rPr>
        <w:t>प्लम</w:t>
      </w:r>
      <w:r>
        <w:rPr>
          <w:sz w:val="24"/>
        </w:rPr>
        <w:t xml:space="preserve"> </w:t>
      </w:r>
      <w:r>
        <w:rPr>
          <w:sz w:val="24"/>
        </w:rPr>
        <w:t>पुदिंग</w:t>
      </w:r>
      <w:r>
        <w:rPr>
          <w:sz w:val="24"/>
        </w:rPr>
        <w:t xml:space="preserve"> </w:t>
      </w:r>
      <w:r>
        <w:rPr>
          <w:sz w:val="24"/>
        </w:rPr>
        <w:t>मॉडल</w:t>
      </w:r>
      <w:r>
        <w:rPr>
          <w:sz w:val="24"/>
        </w:rPr>
        <w:t xml:space="preserve">" </w:t>
      </w:r>
      <w:r>
        <w:rPr>
          <w:sz w:val="24"/>
        </w:rPr>
        <w:t>दिया</w:t>
      </w:r>
      <w:r>
        <w:rPr>
          <w:sz w:val="24"/>
        </w:rPr>
        <w:t xml:space="preserve">, </w:t>
      </w:r>
      <w:r>
        <w:rPr>
          <w:sz w:val="24"/>
        </w:rPr>
        <w:t>जिसमें</w:t>
      </w:r>
      <w:r>
        <w:rPr>
          <w:sz w:val="24"/>
        </w:rPr>
        <w:t xml:space="preserve"> </w:t>
      </w:r>
      <w:r>
        <w:rPr>
          <w:sz w:val="24"/>
        </w:rPr>
        <w:t>परमाणु</w:t>
      </w:r>
      <w:r>
        <w:rPr>
          <w:sz w:val="24"/>
        </w:rPr>
        <w:t xml:space="preserve"> </w:t>
      </w:r>
      <w:r>
        <w:rPr>
          <w:sz w:val="24"/>
        </w:rPr>
        <w:t>को</w:t>
      </w:r>
      <w:r>
        <w:rPr>
          <w:sz w:val="24"/>
        </w:rPr>
        <w:t xml:space="preserve"> </w:t>
      </w:r>
      <w:r>
        <w:rPr>
          <w:sz w:val="24"/>
        </w:rPr>
        <w:t>एक</w:t>
      </w:r>
      <w:r>
        <w:rPr>
          <w:sz w:val="24"/>
        </w:rPr>
        <w:t xml:space="preserve"> </w:t>
      </w:r>
      <w:r>
        <w:rPr>
          <w:sz w:val="24"/>
        </w:rPr>
        <w:t>सकारात्मक</w:t>
      </w:r>
      <w:r>
        <w:rPr>
          <w:sz w:val="24"/>
        </w:rPr>
        <w:t xml:space="preserve"> </w:t>
      </w:r>
      <w:r>
        <w:rPr>
          <w:sz w:val="24"/>
        </w:rPr>
        <w:t>क्षेत्र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फैले</w:t>
      </w:r>
      <w:r>
        <w:rPr>
          <w:sz w:val="24"/>
        </w:rPr>
        <w:t xml:space="preserve"> </w:t>
      </w:r>
      <w:r>
        <w:rPr>
          <w:sz w:val="24"/>
        </w:rPr>
        <w:t>नकारात्मक</w:t>
      </w:r>
      <w:r>
        <w:rPr>
          <w:sz w:val="24"/>
        </w:rPr>
        <w:t xml:space="preserve"> </w:t>
      </w:r>
      <w:r>
        <w:rPr>
          <w:sz w:val="24"/>
        </w:rPr>
        <w:t>इलेक्ट्रॉन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रूप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दर्शाया</w:t>
      </w:r>
      <w:r>
        <w:rPr>
          <w:sz w:val="24"/>
        </w:rPr>
        <w:t xml:space="preserve"> </w:t>
      </w:r>
      <w:r>
        <w:rPr>
          <w:sz w:val="24"/>
        </w:rPr>
        <w:t>गया।</w:t>
      </w:r>
      <w:r>
        <w:rPr>
          <w:sz w:val="24"/>
        </w:rPr>
        <w:t xml:space="preserve"> </w:t>
      </w:r>
      <w:r>
        <w:rPr>
          <w:sz w:val="24"/>
        </w:rPr>
        <w:t>इसके</w:t>
      </w:r>
      <w:r>
        <w:rPr>
          <w:sz w:val="24"/>
        </w:rPr>
        <w:t xml:space="preserve"> </w:t>
      </w:r>
      <w:r>
        <w:rPr>
          <w:sz w:val="24"/>
        </w:rPr>
        <w:t>बाद</w:t>
      </w:r>
      <w:r>
        <w:rPr>
          <w:sz w:val="24"/>
        </w:rPr>
        <w:t xml:space="preserve"> </w:t>
      </w:r>
      <w:r>
        <w:rPr>
          <w:sz w:val="24"/>
        </w:rPr>
        <w:t>रदरफोर्ड</w:t>
      </w:r>
      <w:r>
        <w:rPr>
          <w:sz w:val="24"/>
        </w:rPr>
        <w:t xml:space="preserve"> </w:t>
      </w:r>
      <w:r>
        <w:rPr>
          <w:sz w:val="24"/>
        </w:rPr>
        <w:t>का</w:t>
      </w:r>
      <w:r>
        <w:rPr>
          <w:sz w:val="24"/>
        </w:rPr>
        <w:t xml:space="preserve"> </w:t>
      </w:r>
      <w:r>
        <w:rPr>
          <w:sz w:val="24"/>
        </w:rPr>
        <w:t>म</w:t>
      </w:r>
      <w:r>
        <w:rPr>
          <w:sz w:val="24"/>
        </w:rPr>
        <w:t>ॉडल</w:t>
      </w:r>
      <w:r>
        <w:rPr>
          <w:sz w:val="24"/>
        </w:rPr>
        <w:t xml:space="preserve"> </w:t>
      </w:r>
      <w:r>
        <w:rPr>
          <w:sz w:val="24"/>
        </w:rPr>
        <w:t>आया</w:t>
      </w:r>
      <w:r>
        <w:rPr>
          <w:sz w:val="24"/>
        </w:rPr>
        <w:t xml:space="preserve">, </w:t>
      </w:r>
      <w:r>
        <w:rPr>
          <w:sz w:val="24"/>
        </w:rPr>
        <w:t>जिसने</w:t>
      </w:r>
      <w:r>
        <w:rPr>
          <w:sz w:val="24"/>
        </w:rPr>
        <w:t xml:space="preserve"> </w:t>
      </w:r>
      <w:r>
        <w:rPr>
          <w:sz w:val="24"/>
        </w:rPr>
        <w:t>नाभिक</w:t>
      </w:r>
      <w:r>
        <w:rPr>
          <w:sz w:val="24"/>
        </w:rPr>
        <w:t xml:space="preserve"> </w:t>
      </w:r>
      <w:r>
        <w:rPr>
          <w:sz w:val="24"/>
        </w:rPr>
        <w:t>की</w:t>
      </w:r>
      <w:r>
        <w:rPr>
          <w:sz w:val="24"/>
        </w:rPr>
        <w:t xml:space="preserve"> </w:t>
      </w:r>
      <w:r>
        <w:rPr>
          <w:sz w:val="24"/>
        </w:rPr>
        <w:t>खोज</w:t>
      </w:r>
      <w:r>
        <w:rPr>
          <w:sz w:val="24"/>
        </w:rPr>
        <w:t xml:space="preserve"> </w:t>
      </w:r>
      <w:r>
        <w:rPr>
          <w:sz w:val="24"/>
        </w:rPr>
        <w:t>की।</w:t>
      </w:r>
      <w:r>
        <w:rPr>
          <w:sz w:val="24"/>
        </w:rPr>
        <w:t xml:space="preserve"> </w:t>
      </w:r>
      <w:r>
        <w:rPr>
          <w:sz w:val="24"/>
        </w:rPr>
        <w:t>अंततः</w:t>
      </w:r>
      <w:r>
        <w:rPr>
          <w:sz w:val="24"/>
        </w:rPr>
        <w:t xml:space="preserve">, </w:t>
      </w:r>
      <w:r>
        <w:rPr>
          <w:sz w:val="24"/>
        </w:rPr>
        <w:t>बोर</w:t>
      </w:r>
      <w:r>
        <w:rPr>
          <w:sz w:val="24"/>
        </w:rPr>
        <w:t xml:space="preserve"> </w:t>
      </w:r>
      <w:r>
        <w:rPr>
          <w:sz w:val="24"/>
        </w:rPr>
        <w:t>ने</w:t>
      </w:r>
      <w:r>
        <w:rPr>
          <w:sz w:val="24"/>
        </w:rPr>
        <w:t xml:space="preserve"> </w:t>
      </w:r>
      <w:r>
        <w:rPr>
          <w:sz w:val="24"/>
        </w:rPr>
        <w:t>अपने</w:t>
      </w:r>
      <w:r>
        <w:rPr>
          <w:sz w:val="24"/>
        </w:rPr>
        <w:t xml:space="preserve"> </w:t>
      </w:r>
      <w:r>
        <w:rPr>
          <w:sz w:val="24"/>
        </w:rPr>
        <w:t>मॉडल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इलेक्ट्रॉनों</w:t>
      </w:r>
      <w:r>
        <w:rPr>
          <w:sz w:val="24"/>
        </w:rPr>
        <w:t xml:space="preserve"> </w:t>
      </w:r>
      <w:r>
        <w:rPr>
          <w:sz w:val="24"/>
        </w:rPr>
        <w:t>की</w:t>
      </w:r>
      <w:r>
        <w:rPr>
          <w:sz w:val="24"/>
        </w:rPr>
        <w:t xml:space="preserve"> </w:t>
      </w:r>
      <w:r>
        <w:rPr>
          <w:sz w:val="24"/>
        </w:rPr>
        <w:t>कक्षाओं</w:t>
      </w:r>
      <w:r>
        <w:rPr>
          <w:sz w:val="24"/>
        </w:rPr>
        <w:t xml:space="preserve"> </w:t>
      </w:r>
      <w:r>
        <w:rPr>
          <w:sz w:val="24"/>
        </w:rPr>
        <w:t>की</w:t>
      </w:r>
      <w:r>
        <w:rPr>
          <w:sz w:val="24"/>
        </w:rPr>
        <w:t xml:space="preserve"> </w:t>
      </w:r>
      <w:r>
        <w:rPr>
          <w:sz w:val="24"/>
        </w:rPr>
        <w:t>अवधारणा</w:t>
      </w:r>
      <w:r>
        <w:rPr>
          <w:sz w:val="24"/>
        </w:rPr>
        <w:t xml:space="preserve"> </w:t>
      </w:r>
      <w:r>
        <w:rPr>
          <w:sz w:val="24"/>
        </w:rPr>
        <w:t>दी</w:t>
      </w:r>
      <w:r>
        <w:rPr>
          <w:sz w:val="24"/>
        </w:rPr>
        <w:t xml:space="preserve">, </w:t>
      </w:r>
      <w:r>
        <w:rPr>
          <w:sz w:val="24"/>
        </w:rPr>
        <w:t>जिसमें</w:t>
      </w:r>
      <w:r>
        <w:rPr>
          <w:sz w:val="24"/>
        </w:rPr>
        <w:t xml:space="preserve"> </w:t>
      </w:r>
      <w:r>
        <w:rPr>
          <w:sz w:val="24"/>
        </w:rPr>
        <w:t>वे</w:t>
      </w:r>
      <w:r>
        <w:rPr>
          <w:sz w:val="24"/>
        </w:rPr>
        <w:t xml:space="preserve"> </w:t>
      </w:r>
      <w:r>
        <w:rPr>
          <w:sz w:val="24"/>
        </w:rPr>
        <w:t>विशिष्ट</w:t>
      </w:r>
      <w:r>
        <w:rPr>
          <w:sz w:val="24"/>
        </w:rPr>
        <w:t xml:space="preserve"> </w:t>
      </w:r>
      <w:r>
        <w:rPr>
          <w:sz w:val="24"/>
        </w:rPr>
        <w:t>ऊर्जा</w:t>
      </w:r>
      <w:r>
        <w:rPr>
          <w:sz w:val="24"/>
        </w:rPr>
        <w:t xml:space="preserve"> </w:t>
      </w:r>
      <w:r>
        <w:rPr>
          <w:sz w:val="24"/>
        </w:rPr>
        <w:t>स्तरों</w:t>
      </w:r>
      <w:r>
        <w:rPr>
          <w:sz w:val="24"/>
        </w:rPr>
        <w:t xml:space="preserve"> </w:t>
      </w:r>
      <w:r>
        <w:rPr>
          <w:sz w:val="24"/>
        </w:rPr>
        <w:t>पर</w:t>
      </w:r>
      <w:r>
        <w:rPr>
          <w:sz w:val="24"/>
        </w:rPr>
        <w:t xml:space="preserve"> </w:t>
      </w:r>
      <w:r>
        <w:rPr>
          <w:sz w:val="24"/>
        </w:rPr>
        <w:t>घूमते</w:t>
      </w:r>
      <w:r>
        <w:rPr>
          <w:sz w:val="24"/>
        </w:rPr>
        <w:t xml:space="preserve"> </w:t>
      </w:r>
      <w:r>
        <w:rPr>
          <w:sz w:val="24"/>
        </w:rPr>
        <w:t>हैं।</w:t>
      </w:r>
    </w:p>
    <w:p w:rsidR="00185E61" w:rsidRDefault="00185E61"/>
    <w:p w:rsidR="00185E61" w:rsidRDefault="00415B5D">
      <w:r>
        <w:rPr>
          <w:sz w:val="24"/>
        </w:rPr>
        <w:t xml:space="preserve">2. </w:t>
      </w:r>
      <w:r>
        <w:rPr>
          <w:b/>
        </w:rPr>
        <w:t>रासायनिक</w:t>
      </w:r>
      <w:r>
        <w:rPr>
          <w:b/>
        </w:rPr>
        <w:t xml:space="preserve"> </w:t>
      </w:r>
      <w:r>
        <w:rPr>
          <w:b/>
        </w:rPr>
        <w:t>बंधन</w:t>
      </w:r>
      <w:r>
        <w:rPr>
          <w:b/>
        </w:rPr>
        <w:t xml:space="preserve"> </w:t>
      </w:r>
      <w:r>
        <w:rPr>
          <w:b/>
        </w:rPr>
        <w:t>के</w:t>
      </w:r>
      <w:r>
        <w:rPr>
          <w:b/>
        </w:rPr>
        <w:t xml:space="preserve"> </w:t>
      </w:r>
      <w:r>
        <w:rPr>
          <w:b/>
        </w:rPr>
        <w:t>प्रकारों</w:t>
      </w:r>
      <w:r>
        <w:rPr>
          <w:b/>
        </w:rPr>
        <w:t xml:space="preserve"> </w:t>
      </w:r>
      <w:r>
        <w:rPr>
          <w:b/>
        </w:rPr>
        <w:t>को</w:t>
      </w:r>
      <w:r>
        <w:rPr>
          <w:b/>
        </w:rPr>
        <w:t xml:space="preserve"> </w:t>
      </w:r>
      <w:r>
        <w:rPr>
          <w:b/>
        </w:rPr>
        <w:t>समझाते</w:t>
      </w:r>
      <w:r>
        <w:rPr>
          <w:b/>
        </w:rPr>
        <w:t xml:space="preserve"> </w:t>
      </w:r>
      <w:r>
        <w:rPr>
          <w:b/>
        </w:rPr>
        <w:t>हुए</w:t>
      </w:r>
      <w:r>
        <w:rPr>
          <w:b/>
        </w:rPr>
        <w:t xml:space="preserve"> </w:t>
      </w:r>
      <w:r>
        <w:rPr>
          <w:b/>
        </w:rPr>
        <w:t>उनके</w:t>
      </w:r>
      <w:r>
        <w:rPr>
          <w:b/>
        </w:rPr>
        <w:t xml:space="preserve"> </w:t>
      </w:r>
      <w:r>
        <w:rPr>
          <w:b/>
        </w:rPr>
        <w:t>उदाहरण</w:t>
      </w:r>
      <w:r>
        <w:rPr>
          <w:b/>
        </w:rPr>
        <w:t xml:space="preserve"> </w:t>
      </w:r>
      <w:r>
        <w:rPr>
          <w:b/>
        </w:rPr>
        <w:t>दें।</w:t>
      </w:r>
    </w:p>
    <w:p w:rsidR="00185E61" w:rsidRDefault="00185E61"/>
    <w:p w:rsidR="00185E61" w:rsidRDefault="00415B5D">
      <w:r>
        <w:rPr>
          <w:b/>
        </w:rPr>
        <w:t>उत्तर</w:t>
      </w:r>
      <w:r>
        <w:rPr>
          <w:b/>
        </w:rPr>
        <w:t>:</w:t>
      </w:r>
      <w:r>
        <w:rPr>
          <w:sz w:val="24"/>
        </w:rPr>
        <w:t xml:space="preserve"> </w:t>
      </w:r>
      <w:r>
        <w:rPr>
          <w:sz w:val="24"/>
        </w:rPr>
        <w:t>रासायनिक</w:t>
      </w:r>
      <w:r>
        <w:rPr>
          <w:sz w:val="24"/>
        </w:rPr>
        <w:t xml:space="preserve"> </w:t>
      </w:r>
      <w:r>
        <w:rPr>
          <w:sz w:val="24"/>
        </w:rPr>
        <w:t>बंधन</w:t>
      </w:r>
      <w:r>
        <w:rPr>
          <w:sz w:val="24"/>
        </w:rPr>
        <w:t xml:space="preserve"> </w:t>
      </w:r>
      <w:r>
        <w:rPr>
          <w:sz w:val="24"/>
        </w:rPr>
        <w:t>तीन</w:t>
      </w:r>
      <w:r>
        <w:rPr>
          <w:sz w:val="24"/>
        </w:rPr>
        <w:t xml:space="preserve"> </w:t>
      </w:r>
      <w:r>
        <w:rPr>
          <w:sz w:val="24"/>
        </w:rPr>
        <w:t>प्रकार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होते</w:t>
      </w:r>
      <w:r>
        <w:rPr>
          <w:sz w:val="24"/>
        </w:rPr>
        <w:t xml:space="preserve"> </w:t>
      </w:r>
      <w:r>
        <w:rPr>
          <w:sz w:val="24"/>
        </w:rPr>
        <w:t>हैं</w:t>
      </w:r>
      <w:r>
        <w:rPr>
          <w:sz w:val="24"/>
        </w:rPr>
        <w:t>:</w:t>
      </w:r>
    </w:p>
    <w:p w:rsidR="00185E61" w:rsidRDefault="00415B5D">
      <w:r>
        <w:rPr>
          <w:sz w:val="24"/>
        </w:rPr>
        <w:t xml:space="preserve">1. </w:t>
      </w:r>
      <w:r>
        <w:rPr>
          <w:b/>
        </w:rPr>
        <w:t>आय</w:t>
      </w:r>
      <w:r>
        <w:rPr>
          <w:b/>
        </w:rPr>
        <w:t>निक</w:t>
      </w:r>
      <w:r>
        <w:rPr>
          <w:b/>
        </w:rPr>
        <w:t xml:space="preserve"> </w:t>
      </w:r>
      <w:r>
        <w:rPr>
          <w:b/>
        </w:rPr>
        <w:t>बंधन</w:t>
      </w:r>
      <w:r>
        <w:rPr>
          <w:sz w:val="24"/>
        </w:rPr>
        <w:t xml:space="preserve">: </w:t>
      </w:r>
      <w:r>
        <w:rPr>
          <w:sz w:val="24"/>
        </w:rPr>
        <w:t>इसमें</w:t>
      </w:r>
      <w:r>
        <w:rPr>
          <w:sz w:val="24"/>
        </w:rPr>
        <w:t xml:space="preserve"> </w:t>
      </w:r>
      <w:r>
        <w:rPr>
          <w:sz w:val="24"/>
        </w:rPr>
        <w:t>एक</w:t>
      </w:r>
      <w:r>
        <w:rPr>
          <w:sz w:val="24"/>
        </w:rPr>
        <w:t xml:space="preserve"> </w:t>
      </w:r>
      <w:r>
        <w:rPr>
          <w:sz w:val="24"/>
        </w:rPr>
        <w:t>तत्व</w:t>
      </w:r>
      <w:r>
        <w:rPr>
          <w:sz w:val="24"/>
        </w:rPr>
        <w:t xml:space="preserve"> </w:t>
      </w:r>
      <w:r>
        <w:rPr>
          <w:sz w:val="24"/>
        </w:rPr>
        <w:t>दूसरे</w:t>
      </w:r>
      <w:r>
        <w:rPr>
          <w:sz w:val="24"/>
        </w:rPr>
        <w:t xml:space="preserve"> </w:t>
      </w:r>
      <w:r>
        <w:rPr>
          <w:sz w:val="24"/>
        </w:rPr>
        <w:t>तत्व</w:t>
      </w:r>
      <w:r>
        <w:rPr>
          <w:sz w:val="24"/>
        </w:rPr>
        <w:t xml:space="preserve"> </w:t>
      </w:r>
      <w:r>
        <w:rPr>
          <w:sz w:val="24"/>
        </w:rPr>
        <w:t>को</w:t>
      </w:r>
      <w:r>
        <w:rPr>
          <w:sz w:val="24"/>
        </w:rPr>
        <w:t xml:space="preserve"> </w:t>
      </w:r>
      <w:r>
        <w:rPr>
          <w:sz w:val="24"/>
        </w:rPr>
        <w:t>इलेक्ट्रॉन</w:t>
      </w:r>
      <w:r>
        <w:rPr>
          <w:sz w:val="24"/>
        </w:rPr>
        <w:t xml:space="preserve"> </w:t>
      </w:r>
      <w:r>
        <w:rPr>
          <w:sz w:val="24"/>
        </w:rPr>
        <w:t>दान</w:t>
      </w:r>
      <w:r>
        <w:rPr>
          <w:sz w:val="24"/>
        </w:rPr>
        <w:t xml:space="preserve"> </w:t>
      </w:r>
      <w:r>
        <w:rPr>
          <w:sz w:val="24"/>
        </w:rPr>
        <w:t>करता</w:t>
      </w:r>
      <w:r>
        <w:rPr>
          <w:sz w:val="24"/>
        </w:rPr>
        <w:t xml:space="preserve"> </w:t>
      </w:r>
      <w:r>
        <w:rPr>
          <w:sz w:val="24"/>
        </w:rPr>
        <w:t>है।</w:t>
      </w:r>
      <w:r>
        <w:rPr>
          <w:sz w:val="24"/>
        </w:rPr>
        <w:t xml:space="preserve"> </w:t>
      </w:r>
      <w:r>
        <w:rPr>
          <w:sz w:val="24"/>
        </w:rPr>
        <w:t>जैसे</w:t>
      </w:r>
      <w:r>
        <w:rPr>
          <w:sz w:val="24"/>
        </w:rPr>
        <w:t xml:space="preserve"> NaCl (</w:t>
      </w:r>
      <w:r>
        <w:rPr>
          <w:sz w:val="24"/>
        </w:rPr>
        <w:t>सोडियम</w:t>
      </w:r>
      <w:r>
        <w:rPr>
          <w:sz w:val="24"/>
        </w:rPr>
        <w:t xml:space="preserve"> </w:t>
      </w:r>
      <w:r>
        <w:rPr>
          <w:sz w:val="24"/>
        </w:rPr>
        <w:t>क्लोराइड</w:t>
      </w:r>
      <w:r>
        <w:rPr>
          <w:sz w:val="24"/>
        </w:rPr>
        <w:t>)</w:t>
      </w:r>
      <w:r>
        <w:rPr>
          <w:sz w:val="24"/>
        </w:rPr>
        <w:t>।</w:t>
      </w:r>
    </w:p>
    <w:p w:rsidR="00185E61" w:rsidRDefault="00415B5D">
      <w:r>
        <w:rPr>
          <w:sz w:val="24"/>
        </w:rPr>
        <w:t xml:space="preserve">2. </w:t>
      </w:r>
      <w:r>
        <w:rPr>
          <w:b/>
        </w:rPr>
        <w:t>कोवेलेंट</w:t>
      </w:r>
      <w:r>
        <w:rPr>
          <w:b/>
        </w:rPr>
        <w:t xml:space="preserve"> </w:t>
      </w:r>
      <w:r>
        <w:rPr>
          <w:b/>
        </w:rPr>
        <w:t>बंधन</w:t>
      </w:r>
      <w:r>
        <w:rPr>
          <w:sz w:val="24"/>
        </w:rPr>
        <w:t xml:space="preserve">: </w:t>
      </w:r>
      <w:r>
        <w:rPr>
          <w:sz w:val="24"/>
        </w:rPr>
        <w:t>इसमें</w:t>
      </w:r>
      <w:r>
        <w:rPr>
          <w:sz w:val="24"/>
        </w:rPr>
        <w:t xml:space="preserve"> </w:t>
      </w:r>
      <w:r>
        <w:rPr>
          <w:sz w:val="24"/>
        </w:rPr>
        <w:t>तत्व</w:t>
      </w:r>
      <w:r>
        <w:rPr>
          <w:sz w:val="24"/>
        </w:rPr>
        <w:t xml:space="preserve"> </w:t>
      </w:r>
      <w:r>
        <w:rPr>
          <w:sz w:val="24"/>
        </w:rPr>
        <w:t>इलेक्ट्रॉन</w:t>
      </w:r>
      <w:r>
        <w:rPr>
          <w:sz w:val="24"/>
        </w:rPr>
        <w:t xml:space="preserve"> </w:t>
      </w:r>
      <w:r>
        <w:rPr>
          <w:sz w:val="24"/>
        </w:rPr>
        <w:t>साझा</w:t>
      </w:r>
      <w:r>
        <w:rPr>
          <w:sz w:val="24"/>
        </w:rPr>
        <w:t xml:space="preserve"> </w:t>
      </w:r>
      <w:r>
        <w:rPr>
          <w:sz w:val="24"/>
        </w:rPr>
        <w:t>करते</w:t>
      </w:r>
      <w:r>
        <w:rPr>
          <w:sz w:val="24"/>
        </w:rPr>
        <w:t xml:space="preserve"> </w:t>
      </w:r>
      <w:r>
        <w:rPr>
          <w:sz w:val="24"/>
        </w:rPr>
        <w:t>हैं।</w:t>
      </w:r>
      <w:r>
        <w:rPr>
          <w:sz w:val="24"/>
        </w:rPr>
        <w:t xml:space="preserve"> </w:t>
      </w:r>
      <w:r>
        <w:rPr>
          <w:sz w:val="24"/>
        </w:rPr>
        <w:t>जैसे</w:t>
      </w:r>
      <w:r>
        <w:rPr>
          <w:sz w:val="24"/>
        </w:rPr>
        <w:t xml:space="preserve"> H₂O (</w:t>
      </w:r>
      <w:r>
        <w:rPr>
          <w:sz w:val="24"/>
        </w:rPr>
        <w:t>पानी</w:t>
      </w:r>
      <w:r>
        <w:rPr>
          <w:sz w:val="24"/>
        </w:rPr>
        <w:t>)</w:t>
      </w:r>
      <w:r>
        <w:rPr>
          <w:sz w:val="24"/>
        </w:rPr>
        <w:t>।</w:t>
      </w:r>
    </w:p>
    <w:p w:rsidR="00185E61" w:rsidRDefault="00415B5D">
      <w:r>
        <w:rPr>
          <w:sz w:val="24"/>
        </w:rPr>
        <w:t xml:space="preserve">3. </w:t>
      </w:r>
      <w:r>
        <w:rPr>
          <w:b/>
        </w:rPr>
        <w:t>धात्विक</w:t>
      </w:r>
      <w:r>
        <w:rPr>
          <w:b/>
        </w:rPr>
        <w:t xml:space="preserve"> </w:t>
      </w:r>
      <w:r>
        <w:rPr>
          <w:b/>
        </w:rPr>
        <w:t>बंधन</w:t>
      </w:r>
      <w:r>
        <w:rPr>
          <w:sz w:val="24"/>
        </w:rPr>
        <w:t xml:space="preserve">: </w:t>
      </w:r>
      <w:r>
        <w:rPr>
          <w:sz w:val="24"/>
        </w:rPr>
        <w:t>इसमें</w:t>
      </w:r>
      <w:r>
        <w:rPr>
          <w:sz w:val="24"/>
        </w:rPr>
        <w:t xml:space="preserve"> </w:t>
      </w:r>
      <w:r>
        <w:rPr>
          <w:sz w:val="24"/>
        </w:rPr>
        <w:t>धातु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परमाणु</w:t>
      </w:r>
      <w:r>
        <w:rPr>
          <w:sz w:val="24"/>
        </w:rPr>
        <w:t xml:space="preserve"> </w:t>
      </w:r>
      <w:r>
        <w:rPr>
          <w:sz w:val="24"/>
        </w:rPr>
        <w:t>इलेक्ट्रॉन</w:t>
      </w:r>
      <w:r>
        <w:rPr>
          <w:sz w:val="24"/>
        </w:rPr>
        <w:t xml:space="preserve"> </w:t>
      </w:r>
      <w:r>
        <w:rPr>
          <w:sz w:val="24"/>
        </w:rPr>
        <w:t>साझा</w:t>
      </w:r>
      <w:r>
        <w:rPr>
          <w:sz w:val="24"/>
        </w:rPr>
        <w:t xml:space="preserve"> </w:t>
      </w:r>
      <w:r>
        <w:rPr>
          <w:sz w:val="24"/>
        </w:rPr>
        <w:t>करते</w:t>
      </w:r>
      <w:r>
        <w:rPr>
          <w:sz w:val="24"/>
        </w:rPr>
        <w:t xml:space="preserve"> </w:t>
      </w:r>
      <w:r>
        <w:rPr>
          <w:sz w:val="24"/>
        </w:rPr>
        <w:t>हैं।</w:t>
      </w:r>
      <w:r>
        <w:rPr>
          <w:sz w:val="24"/>
        </w:rPr>
        <w:t xml:space="preserve"> </w:t>
      </w:r>
      <w:r>
        <w:rPr>
          <w:sz w:val="24"/>
        </w:rPr>
        <w:t>जैसे</w:t>
      </w:r>
      <w:r>
        <w:rPr>
          <w:sz w:val="24"/>
        </w:rPr>
        <w:t xml:space="preserve"> Fe (</w:t>
      </w:r>
      <w:r>
        <w:rPr>
          <w:sz w:val="24"/>
        </w:rPr>
        <w:t>लोहा</w:t>
      </w:r>
      <w:r>
        <w:rPr>
          <w:sz w:val="24"/>
        </w:rPr>
        <w:t>)</w:t>
      </w:r>
      <w:r>
        <w:rPr>
          <w:sz w:val="24"/>
        </w:rPr>
        <w:t>।</w:t>
      </w:r>
    </w:p>
    <w:p w:rsidR="00185E61" w:rsidRDefault="00185E61"/>
    <w:p w:rsidR="00185E61" w:rsidRDefault="00415B5D">
      <w:r>
        <w:rPr>
          <w:sz w:val="24"/>
        </w:rPr>
        <w:t xml:space="preserve">3. </w:t>
      </w:r>
      <w:r>
        <w:rPr>
          <w:b/>
        </w:rPr>
        <w:t>रासायनिक</w:t>
      </w:r>
      <w:r>
        <w:rPr>
          <w:b/>
        </w:rPr>
        <w:t xml:space="preserve"> </w:t>
      </w:r>
      <w:r>
        <w:rPr>
          <w:b/>
        </w:rPr>
        <w:t>प्रतिक्रियाओं</w:t>
      </w:r>
      <w:r>
        <w:rPr>
          <w:b/>
        </w:rPr>
        <w:t xml:space="preserve"> </w:t>
      </w:r>
      <w:r>
        <w:rPr>
          <w:b/>
        </w:rPr>
        <w:t>में</w:t>
      </w:r>
      <w:r>
        <w:rPr>
          <w:b/>
        </w:rPr>
        <w:t xml:space="preserve"> </w:t>
      </w:r>
      <w:r>
        <w:rPr>
          <w:b/>
        </w:rPr>
        <w:t>ऊर्जा</w:t>
      </w:r>
      <w:r>
        <w:rPr>
          <w:b/>
        </w:rPr>
        <w:t xml:space="preserve"> </w:t>
      </w:r>
      <w:r>
        <w:rPr>
          <w:b/>
        </w:rPr>
        <w:t>के</w:t>
      </w:r>
      <w:r>
        <w:rPr>
          <w:b/>
        </w:rPr>
        <w:t xml:space="preserve"> </w:t>
      </w:r>
      <w:r>
        <w:rPr>
          <w:b/>
        </w:rPr>
        <w:t>रूपांतरण</w:t>
      </w:r>
      <w:r>
        <w:rPr>
          <w:b/>
        </w:rPr>
        <w:t xml:space="preserve"> </w:t>
      </w:r>
      <w:r>
        <w:rPr>
          <w:b/>
        </w:rPr>
        <w:t>की</w:t>
      </w:r>
      <w:r>
        <w:rPr>
          <w:b/>
        </w:rPr>
        <w:t xml:space="preserve"> </w:t>
      </w:r>
      <w:r>
        <w:rPr>
          <w:b/>
        </w:rPr>
        <w:t>प्रक्रिया</w:t>
      </w:r>
      <w:r>
        <w:rPr>
          <w:b/>
        </w:rPr>
        <w:t xml:space="preserve"> </w:t>
      </w:r>
      <w:r>
        <w:rPr>
          <w:b/>
        </w:rPr>
        <w:t>को</w:t>
      </w:r>
      <w:r>
        <w:rPr>
          <w:b/>
        </w:rPr>
        <w:t xml:space="preserve"> </w:t>
      </w:r>
      <w:r>
        <w:rPr>
          <w:b/>
        </w:rPr>
        <w:t>उदाहरण</w:t>
      </w:r>
      <w:r>
        <w:rPr>
          <w:b/>
        </w:rPr>
        <w:t xml:space="preserve"> </w:t>
      </w:r>
      <w:r>
        <w:rPr>
          <w:b/>
        </w:rPr>
        <w:t>सहित</w:t>
      </w:r>
      <w:r>
        <w:rPr>
          <w:b/>
        </w:rPr>
        <w:t xml:space="preserve"> </w:t>
      </w:r>
      <w:r>
        <w:rPr>
          <w:b/>
        </w:rPr>
        <w:t>समझाएँ।</w:t>
      </w:r>
    </w:p>
    <w:p w:rsidR="00185E61" w:rsidRDefault="00185E61"/>
    <w:p w:rsidR="00185E61" w:rsidRDefault="00415B5D">
      <w:r>
        <w:rPr>
          <w:b/>
        </w:rPr>
        <w:t>उत्तर</w:t>
      </w:r>
      <w:r>
        <w:rPr>
          <w:b/>
        </w:rPr>
        <w:t>:</w:t>
      </w:r>
      <w:r>
        <w:rPr>
          <w:sz w:val="24"/>
        </w:rPr>
        <w:t xml:space="preserve"> </w:t>
      </w:r>
      <w:r>
        <w:rPr>
          <w:sz w:val="24"/>
        </w:rPr>
        <w:t>रासायनिक</w:t>
      </w:r>
      <w:r>
        <w:rPr>
          <w:sz w:val="24"/>
        </w:rPr>
        <w:t xml:space="preserve"> </w:t>
      </w:r>
      <w:r>
        <w:rPr>
          <w:sz w:val="24"/>
        </w:rPr>
        <w:t>प्रतिक्रियाओं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ऊर्जा</w:t>
      </w:r>
      <w:r>
        <w:rPr>
          <w:sz w:val="24"/>
        </w:rPr>
        <w:t xml:space="preserve"> </w:t>
      </w:r>
      <w:r>
        <w:rPr>
          <w:sz w:val="24"/>
        </w:rPr>
        <w:t>रूपांतरित</w:t>
      </w:r>
      <w:r>
        <w:rPr>
          <w:sz w:val="24"/>
        </w:rPr>
        <w:t xml:space="preserve"> </w:t>
      </w:r>
      <w:r>
        <w:rPr>
          <w:sz w:val="24"/>
        </w:rPr>
        <w:t>होती</w:t>
      </w:r>
      <w:r>
        <w:rPr>
          <w:sz w:val="24"/>
        </w:rPr>
        <w:t xml:space="preserve"> </w:t>
      </w:r>
      <w:r>
        <w:rPr>
          <w:sz w:val="24"/>
        </w:rPr>
        <w:t>है।</w:t>
      </w:r>
      <w:r>
        <w:rPr>
          <w:sz w:val="24"/>
        </w:rPr>
        <w:t xml:space="preserve"> </w:t>
      </w:r>
      <w:r>
        <w:rPr>
          <w:sz w:val="24"/>
        </w:rPr>
        <w:t>उदाहरण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लिए</w:t>
      </w:r>
      <w:r>
        <w:rPr>
          <w:sz w:val="24"/>
        </w:rPr>
        <w:t xml:space="preserve">, </w:t>
      </w:r>
      <w:r>
        <w:rPr>
          <w:sz w:val="24"/>
        </w:rPr>
        <w:t>जब</w:t>
      </w:r>
      <w:r>
        <w:rPr>
          <w:sz w:val="24"/>
        </w:rPr>
        <w:t xml:space="preserve"> </w:t>
      </w:r>
      <w:r>
        <w:rPr>
          <w:sz w:val="24"/>
        </w:rPr>
        <w:t>हाइड्रोजन</w:t>
      </w:r>
      <w:r>
        <w:rPr>
          <w:sz w:val="24"/>
        </w:rPr>
        <w:t xml:space="preserve"> </w:t>
      </w:r>
      <w:r>
        <w:rPr>
          <w:sz w:val="24"/>
        </w:rPr>
        <w:t>और</w:t>
      </w:r>
      <w:r>
        <w:rPr>
          <w:sz w:val="24"/>
        </w:rPr>
        <w:t xml:space="preserve"> </w:t>
      </w:r>
      <w:r>
        <w:rPr>
          <w:sz w:val="24"/>
        </w:rPr>
        <w:t>ऑक्सीजन</w:t>
      </w:r>
      <w:r>
        <w:rPr>
          <w:sz w:val="24"/>
        </w:rPr>
        <w:t xml:space="preserve"> </w:t>
      </w:r>
      <w:r>
        <w:rPr>
          <w:sz w:val="24"/>
        </w:rPr>
        <w:t>जलते</w:t>
      </w:r>
      <w:r>
        <w:rPr>
          <w:sz w:val="24"/>
        </w:rPr>
        <w:t xml:space="preserve"> </w:t>
      </w:r>
      <w:r>
        <w:rPr>
          <w:sz w:val="24"/>
        </w:rPr>
        <w:t>हैं</w:t>
      </w:r>
      <w:r>
        <w:rPr>
          <w:sz w:val="24"/>
        </w:rPr>
        <w:t xml:space="preserve"> (H₂ + O₂ → H₂O), </w:t>
      </w:r>
      <w:r>
        <w:rPr>
          <w:sz w:val="24"/>
        </w:rPr>
        <w:t>तो</w:t>
      </w:r>
      <w:r>
        <w:rPr>
          <w:sz w:val="24"/>
        </w:rPr>
        <w:t xml:space="preserve"> </w:t>
      </w:r>
      <w:r>
        <w:rPr>
          <w:sz w:val="24"/>
        </w:rPr>
        <w:t>ऊर्जा</w:t>
      </w:r>
      <w:r>
        <w:rPr>
          <w:sz w:val="24"/>
        </w:rPr>
        <w:t xml:space="preserve"> </w:t>
      </w:r>
      <w:r>
        <w:rPr>
          <w:sz w:val="24"/>
        </w:rPr>
        <w:t>उत्पाद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रूप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निकलती</w:t>
      </w:r>
      <w:r>
        <w:rPr>
          <w:sz w:val="24"/>
        </w:rPr>
        <w:t xml:space="preserve"> </w:t>
      </w:r>
      <w:r>
        <w:rPr>
          <w:sz w:val="24"/>
        </w:rPr>
        <w:t>है।</w:t>
      </w:r>
      <w:r>
        <w:rPr>
          <w:sz w:val="24"/>
        </w:rPr>
        <w:t xml:space="preserve"> </w:t>
      </w:r>
      <w:r>
        <w:rPr>
          <w:sz w:val="24"/>
        </w:rPr>
        <w:t>इसे</w:t>
      </w:r>
      <w:r>
        <w:rPr>
          <w:sz w:val="24"/>
        </w:rPr>
        <w:t xml:space="preserve"> </w:t>
      </w:r>
      <w:r>
        <w:rPr>
          <w:sz w:val="24"/>
        </w:rPr>
        <w:t>एक्सोथर्मिक</w:t>
      </w:r>
      <w:r>
        <w:rPr>
          <w:sz w:val="24"/>
        </w:rPr>
        <w:t xml:space="preserve"> </w:t>
      </w:r>
      <w:r>
        <w:rPr>
          <w:sz w:val="24"/>
        </w:rPr>
        <w:t>प्रति</w:t>
      </w:r>
      <w:r>
        <w:rPr>
          <w:sz w:val="24"/>
        </w:rPr>
        <w:t>क्रिया</w:t>
      </w:r>
      <w:r>
        <w:rPr>
          <w:sz w:val="24"/>
        </w:rPr>
        <w:t xml:space="preserve"> </w:t>
      </w:r>
      <w:r>
        <w:rPr>
          <w:sz w:val="24"/>
        </w:rPr>
        <w:t>कहते</w:t>
      </w:r>
      <w:r>
        <w:rPr>
          <w:sz w:val="24"/>
        </w:rPr>
        <w:t xml:space="preserve"> </w:t>
      </w:r>
      <w:r>
        <w:rPr>
          <w:sz w:val="24"/>
        </w:rPr>
        <w:t>हैं।</w:t>
      </w:r>
      <w:r>
        <w:rPr>
          <w:sz w:val="24"/>
        </w:rPr>
        <w:t xml:space="preserve"> </w:t>
      </w:r>
      <w:r>
        <w:rPr>
          <w:sz w:val="24"/>
        </w:rPr>
        <w:t>दूसरी</w:t>
      </w:r>
      <w:r>
        <w:rPr>
          <w:sz w:val="24"/>
        </w:rPr>
        <w:t xml:space="preserve"> </w:t>
      </w:r>
      <w:r>
        <w:rPr>
          <w:sz w:val="24"/>
        </w:rPr>
        <w:t>ओर</w:t>
      </w:r>
      <w:r>
        <w:rPr>
          <w:sz w:val="24"/>
        </w:rPr>
        <w:t xml:space="preserve">, </w:t>
      </w:r>
      <w:r>
        <w:rPr>
          <w:sz w:val="24"/>
        </w:rPr>
        <w:t>बर्फ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पिघलने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दौरान</w:t>
      </w:r>
      <w:r>
        <w:rPr>
          <w:sz w:val="24"/>
        </w:rPr>
        <w:t xml:space="preserve"> </w:t>
      </w:r>
      <w:r>
        <w:rPr>
          <w:sz w:val="24"/>
        </w:rPr>
        <w:t>ऊर्जा</w:t>
      </w:r>
      <w:r>
        <w:rPr>
          <w:sz w:val="24"/>
        </w:rPr>
        <w:t xml:space="preserve"> </w:t>
      </w:r>
      <w:r>
        <w:rPr>
          <w:sz w:val="24"/>
        </w:rPr>
        <w:t>अवशोषित</w:t>
      </w:r>
      <w:r>
        <w:rPr>
          <w:sz w:val="24"/>
        </w:rPr>
        <w:t xml:space="preserve"> </w:t>
      </w:r>
      <w:r>
        <w:rPr>
          <w:sz w:val="24"/>
        </w:rPr>
        <w:t>होती</w:t>
      </w:r>
      <w:r>
        <w:rPr>
          <w:sz w:val="24"/>
        </w:rPr>
        <w:t xml:space="preserve"> </w:t>
      </w:r>
      <w:r>
        <w:rPr>
          <w:sz w:val="24"/>
        </w:rPr>
        <w:t>है</w:t>
      </w:r>
      <w:r>
        <w:rPr>
          <w:sz w:val="24"/>
        </w:rPr>
        <w:t xml:space="preserve">, </w:t>
      </w:r>
      <w:r>
        <w:rPr>
          <w:sz w:val="24"/>
        </w:rPr>
        <w:t>जिसे</w:t>
      </w:r>
      <w:r>
        <w:rPr>
          <w:sz w:val="24"/>
        </w:rPr>
        <w:t xml:space="preserve"> </w:t>
      </w:r>
      <w:r>
        <w:rPr>
          <w:sz w:val="24"/>
        </w:rPr>
        <w:t>एन्डोथर्मिक</w:t>
      </w:r>
      <w:r>
        <w:rPr>
          <w:sz w:val="24"/>
        </w:rPr>
        <w:t xml:space="preserve"> </w:t>
      </w:r>
      <w:r>
        <w:rPr>
          <w:sz w:val="24"/>
        </w:rPr>
        <w:t>प्रक्रिया</w:t>
      </w:r>
      <w:r>
        <w:rPr>
          <w:sz w:val="24"/>
        </w:rPr>
        <w:t xml:space="preserve"> </w:t>
      </w:r>
      <w:r>
        <w:rPr>
          <w:sz w:val="24"/>
        </w:rPr>
        <w:t>कहा</w:t>
      </w:r>
      <w:r>
        <w:rPr>
          <w:sz w:val="24"/>
        </w:rPr>
        <w:t xml:space="preserve"> </w:t>
      </w:r>
      <w:r>
        <w:rPr>
          <w:sz w:val="24"/>
        </w:rPr>
        <w:t>जाता</w:t>
      </w:r>
      <w:r>
        <w:rPr>
          <w:sz w:val="24"/>
        </w:rPr>
        <w:t xml:space="preserve"> </w:t>
      </w:r>
      <w:r>
        <w:rPr>
          <w:sz w:val="24"/>
        </w:rPr>
        <w:t>है।</w:t>
      </w:r>
    </w:p>
    <w:p w:rsidR="00185E61" w:rsidRDefault="00185E61"/>
    <w:p w:rsidR="00185E61" w:rsidRDefault="00415B5D">
      <w:r>
        <w:rPr>
          <w:sz w:val="24"/>
        </w:rPr>
        <w:t xml:space="preserve">4. </w:t>
      </w:r>
      <w:r>
        <w:rPr>
          <w:b/>
        </w:rPr>
        <w:t>परमाणु</w:t>
      </w:r>
      <w:r>
        <w:rPr>
          <w:b/>
        </w:rPr>
        <w:t xml:space="preserve"> </w:t>
      </w:r>
      <w:r>
        <w:rPr>
          <w:b/>
        </w:rPr>
        <w:t>के</w:t>
      </w:r>
      <w:r>
        <w:rPr>
          <w:b/>
        </w:rPr>
        <w:t xml:space="preserve"> </w:t>
      </w:r>
      <w:r>
        <w:rPr>
          <w:b/>
        </w:rPr>
        <w:t>नाभिक</w:t>
      </w:r>
      <w:r>
        <w:rPr>
          <w:b/>
        </w:rPr>
        <w:t xml:space="preserve"> </w:t>
      </w:r>
      <w:r>
        <w:rPr>
          <w:b/>
        </w:rPr>
        <w:t>और</w:t>
      </w:r>
      <w:r>
        <w:rPr>
          <w:b/>
        </w:rPr>
        <w:t xml:space="preserve"> </w:t>
      </w:r>
      <w:r>
        <w:rPr>
          <w:b/>
        </w:rPr>
        <w:t>इलेक्ट्रॉन</w:t>
      </w:r>
      <w:r>
        <w:rPr>
          <w:b/>
        </w:rPr>
        <w:t xml:space="preserve"> </w:t>
      </w:r>
      <w:r>
        <w:rPr>
          <w:b/>
        </w:rPr>
        <w:t>संरचना</w:t>
      </w:r>
      <w:r>
        <w:rPr>
          <w:b/>
        </w:rPr>
        <w:t xml:space="preserve"> </w:t>
      </w:r>
      <w:r>
        <w:rPr>
          <w:b/>
        </w:rPr>
        <w:t>के</w:t>
      </w:r>
      <w:r>
        <w:rPr>
          <w:b/>
        </w:rPr>
        <w:t xml:space="preserve"> </w:t>
      </w:r>
      <w:r>
        <w:rPr>
          <w:b/>
        </w:rPr>
        <w:t>महत्व</w:t>
      </w:r>
      <w:r>
        <w:rPr>
          <w:b/>
        </w:rPr>
        <w:t xml:space="preserve"> </w:t>
      </w:r>
      <w:r>
        <w:rPr>
          <w:b/>
        </w:rPr>
        <w:t>को</w:t>
      </w:r>
      <w:r>
        <w:rPr>
          <w:b/>
        </w:rPr>
        <w:t xml:space="preserve"> </w:t>
      </w:r>
      <w:r>
        <w:rPr>
          <w:b/>
        </w:rPr>
        <w:t>समझाएँ।</w:t>
      </w:r>
    </w:p>
    <w:p w:rsidR="00185E61" w:rsidRDefault="00185E61"/>
    <w:p w:rsidR="00185E61" w:rsidRDefault="00415B5D">
      <w:r>
        <w:rPr>
          <w:b/>
        </w:rPr>
        <w:t>उत्तर</w:t>
      </w:r>
      <w:r>
        <w:rPr>
          <w:b/>
        </w:rPr>
        <w:t>:</w:t>
      </w:r>
      <w:r>
        <w:rPr>
          <w:sz w:val="24"/>
        </w:rPr>
        <w:t xml:space="preserve"> </w:t>
      </w:r>
      <w:r>
        <w:rPr>
          <w:sz w:val="24"/>
        </w:rPr>
        <w:t>परमाणु</w:t>
      </w:r>
      <w:r>
        <w:rPr>
          <w:sz w:val="24"/>
        </w:rPr>
        <w:t xml:space="preserve"> </w:t>
      </w:r>
      <w:r>
        <w:rPr>
          <w:sz w:val="24"/>
        </w:rPr>
        <w:t>का</w:t>
      </w:r>
      <w:r>
        <w:rPr>
          <w:sz w:val="24"/>
        </w:rPr>
        <w:t xml:space="preserve"> </w:t>
      </w:r>
      <w:r>
        <w:rPr>
          <w:sz w:val="24"/>
        </w:rPr>
        <w:t>नाभिक</w:t>
      </w:r>
      <w:r>
        <w:rPr>
          <w:sz w:val="24"/>
        </w:rPr>
        <w:t xml:space="preserve"> </w:t>
      </w:r>
      <w:r>
        <w:rPr>
          <w:sz w:val="24"/>
        </w:rPr>
        <w:t>परमाणु</w:t>
      </w:r>
      <w:r>
        <w:rPr>
          <w:sz w:val="24"/>
        </w:rPr>
        <w:t xml:space="preserve"> </w:t>
      </w:r>
      <w:r>
        <w:rPr>
          <w:sz w:val="24"/>
        </w:rPr>
        <w:t>का</w:t>
      </w:r>
      <w:r>
        <w:rPr>
          <w:sz w:val="24"/>
        </w:rPr>
        <w:t xml:space="preserve"> </w:t>
      </w:r>
      <w:r>
        <w:rPr>
          <w:sz w:val="24"/>
        </w:rPr>
        <w:t>केंद्रीय</w:t>
      </w:r>
      <w:r>
        <w:rPr>
          <w:sz w:val="24"/>
        </w:rPr>
        <w:t xml:space="preserve"> </w:t>
      </w:r>
      <w:r>
        <w:rPr>
          <w:sz w:val="24"/>
        </w:rPr>
        <w:t>भाग</w:t>
      </w:r>
      <w:r>
        <w:rPr>
          <w:sz w:val="24"/>
        </w:rPr>
        <w:t xml:space="preserve"> </w:t>
      </w:r>
      <w:r>
        <w:rPr>
          <w:sz w:val="24"/>
        </w:rPr>
        <w:t>होता</w:t>
      </w:r>
      <w:r>
        <w:rPr>
          <w:sz w:val="24"/>
        </w:rPr>
        <w:t xml:space="preserve"> </w:t>
      </w:r>
      <w:r>
        <w:rPr>
          <w:sz w:val="24"/>
        </w:rPr>
        <w:t>है</w:t>
      </w:r>
      <w:r>
        <w:rPr>
          <w:sz w:val="24"/>
        </w:rPr>
        <w:t xml:space="preserve">, </w:t>
      </w:r>
      <w:r>
        <w:rPr>
          <w:sz w:val="24"/>
        </w:rPr>
        <w:t>जिसमें</w:t>
      </w:r>
      <w:r>
        <w:rPr>
          <w:sz w:val="24"/>
        </w:rPr>
        <w:t xml:space="preserve"> </w:t>
      </w:r>
      <w:r>
        <w:rPr>
          <w:sz w:val="24"/>
        </w:rPr>
        <w:t>प्रोटॉन</w:t>
      </w:r>
      <w:r>
        <w:rPr>
          <w:sz w:val="24"/>
        </w:rPr>
        <w:t xml:space="preserve"> </w:t>
      </w:r>
      <w:r>
        <w:rPr>
          <w:sz w:val="24"/>
        </w:rPr>
        <w:t>और</w:t>
      </w:r>
      <w:r>
        <w:rPr>
          <w:sz w:val="24"/>
        </w:rPr>
        <w:t xml:space="preserve"> </w:t>
      </w:r>
      <w:r>
        <w:rPr>
          <w:sz w:val="24"/>
        </w:rPr>
        <w:t>न्यूट्र</w:t>
      </w:r>
      <w:r>
        <w:rPr>
          <w:sz w:val="24"/>
        </w:rPr>
        <w:t>ॉन</w:t>
      </w:r>
      <w:r>
        <w:rPr>
          <w:sz w:val="24"/>
        </w:rPr>
        <w:t xml:space="preserve"> </w:t>
      </w:r>
      <w:r>
        <w:rPr>
          <w:sz w:val="24"/>
        </w:rPr>
        <w:t>होते</w:t>
      </w:r>
      <w:r>
        <w:rPr>
          <w:sz w:val="24"/>
        </w:rPr>
        <w:t xml:space="preserve"> </w:t>
      </w:r>
      <w:r>
        <w:rPr>
          <w:sz w:val="24"/>
        </w:rPr>
        <w:t>हैं।</w:t>
      </w:r>
      <w:r>
        <w:rPr>
          <w:sz w:val="24"/>
        </w:rPr>
        <w:t xml:space="preserve"> </w:t>
      </w:r>
      <w:r>
        <w:rPr>
          <w:sz w:val="24"/>
        </w:rPr>
        <w:t>यह</w:t>
      </w:r>
      <w:r>
        <w:rPr>
          <w:sz w:val="24"/>
        </w:rPr>
        <w:t xml:space="preserve"> </w:t>
      </w:r>
      <w:r>
        <w:rPr>
          <w:sz w:val="24"/>
        </w:rPr>
        <w:t>परमाणु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अधिकांश</w:t>
      </w:r>
      <w:r>
        <w:rPr>
          <w:sz w:val="24"/>
        </w:rPr>
        <w:t xml:space="preserve"> </w:t>
      </w:r>
      <w:r>
        <w:rPr>
          <w:sz w:val="24"/>
        </w:rPr>
        <w:t>द्रव्यमान</w:t>
      </w:r>
      <w:r>
        <w:rPr>
          <w:sz w:val="24"/>
        </w:rPr>
        <w:t xml:space="preserve"> </w:t>
      </w:r>
      <w:r>
        <w:rPr>
          <w:sz w:val="24"/>
        </w:rPr>
        <w:t>को</w:t>
      </w:r>
      <w:r>
        <w:rPr>
          <w:sz w:val="24"/>
        </w:rPr>
        <w:t xml:space="preserve"> </w:t>
      </w:r>
      <w:r>
        <w:rPr>
          <w:sz w:val="24"/>
        </w:rPr>
        <w:t>निर्धारित</w:t>
      </w:r>
      <w:r>
        <w:rPr>
          <w:sz w:val="24"/>
        </w:rPr>
        <w:t xml:space="preserve"> </w:t>
      </w:r>
      <w:r>
        <w:rPr>
          <w:sz w:val="24"/>
        </w:rPr>
        <w:t>करता</w:t>
      </w:r>
      <w:r>
        <w:rPr>
          <w:sz w:val="24"/>
        </w:rPr>
        <w:t xml:space="preserve"> </w:t>
      </w:r>
      <w:r>
        <w:rPr>
          <w:sz w:val="24"/>
        </w:rPr>
        <w:t>है।</w:t>
      </w:r>
      <w:r>
        <w:rPr>
          <w:sz w:val="24"/>
        </w:rPr>
        <w:t xml:space="preserve"> </w:t>
      </w:r>
      <w:r>
        <w:rPr>
          <w:sz w:val="24"/>
        </w:rPr>
        <w:t>इलेक्ट्रॉन</w:t>
      </w:r>
      <w:r>
        <w:rPr>
          <w:sz w:val="24"/>
        </w:rPr>
        <w:t xml:space="preserve">, </w:t>
      </w:r>
      <w:r>
        <w:rPr>
          <w:sz w:val="24"/>
        </w:rPr>
        <w:t>नाभिक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चारों</w:t>
      </w:r>
      <w:r>
        <w:rPr>
          <w:sz w:val="24"/>
        </w:rPr>
        <w:t xml:space="preserve"> </w:t>
      </w:r>
      <w:r>
        <w:rPr>
          <w:sz w:val="24"/>
        </w:rPr>
        <w:t>ओर</w:t>
      </w:r>
      <w:r>
        <w:rPr>
          <w:sz w:val="24"/>
        </w:rPr>
        <w:t xml:space="preserve"> </w:t>
      </w:r>
      <w:r>
        <w:rPr>
          <w:sz w:val="24"/>
        </w:rPr>
        <w:t>कक्षाओं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घूमते</w:t>
      </w:r>
      <w:r>
        <w:rPr>
          <w:sz w:val="24"/>
        </w:rPr>
        <w:t xml:space="preserve"> </w:t>
      </w:r>
      <w:r>
        <w:rPr>
          <w:sz w:val="24"/>
        </w:rPr>
        <w:t>हैं</w:t>
      </w:r>
      <w:r>
        <w:rPr>
          <w:sz w:val="24"/>
        </w:rPr>
        <w:t xml:space="preserve"> </w:t>
      </w:r>
      <w:r>
        <w:rPr>
          <w:sz w:val="24"/>
        </w:rPr>
        <w:t>और</w:t>
      </w:r>
      <w:r>
        <w:rPr>
          <w:sz w:val="24"/>
        </w:rPr>
        <w:t xml:space="preserve"> </w:t>
      </w:r>
      <w:r>
        <w:rPr>
          <w:sz w:val="24"/>
        </w:rPr>
        <w:t>परमाणु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रासायनिक</w:t>
      </w:r>
      <w:r>
        <w:rPr>
          <w:sz w:val="24"/>
        </w:rPr>
        <w:t xml:space="preserve"> </w:t>
      </w:r>
      <w:r>
        <w:rPr>
          <w:sz w:val="24"/>
        </w:rPr>
        <w:t>गुण</w:t>
      </w:r>
      <w:r>
        <w:rPr>
          <w:sz w:val="24"/>
        </w:rPr>
        <w:t xml:space="preserve"> </w:t>
      </w:r>
      <w:r>
        <w:rPr>
          <w:sz w:val="24"/>
        </w:rPr>
        <w:t>तय</w:t>
      </w:r>
      <w:r>
        <w:rPr>
          <w:sz w:val="24"/>
        </w:rPr>
        <w:t xml:space="preserve"> </w:t>
      </w:r>
      <w:r>
        <w:rPr>
          <w:sz w:val="24"/>
        </w:rPr>
        <w:t>करते</w:t>
      </w:r>
      <w:r>
        <w:rPr>
          <w:sz w:val="24"/>
        </w:rPr>
        <w:t xml:space="preserve"> </w:t>
      </w:r>
      <w:r>
        <w:rPr>
          <w:sz w:val="24"/>
        </w:rPr>
        <w:t>हैं।</w:t>
      </w:r>
      <w:r>
        <w:rPr>
          <w:sz w:val="24"/>
        </w:rPr>
        <w:t xml:space="preserve"> </w:t>
      </w:r>
      <w:r>
        <w:rPr>
          <w:sz w:val="24"/>
        </w:rPr>
        <w:t>इलेक्ट्रॉनों</w:t>
      </w:r>
      <w:r>
        <w:rPr>
          <w:sz w:val="24"/>
        </w:rPr>
        <w:t xml:space="preserve"> </w:t>
      </w:r>
      <w:r>
        <w:rPr>
          <w:sz w:val="24"/>
        </w:rPr>
        <w:t>की</w:t>
      </w:r>
      <w:r>
        <w:rPr>
          <w:sz w:val="24"/>
        </w:rPr>
        <w:t xml:space="preserve"> </w:t>
      </w:r>
      <w:r>
        <w:rPr>
          <w:sz w:val="24"/>
        </w:rPr>
        <w:t>संख्या</w:t>
      </w:r>
      <w:r>
        <w:rPr>
          <w:sz w:val="24"/>
        </w:rPr>
        <w:t xml:space="preserve"> </w:t>
      </w:r>
      <w:r>
        <w:rPr>
          <w:sz w:val="24"/>
        </w:rPr>
        <w:t>और</w:t>
      </w:r>
      <w:r>
        <w:rPr>
          <w:sz w:val="24"/>
        </w:rPr>
        <w:t xml:space="preserve"> </w:t>
      </w:r>
      <w:r>
        <w:rPr>
          <w:sz w:val="24"/>
        </w:rPr>
        <w:t>उनका</w:t>
      </w:r>
      <w:r>
        <w:rPr>
          <w:sz w:val="24"/>
        </w:rPr>
        <w:t xml:space="preserve"> </w:t>
      </w:r>
      <w:r>
        <w:rPr>
          <w:sz w:val="24"/>
        </w:rPr>
        <w:t>वितरण</w:t>
      </w:r>
      <w:r>
        <w:rPr>
          <w:sz w:val="24"/>
        </w:rPr>
        <w:t xml:space="preserve"> </w:t>
      </w:r>
      <w:r>
        <w:rPr>
          <w:sz w:val="24"/>
        </w:rPr>
        <w:t>यह</w:t>
      </w:r>
      <w:r>
        <w:rPr>
          <w:sz w:val="24"/>
        </w:rPr>
        <w:t xml:space="preserve"> </w:t>
      </w:r>
      <w:r>
        <w:rPr>
          <w:sz w:val="24"/>
        </w:rPr>
        <w:t>तय</w:t>
      </w:r>
      <w:r>
        <w:rPr>
          <w:sz w:val="24"/>
        </w:rPr>
        <w:t xml:space="preserve"> </w:t>
      </w:r>
      <w:r>
        <w:rPr>
          <w:sz w:val="24"/>
        </w:rPr>
        <w:t>करता</w:t>
      </w:r>
      <w:r>
        <w:rPr>
          <w:sz w:val="24"/>
        </w:rPr>
        <w:t xml:space="preserve"> </w:t>
      </w:r>
      <w:r>
        <w:rPr>
          <w:sz w:val="24"/>
        </w:rPr>
        <w:t>है</w:t>
      </w:r>
      <w:r>
        <w:rPr>
          <w:sz w:val="24"/>
        </w:rPr>
        <w:t xml:space="preserve"> </w:t>
      </w:r>
      <w:r>
        <w:rPr>
          <w:sz w:val="24"/>
        </w:rPr>
        <w:t>कि</w:t>
      </w:r>
      <w:r>
        <w:rPr>
          <w:sz w:val="24"/>
        </w:rPr>
        <w:t xml:space="preserve"> </w:t>
      </w:r>
      <w:r>
        <w:rPr>
          <w:sz w:val="24"/>
        </w:rPr>
        <w:t>परमाणु</w:t>
      </w:r>
      <w:r>
        <w:rPr>
          <w:sz w:val="24"/>
        </w:rPr>
        <w:t xml:space="preserve"> </w:t>
      </w:r>
      <w:r>
        <w:rPr>
          <w:sz w:val="24"/>
        </w:rPr>
        <w:t>कैसे</w:t>
      </w:r>
      <w:r>
        <w:rPr>
          <w:sz w:val="24"/>
        </w:rPr>
        <w:t xml:space="preserve"> </w:t>
      </w:r>
      <w:r>
        <w:rPr>
          <w:sz w:val="24"/>
        </w:rPr>
        <w:t>प्रतिक्रिया</w:t>
      </w:r>
      <w:r>
        <w:rPr>
          <w:sz w:val="24"/>
        </w:rPr>
        <w:t xml:space="preserve"> </w:t>
      </w:r>
      <w:r>
        <w:rPr>
          <w:sz w:val="24"/>
        </w:rPr>
        <w:t>करेगा</w:t>
      </w:r>
      <w:r>
        <w:rPr>
          <w:sz w:val="24"/>
        </w:rPr>
        <w:t xml:space="preserve"> </w:t>
      </w:r>
      <w:r>
        <w:rPr>
          <w:sz w:val="24"/>
        </w:rPr>
        <w:t>और</w:t>
      </w:r>
      <w:r>
        <w:rPr>
          <w:sz w:val="24"/>
        </w:rPr>
        <w:t xml:space="preserve"> </w:t>
      </w:r>
      <w:r>
        <w:rPr>
          <w:sz w:val="24"/>
        </w:rPr>
        <w:t>किस</w:t>
      </w:r>
      <w:r>
        <w:rPr>
          <w:sz w:val="24"/>
        </w:rPr>
        <w:t xml:space="preserve"> </w:t>
      </w:r>
      <w:r>
        <w:rPr>
          <w:sz w:val="24"/>
        </w:rPr>
        <w:t>प्रकार</w:t>
      </w:r>
      <w:r>
        <w:rPr>
          <w:sz w:val="24"/>
        </w:rPr>
        <w:t xml:space="preserve"> </w:t>
      </w:r>
      <w:r>
        <w:rPr>
          <w:sz w:val="24"/>
        </w:rPr>
        <w:t>क</w:t>
      </w:r>
      <w:r>
        <w:rPr>
          <w:sz w:val="24"/>
        </w:rPr>
        <w:t>े</w:t>
      </w:r>
      <w:r>
        <w:rPr>
          <w:sz w:val="24"/>
        </w:rPr>
        <w:t xml:space="preserve"> </w:t>
      </w:r>
      <w:r>
        <w:rPr>
          <w:sz w:val="24"/>
        </w:rPr>
        <w:t>रासायनिक</w:t>
      </w:r>
      <w:r>
        <w:rPr>
          <w:sz w:val="24"/>
        </w:rPr>
        <w:t xml:space="preserve"> </w:t>
      </w:r>
      <w:r>
        <w:rPr>
          <w:sz w:val="24"/>
        </w:rPr>
        <w:t>बंधन</w:t>
      </w:r>
      <w:r>
        <w:rPr>
          <w:sz w:val="24"/>
        </w:rPr>
        <w:t xml:space="preserve"> </w:t>
      </w:r>
      <w:r>
        <w:rPr>
          <w:sz w:val="24"/>
        </w:rPr>
        <w:t>बनाएगा।</w:t>
      </w:r>
    </w:p>
    <w:p w:rsidR="00185E61" w:rsidRDefault="00185E61"/>
    <w:p w:rsidR="00185E61" w:rsidRDefault="00185E61"/>
    <w:p w:rsidR="00185E61" w:rsidRDefault="00185E61"/>
    <w:p w:rsidR="00185E61" w:rsidRDefault="00415B5D">
      <w:pPr>
        <w:pStyle w:val="Heading3"/>
      </w:pPr>
      <w:r>
        <w:rPr>
          <w:sz w:val="26"/>
        </w:rPr>
        <w:t xml:space="preserve">13. </w:t>
      </w:r>
      <w:r>
        <w:rPr>
          <w:sz w:val="26"/>
        </w:rPr>
        <w:t>विस्तार</w:t>
      </w:r>
      <w:r>
        <w:rPr>
          <w:sz w:val="26"/>
        </w:rPr>
        <w:t xml:space="preserve"> </w:t>
      </w:r>
      <w:r>
        <w:rPr>
          <w:sz w:val="26"/>
        </w:rPr>
        <w:t>करें</w:t>
      </w:r>
      <w:r>
        <w:rPr>
          <w:sz w:val="26"/>
        </w:rPr>
        <w:t xml:space="preserve"> (</w:t>
      </w:r>
      <w:r>
        <w:rPr>
          <w:sz w:val="26"/>
        </w:rPr>
        <w:t>पाठ</w:t>
      </w:r>
      <w:r>
        <w:rPr>
          <w:sz w:val="26"/>
        </w:rPr>
        <w:t xml:space="preserve"> </w:t>
      </w:r>
      <w:r>
        <w:rPr>
          <w:sz w:val="26"/>
        </w:rPr>
        <w:t>से</w:t>
      </w:r>
      <w:r>
        <w:rPr>
          <w:sz w:val="26"/>
        </w:rPr>
        <w:t xml:space="preserve"> </w:t>
      </w:r>
      <w:r>
        <w:rPr>
          <w:sz w:val="26"/>
        </w:rPr>
        <w:t>परे</w:t>
      </w:r>
      <w:r>
        <w:rPr>
          <w:sz w:val="26"/>
        </w:rPr>
        <w:t>)</w:t>
      </w:r>
    </w:p>
    <w:p w:rsidR="00185E61" w:rsidRDefault="00185E61"/>
    <w:p w:rsidR="00185E61" w:rsidRDefault="00415B5D">
      <w:pPr>
        <w:pStyle w:val="Heading3"/>
      </w:pPr>
      <w:r>
        <w:rPr>
          <w:sz w:val="26"/>
        </w:rPr>
        <w:t xml:space="preserve"> </w:t>
      </w:r>
      <w:r>
        <w:rPr>
          <w:sz w:val="26"/>
        </w:rPr>
        <w:t>अतिरिक्त</w:t>
      </w:r>
      <w:r>
        <w:rPr>
          <w:sz w:val="26"/>
        </w:rPr>
        <w:t xml:space="preserve"> </w:t>
      </w:r>
      <w:r>
        <w:rPr>
          <w:sz w:val="26"/>
        </w:rPr>
        <w:t>कार्य</w:t>
      </w:r>
      <w:r>
        <w:rPr>
          <w:sz w:val="26"/>
        </w:rPr>
        <w:t>:</w:t>
      </w:r>
    </w:p>
    <w:p w:rsidR="00185E61" w:rsidRDefault="00185E61"/>
    <w:p w:rsidR="00185E61" w:rsidRDefault="00415B5D">
      <w:r>
        <w:rPr>
          <w:sz w:val="24"/>
        </w:rPr>
        <w:t xml:space="preserve">1. </w:t>
      </w:r>
      <w:r>
        <w:rPr>
          <w:b/>
        </w:rPr>
        <w:t>प्रयोगात्मक</w:t>
      </w:r>
      <w:r>
        <w:rPr>
          <w:b/>
        </w:rPr>
        <w:t xml:space="preserve"> </w:t>
      </w:r>
      <w:r>
        <w:rPr>
          <w:b/>
        </w:rPr>
        <w:t>कार्य</w:t>
      </w:r>
      <w:r>
        <w:rPr>
          <w:sz w:val="24"/>
        </w:rPr>
        <w:t xml:space="preserve">: </w:t>
      </w:r>
      <w:r>
        <w:rPr>
          <w:sz w:val="24"/>
        </w:rPr>
        <w:t>पानी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ध्रुवीय</w:t>
      </w:r>
      <w:r>
        <w:rPr>
          <w:sz w:val="24"/>
        </w:rPr>
        <w:t xml:space="preserve"> </w:t>
      </w:r>
      <w:r>
        <w:rPr>
          <w:sz w:val="24"/>
        </w:rPr>
        <w:t>अणु</w:t>
      </w:r>
      <w:r>
        <w:rPr>
          <w:sz w:val="24"/>
        </w:rPr>
        <w:t xml:space="preserve"> </w:t>
      </w:r>
      <w:r>
        <w:rPr>
          <w:sz w:val="24"/>
        </w:rPr>
        <w:t>की</w:t>
      </w:r>
      <w:r>
        <w:rPr>
          <w:sz w:val="24"/>
        </w:rPr>
        <w:t xml:space="preserve"> </w:t>
      </w:r>
      <w:r>
        <w:rPr>
          <w:sz w:val="24"/>
        </w:rPr>
        <w:t>जांच</w:t>
      </w:r>
      <w:r>
        <w:rPr>
          <w:sz w:val="24"/>
        </w:rPr>
        <w:t xml:space="preserve"> </w:t>
      </w:r>
      <w:r>
        <w:rPr>
          <w:sz w:val="24"/>
        </w:rPr>
        <w:t>करें।</w:t>
      </w:r>
      <w:r>
        <w:rPr>
          <w:sz w:val="24"/>
        </w:rPr>
        <w:t xml:space="preserve"> </w:t>
      </w:r>
      <w:r>
        <w:rPr>
          <w:sz w:val="24"/>
        </w:rPr>
        <w:t>एक</w:t>
      </w:r>
      <w:r>
        <w:rPr>
          <w:sz w:val="24"/>
        </w:rPr>
        <w:t xml:space="preserve"> </w:t>
      </w:r>
      <w:r>
        <w:rPr>
          <w:sz w:val="24"/>
        </w:rPr>
        <w:t>कागज</w:t>
      </w:r>
      <w:r>
        <w:rPr>
          <w:sz w:val="24"/>
        </w:rPr>
        <w:t xml:space="preserve"> </w:t>
      </w:r>
      <w:r>
        <w:rPr>
          <w:sz w:val="24"/>
        </w:rPr>
        <w:t>का</w:t>
      </w:r>
      <w:r>
        <w:rPr>
          <w:sz w:val="24"/>
        </w:rPr>
        <w:t xml:space="preserve"> </w:t>
      </w:r>
      <w:r>
        <w:rPr>
          <w:sz w:val="24"/>
        </w:rPr>
        <w:t>टुकड़ा</w:t>
      </w:r>
      <w:r>
        <w:rPr>
          <w:sz w:val="24"/>
        </w:rPr>
        <w:t xml:space="preserve"> </w:t>
      </w:r>
      <w:r>
        <w:rPr>
          <w:sz w:val="24"/>
        </w:rPr>
        <w:t>और</w:t>
      </w:r>
      <w:r>
        <w:rPr>
          <w:sz w:val="24"/>
        </w:rPr>
        <w:t xml:space="preserve"> </w:t>
      </w:r>
      <w:r>
        <w:rPr>
          <w:sz w:val="24"/>
        </w:rPr>
        <w:t>एक</w:t>
      </w:r>
      <w:r>
        <w:rPr>
          <w:sz w:val="24"/>
        </w:rPr>
        <w:t xml:space="preserve"> </w:t>
      </w:r>
      <w:r>
        <w:rPr>
          <w:sz w:val="24"/>
        </w:rPr>
        <w:t>पानी</w:t>
      </w:r>
      <w:r>
        <w:rPr>
          <w:sz w:val="24"/>
        </w:rPr>
        <w:t xml:space="preserve"> </w:t>
      </w:r>
      <w:r>
        <w:rPr>
          <w:sz w:val="24"/>
        </w:rPr>
        <w:t>की</w:t>
      </w:r>
      <w:r>
        <w:rPr>
          <w:sz w:val="24"/>
        </w:rPr>
        <w:t xml:space="preserve"> </w:t>
      </w:r>
      <w:r>
        <w:rPr>
          <w:sz w:val="24"/>
        </w:rPr>
        <w:t>धार</w:t>
      </w:r>
      <w:r>
        <w:rPr>
          <w:sz w:val="24"/>
        </w:rPr>
        <w:t xml:space="preserve"> </w:t>
      </w:r>
      <w:r>
        <w:rPr>
          <w:sz w:val="24"/>
        </w:rPr>
        <w:t>का</w:t>
      </w:r>
      <w:r>
        <w:rPr>
          <w:sz w:val="24"/>
        </w:rPr>
        <w:t xml:space="preserve"> </w:t>
      </w:r>
      <w:r>
        <w:rPr>
          <w:sz w:val="24"/>
        </w:rPr>
        <w:t>उपयोग</w:t>
      </w:r>
      <w:r>
        <w:rPr>
          <w:sz w:val="24"/>
        </w:rPr>
        <w:t xml:space="preserve"> </w:t>
      </w:r>
      <w:r>
        <w:rPr>
          <w:sz w:val="24"/>
        </w:rPr>
        <w:t>करके</w:t>
      </w:r>
      <w:r>
        <w:rPr>
          <w:sz w:val="24"/>
        </w:rPr>
        <w:t xml:space="preserve"> </w:t>
      </w:r>
      <w:r>
        <w:rPr>
          <w:sz w:val="24"/>
        </w:rPr>
        <w:t>प्रयोग</w:t>
      </w:r>
      <w:r>
        <w:rPr>
          <w:sz w:val="24"/>
        </w:rPr>
        <w:t xml:space="preserve"> </w:t>
      </w:r>
      <w:r>
        <w:rPr>
          <w:sz w:val="24"/>
        </w:rPr>
        <w:t>करें।</w:t>
      </w:r>
      <w:r>
        <w:rPr>
          <w:sz w:val="24"/>
        </w:rPr>
        <w:t xml:space="preserve"> </w:t>
      </w:r>
      <w:r>
        <w:rPr>
          <w:sz w:val="24"/>
        </w:rPr>
        <w:t>देखिए</w:t>
      </w:r>
      <w:r>
        <w:rPr>
          <w:sz w:val="24"/>
        </w:rPr>
        <w:t xml:space="preserve"> </w:t>
      </w:r>
      <w:r>
        <w:rPr>
          <w:sz w:val="24"/>
        </w:rPr>
        <w:t>कि</w:t>
      </w:r>
      <w:r>
        <w:rPr>
          <w:sz w:val="24"/>
        </w:rPr>
        <w:t xml:space="preserve"> </w:t>
      </w:r>
      <w:r>
        <w:rPr>
          <w:sz w:val="24"/>
        </w:rPr>
        <w:t>पानी</w:t>
      </w:r>
      <w:r>
        <w:rPr>
          <w:sz w:val="24"/>
        </w:rPr>
        <w:t xml:space="preserve"> </w:t>
      </w:r>
      <w:r>
        <w:rPr>
          <w:sz w:val="24"/>
        </w:rPr>
        <w:t>की</w:t>
      </w:r>
      <w:r>
        <w:rPr>
          <w:sz w:val="24"/>
        </w:rPr>
        <w:t xml:space="preserve"> </w:t>
      </w:r>
      <w:r>
        <w:rPr>
          <w:sz w:val="24"/>
        </w:rPr>
        <w:t>धार</w:t>
      </w:r>
      <w:r>
        <w:rPr>
          <w:sz w:val="24"/>
        </w:rPr>
        <w:t xml:space="preserve"> </w:t>
      </w:r>
      <w:r>
        <w:rPr>
          <w:sz w:val="24"/>
        </w:rPr>
        <w:t>कागज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चारों</w:t>
      </w:r>
      <w:r>
        <w:rPr>
          <w:sz w:val="24"/>
        </w:rPr>
        <w:t xml:space="preserve"> </w:t>
      </w:r>
      <w:r>
        <w:rPr>
          <w:sz w:val="24"/>
        </w:rPr>
        <w:t>ओर</w:t>
      </w:r>
      <w:r>
        <w:rPr>
          <w:sz w:val="24"/>
        </w:rPr>
        <w:t xml:space="preserve"> </w:t>
      </w:r>
      <w:r>
        <w:rPr>
          <w:sz w:val="24"/>
        </w:rPr>
        <w:t>कैसे</w:t>
      </w:r>
      <w:r>
        <w:rPr>
          <w:sz w:val="24"/>
        </w:rPr>
        <w:t xml:space="preserve"> </w:t>
      </w:r>
      <w:r>
        <w:rPr>
          <w:sz w:val="24"/>
        </w:rPr>
        <w:t>घूमती</w:t>
      </w:r>
      <w:r>
        <w:rPr>
          <w:sz w:val="24"/>
        </w:rPr>
        <w:t xml:space="preserve"> </w:t>
      </w:r>
      <w:r>
        <w:rPr>
          <w:sz w:val="24"/>
        </w:rPr>
        <w:t>है</w:t>
      </w:r>
      <w:r>
        <w:rPr>
          <w:sz w:val="24"/>
        </w:rPr>
        <w:t xml:space="preserve"> </w:t>
      </w:r>
      <w:r>
        <w:rPr>
          <w:sz w:val="24"/>
        </w:rPr>
        <w:t>और</w:t>
      </w:r>
      <w:r>
        <w:rPr>
          <w:sz w:val="24"/>
        </w:rPr>
        <w:t xml:space="preserve"> </w:t>
      </w:r>
      <w:r>
        <w:rPr>
          <w:sz w:val="24"/>
        </w:rPr>
        <w:t>इसके</w:t>
      </w:r>
      <w:r>
        <w:rPr>
          <w:sz w:val="24"/>
        </w:rPr>
        <w:t xml:space="preserve"> </w:t>
      </w:r>
      <w:r>
        <w:rPr>
          <w:sz w:val="24"/>
        </w:rPr>
        <w:t>पीछे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कारण</w:t>
      </w:r>
      <w:r>
        <w:rPr>
          <w:sz w:val="24"/>
        </w:rPr>
        <w:t xml:space="preserve"> </w:t>
      </w:r>
      <w:r>
        <w:rPr>
          <w:sz w:val="24"/>
        </w:rPr>
        <w:t>को</w:t>
      </w:r>
      <w:r>
        <w:rPr>
          <w:sz w:val="24"/>
        </w:rPr>
        <w:t xml:space="preserve"> </w:t>
      </w:r>
      <w:r>
        <w:rPr>
          <w:sz w:val="24"/>
        </w:rPr>
        <w:t>समझाने</w:t>
      </w:r>
      <w:r>
        <w:rPr>
          <w:sz w:val="24"/>
        </w:rPr>
        <w:t xml:space="preserve"> </w:t>
      </w:r>
      <w:r>
        <w:rPr>
          <w:sz w:val="24"/>
        </w:rPr>
        <w:t>की</w:t>
      </w:r>
      <w:r>
        <w:rPr>
          <w:sz w:val="24"/>
        </w:rPr>
        <w:t xml:space="preserve"> </w:t>
      </w:r>
      <w:r>
        <w:rPr>
          <w:sz w:val="24"/>
        </w:rPr>
        <w:t>कोशिश</w:t>
      </w:r>
      <w:r>
        <w:rPr>
          <w:sz w:val="24"/>
        </w:rPr>
        <w:t xml:space="preserve"> </w:t>
      </w:r>
      <w:r>
        <w:rPr>
          <w:sz w:val="24"/>
        </w:rPr>
        <w:t>करें।</w:t>
      </w:r>
    </w:p>
    <w:p w:rsidR="00185E61" w:rsidRDefault="00185E61"/>
    <w:p w:rsidR="00185E61" w:rsidRDefault="00415B5D">
      <w:r>
        <w:rPr>
          <w:sz w:val="24"/>
        </w:rPr>
        <w:t xml:space="preserve">2. </w:t>
      </w:r>
      <w:r>
        <w:rPr>
          <w:b/>
        </w:rPr>
        <w:t>विस्तृत</w:t>
      </w:r>
      <w:r>
        <w:rPr>
          <w:b/>
        </w:rPr>
        <w:t xml:space="preserve"> </w:t>
      </w:r>
      <w:r>
        <w:rPr>
          <w:b/>
        </w:rPr>
        <w:t>अध्ययन</w:t>
      </w:r>
      <w:r>
        <w:rPr>
          <w:sz w:val="24"/>
        </w:rPr>
        <w:t xml:space="preserve">: </w:t>
      </w:r>
      <w:r>
        <w:rPr>
          <w:sz w:val="24"/>
        </w:rPr>
        <w:t>विभिन्न</w:t>
      </w:r>
      <w:r>
        <w:rPr>
          <w:sz w:val="24"/>
        </w:rPr>
        <w:t xml:space="preserve"> </w:t>
      </w:r>
      <w:r>
        <w:rPr>
          <w:sz w:val="24"/>
        </w:rPr>
        <w:t>प्रकार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रासायनिक</w:t>
      </w:r>
      <w:r>
        <w:rPr>
          <w:sz w:val="24"/>
        </w:rPr>
        <w:t xml:space="preserve"> </w:t>
      </w:r>
      <w:r>
        <w:rPr>
          <w:sz w:val="24"/>
        </w:rPr>
        <w:t>बंधनों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बारे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और</w:t>
      </w:r>
      <w:r>
        <w:rPr>
          <w:sz w:val="24"/>
        </w:rPr>
        <w:t xml:space="preserve"> </w:t>
      </w:r>
      <w:r>
        <w:rPr>
          <w:sz w:val="24"/>
        </w:rPr>
        <w:t>पढ़ें</w:t>
      </w:r>
      <w:r>
        <w:rPr>
          <w:sz w:val="24"/>
        </w:rPr>
        <w:t xml:space="preserve"> </w:t>
      </w:r>
      <w:r>
        <w:rPr>
          <w:sz w:val="24"/>
        </w:rPr>
        <w:t>और</w:t>
      </w:r>
      <w:r>
        <w:rPr>
          <w:sz w:val="24"/>
        </w:rPr>
        <w:t xml:space="preserve"> </w:t>
      </w:r>
      <w:r>
        <w:rPr>
          <w:sz w:val="24"/>
        </w:rPr>
        <w:t>उनके</w:t>
      </w:r>
      <w:r>
        <w:rPr>
          <w:sz w:val="24"/>
        </w:rPr>
        <w:t xml:space="preserve"> </w:t>
      </w:r>
      <w:r>
        <w:rPr>
          <w:sz w:val="24"/>
        </w:rPr>
        <w:t>वास्तविक</w:t>
      </w:r>
      <w:r>
        <w:rPr>
          <w:sz w:val="24"/>
        </w:rPr>
        <w:t xml:space="preserve"> </w:t>
      </w:r>
      <w:r>
        <w:rPr>
          <w:sz w:val="24"/>
        </w:rPr>
        <w:t>जीवन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उपयोग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उदाहरण</w:t>
      </w:r>
      <w:r>
        <w:rPr>
          <w:sz w:val="24"/>
        </w:rPr>
        <w:t xml:space="preserve"> </w:t>
      </w:r>
      <w:r>
        <w:rPr>
          <w:sz w:val="24"/>
        </w:rPr>
        <w:t>खोजें।</w:t>
      </w:r>
      <w:r>
        <w:rPr>
          <w:sz w:val="24"/>
        </w:rPr>
        <w:t xml:space="preserve"> </w:t>
      </w:r>
      <w:r>
        <w:rPr>
          <w:sz w:val="24"/>
        </w:rPr>
        <w:t>जैसे</w:t>
      </w:r>
      <w:r>
        <w:rPr>
          <w:sz w:val="24"/>
        </w:rPr>
        <w:t xml:space="preserve">, </w:t>
      </w:r>
      <w:r>
        <w:rPr>
          <w:sz w:val="24"/>
        </w:rPr>
        <w:t>हीरा</w:t>
      </w:r>
      <w:r>
        <w:rPr>
          <w:sz w:val="24"/>
        </w:rPr>
        <w:t xml:space="preserve"> (</w:t>
      </w:r>
      <w:r>
        <w:rPr>
          <w:sz w:val="24"/>
        </w:rPr>
        <w:t>कार्बन</w:t>
      </w:r>
      <w:r>
        <w:rPr>
          <w:sz w:val="24"/>
        </w:rPr>
        <w:t xml:space="preserve"> </w:t>
      </w:r>
      <w:r>
        <w:rPr>
          <w:sz w:val="24"/>
        </w:rPr>
        <w:t>में</w:t>
      </w:r>
      <w:r>
        <w:rPr>
          <w:sz w:val="24"/>
        </w:rPr>
        <w:t xml:space="preserve"> </w:t>
      </w:r>
      <w:r>
        <w:rPr>
          <w:sz w:val="24"/>
        </w:rPr>
        <w:t>कोवेलेंट</w:t>
      </w:r>
      <w:r>
        <w:rPr>
          <w:sz w:val="24"/>
        </w:rPr>
        <w:t xml:space="preserve"> </w:t>
      </w:r>
      <w:r>
        <w:rPr>
          <w:sz w:val="24"/>
        </w:rPr>
        <w:t>बंधन</w:t>
      </w:r>
      <w:r>
        <w:rPr>
          <w:sz w:val="24"/>
        </w:rPr>
        <w:t xml:space="preserve">), </w:t>
      </w:r>
      <w:r>
        <w:rPr>
          <w:sz w:val="24"/>
        </w:rPr>
        <w:t>नमक</w:t>
      </w:r>
      <w:r>
        <w:rPr>
          <w:sz w:val="24"/>
        </w:rPr>
        <w:t xml:space="preserve"> (</w:t>
      </w:r>
      <w:r>
        <w:rPr>
          <w:sz w:val="24"/>
        </w:rPr>
        <w:t>आयनिक</w:t>
      </w:r>
      <w:r>
        <w:rPr>
          <w:sz w:val="24"/>
        </w:rPr>
        <w:t xml:space="preserve"> </w:t>
      </w:r>
      <w:r>
        <w:rPr>
          <w:sz w:val="24"/>
        </w:rPr>
        <w:t>बंधन</w:t>
      </w:r>
      <w:r>
        <w:rPr>
          <w:sz w:val="24"/>
        </w:rPr>
        <w:t xml:space="preserve">) </w:t>
      </w:r>
      <w:r>
        <w:rPr>
          <w:sz w:val="24"/>
        </w:rPr>
        <w:t>आदि।</w:t>
      </w:r>
    </w:p>
    <w:p w:rsidR="00185E61" w:rsidRDefault="00185E61"/>
    <w:p w:rsidR="00185E61" w:rsidRDefault="00415B5D">
      <w:r>
        <w:rPr>
          <w:sz w:val="24"/>
        </w:rPr>
        <w:t xml:space="preserve">3. </w:t>
      </w:r>
      <w:r>
        <w:rPr>
          <w:b/>
        </w:rPr>
        <w:t>विचार</w:t>
      </w:r>
      <w:r>
        <w:rPr>
          <w:b/>
        </w:rPr>
        <w:t xml:space="preserve"> </w:t>
      </w:r>
      <w:r>
        <w:rPr>
          <w:b/>
        </w:rPr>
        <w:t>मंथन</w:t>
      </w:r>
      <w:r>
        <w:rPr>
          <w:sz w:val="24"/>
        </w:rPr>
        <w:t xml:space="preserve">: </w:t>
      </w:r>
      <w:r>
        <w:rPr>
          <w:sz w:val="24"/>
        </w:rPr>
        <w:t>सोचें</w:t>
      </w:r>
      <w:r>
        <w:rPr>
          <w:sz w:val="24"/>
        </w:rPr>
        <w:t xml:space="preserve"> </w:t>
      </w:r>
      <w:r>
        <w:rPr>
          <w:sz w:val="24"/>
        </w:rPr>
        <w:t>कि</w:t>
      </w:r>
      <w:r>
        <w:rPr>
          <w:sz w:val="24"/>
        </w:rPr>
        <w:t xml:space="preserve"> </w:t>
      </w:r>
      <w:r>
        <w:rPr>
          <w:sz w:val="24"/>
        </w:rPr>
        <w:t>अगर</w:t>
      </w:r>
      <w:r>
        <w:rPr>
          <w:sz w:val="24"/>
        </w:rPr>
        <w:t xml:space="preserve"> </w:t>
      </w:r>
      <w:r>
        <w:rPr>
          <w:sz w:val="24"/>
        </w:rPr>
        <w:t>परमाणु</w:t>
      </w:r>
      <w:r>
        <w:rPr>
          <w:sz w:val="24"/>
        </w:rPr>
        <w:t xml:space="preserve"> </w:t>
      </w:r>
      <w:r>
        <w:rPr>
          <w:sz w:val="24"/>
        </w:rPr>
        <w:t>बंधन</w:t>
      </w:r>
      <w:r>
        <w:rPr>
          <w:sz w:val="24"/>
        </w:rPr>
        <w:t xml:space="preserve"> </w:t>
      </w:r>
      <w:r>
        <w:rPr>
          <w:sz w:val="24"/>
        </w:rPr>
        <w:t>न</w:t>
      </w:r>
      <w:r>
        <w:rPr>
          <w:sz w:val="24"/>
        </w:rPr>
        <w:t xml:space="preserve"> </w:t>
      </w:r>
      <w:r>
        <w:rPr>
          <w:sz w:val="24"/>
        </w:rPr>
        <w:t>होते</w:t>
      </w:r>
      <w:r>
        <w:rPr>
          <w:sz w:val="24"/>
        </w:rPr>
        <w:t xml:space="preserve"> </w:t>
      </w:r>
      <w:r>
        <w:rPr>
          <w:sz w:val="24"/>
        </w:rPr>
        <w:t>तो</w:t>
      </w:r>
      <w:r>
        <w:rPr>
          <w:sz w:val="24"/>
        </w:rPr>
        <w:t xml:space="preserve"> </w:t>
      </w:r>
      <w:r>
        <w:rPr>
          <w:sz w:val="24"/>
        </w:rPr>
        <w:t>हमारी</w:t>
      </w:r>
      <w:r>
        <w:rPr>
          <w:sz w:val="24"/>
        </w:rPr>
        <w:t xml:space="preserve"> </w:t>
      </w:r>
      <w:r>
        <w:rPr>
          <w:sz w:val="24"/>
        </w:rPr>
        <w:t>दुनिया</w:t>
      </w:r>
      <w:r>
        <w:rPr>
          <w:sz w:val="24"/>
        </w:rPr>
        <w:t xml:space="preserve"> </w:t>
      </w:r>
      <w:r>
        <w:rPr>
          <w:sz w:val="24"/>
        </w:rPr>
        <w:t>कैसी</w:t>
      </w:r>
      <w:r>
        <w:rPr>
          <w:sz w:val="24"/>
        </w:rPr>
        <w:t xml:space="preserve"> </w:t>
      </w:r>
      <w:r>
        <w:rPr>
          <w:sz w:val="24"/>
        </w:rPr>
        <w:t>होती।</w:t>
      </w:r>
      <w:r>
        <w:rPr>
          <w:sz w:val="24"/>
        </w:rPr>
        <w:t xml:space="preserve"> </w:t>
      </w:r>
      <w:r>
        <w:rPr>
          <w:sz w:val="24"/>
        </w:rPr>
        <w:t>क्या</w:t>
      </w:r>
      <w:r>
        <w:rPr>
          <w:sz w:val="24"/>
        </w:rPr>
        <w:t xml:space="preserve"> </w:t>
      </w:r>
      <w:r>
        <w:rPr>
          <w:sz w:val="24"/>
        </w:rPr>
        <w:t>हम</w:t>
      </w:r>
      <w:r>
        <w:rPr>
          <w:sz w:val="24"/>
        </w:rPr>
        <w:t xml:space="preserve"> </w:t>
      </w:r>
      <w:r>
        <w:rPr>
          <w:sz w:val="24"/>
        </w:rPr>
        <w:t>पानी</w:t>
      </w:r>
      <w:r>
        <w:rPr>
          <w:sz w:val="24"/>
        </w:rPr>
        <w:t xml:space="preserve"> </w:t>
      </w:r>
      <w:r>
        <w:rPr>
          <w:sz w:val="24"/>
        </w:rPr>
        <w:t>या</w:t>
      </w:r>
      <w:r>
        <w:rPr>
          <w:sz w:val="24"/>
        </w:rPr>
        <w:t xml:space="preserve"> </w:t>
      </w:r>
      <w:r>
        <w:rPr>
          <w:sz w:val="24"/>
        </w:rPr>
        <w:t>किसी</w:t>
      </w:r>
      <w:r>
        <w:rPr>
          <w:sz w:val="24"/>
        </w:rPr>
        <w:t xml:space="preserve"> </w:t>
      </w:r>
      <w:r>
        <w:rPr>
          <w:sz w:val="24"/>
        </w:rPr>
        <w:t>अन्य</w:t>
      </w:r>
      <w:r>
        <w:rPr>
          <w:sz w:val="24"/>
        </w:rPr>
        <w:t xml:space="preserve"> </w:t>
      </w:r>
      <w:r>
        <w:rPr>
          <w:sz w:val="24"/>
        </w:rPr>
        <w:t>पदार्थ</w:t>
      </w:r>
      <w:r>
        <w:rPr>
          <w:sz w:val="24"/>
        </w:rPr>
        <w:t xml:space="preserve"> </w:t>
      </w:r>
      <w:r>
        <w:rPr>
          <w:sz w:val="24"/>
        </w:rPr>
        <w:t>को</w:t>
      </w:r>
      <w:r>
        <w:rPr>
          <w:sz w:val="24"/>
        </w:rPr>
        <w:t xml:space="preserve"> </w:t>
      </w:r>
      <w:r>
        <w:rPr>
          <w:sz w:val="24"/>
        </w:rPr>
        <w:t>वैसा</w:t>
      </w:r>
      <w:r>
        <w:rPr>
          <w:sz w:val="24"/>
        </w:rPr>
        <w:t xml:space="preserve"> </w:t>
      </w:r>
      <w:r>
        <w:rPr>
          <w:sz w:val="24"/>
        </w:rPr>
        <w:t>ही</w:t>
      </w:r>
      <w:r>
        <w:rPr>
          <w:sz w:val="24"/>
        </w:rPr>
        <w:t xml:space="preserve"> </w:t>
      </w:r>
      <w:r>
        <w:rPr>
          <w:sz w:val="24"/>
        </w:rPr>
        <w:t>देख</w:t>
      </w:r>
      <w:r>
        <w:rPr>
          <w:sz w:val="24"/>
        </w:rPr>
        <w:t xml:space="preserve"> </w:t>
      </w:r>
      <w:r>
        <w:rPr>
          <w:sz w:val="24"/>
        </w:rPr>
        <w:t>पाते</w:t>
      </w:r>
      <w:r>
        <w:rPr>
          <w:sz w:val="24"/>
        </w:rPr>
        <w:t xml:space="preserve"> </w:t>
      </w:r>
      <w:r>
        <w:rPr>
          <w:sz w:val="24"/>
        </w:rPr>
        <w:t>जैसा</w:t>
      </w:r>
      <w:r>
        <w:rPr>
          <w:sz w:val="24"/>
        </w:rPr>
        <w:t xml:space="preserve"> </w:t>
      </w:r>
      <w:r>
        <w:rPr>
          <w:sz w:val="24"/>
        </w:rPr>
        <w:t>हम</w:t>
      </w:r>
      <w:r>
        <w:rPr>
          <w:sz w:val="24"/>
        </w:rPr>
        <w:t xml:space="preserve"> </w:t>
      </w:r>
      <w:r>
        <w:rPr>
          <w:sz w:val="24"/>
        </w:rPr>
        <w:t>आज</w:t>
      </w:r>
      <w:r>
        <w:rPr>
          <w:sz w:val="24"/>
        </w:rPr>
        <w:t xml:space="preserve"> </w:t>
      </w:r>
      <w:r>
        <w:rPr>
          <w:sz w:val="24"/>
        </w:rPr>
        <w:t>देखते</w:t>
      </w:r>
      <w:r>
        <w:rPr>
          <w:sz w:val="24"/>
        </w:rPr>
        <w:t xml:space="preserve"> </w:t>
      </w:r>
      <w:r>
        <w:rPr>
          <w:sz w:val="24"/>
        </w:rPr>
        <w:t>हैं</w:t>
      </w:r>
      <w:r>
        <w:rPr>
          <w:sz w:val="24"/>
        </w:rPr>
        <w:t>?</w:t>
      </w:r>
    </w:p>
    <w:p w:rsidR="00185E61" w:rsidRDefault="00185E61"/>
    <w:p w:rsidR="00185E61" w:rsidRDefault="00415B5D">
      <w:r>
        <w:rPr>
          <w:sz w:val="24"/>
        </w:rPr>
        <w:t xml:space="preserve">4. </w:t>
      </w:r>
      <w:r>
        <w:rPr>
          <w:b/>
        </w:rPr>
        <w:t>स्पेस्ड</w:t>
      </w:r>
      <w:r>
        <w:rPr>
          <w:b/>
        </w:rPr>
        <w:t xml:space="preserve"> </w:t>
      </w:r>
      <w:r>
        <w:rPr>
          <w:b/>
        </w:rPr>
        <w:t>प्रैक्टिस</w:t>
      </w:r>
      <w:r>
        <w:rPr>
          <w:sz w:val="24"/>
        </w:rPr>
        <w:t xml:space="preserve">: </w:t>
      </w:r>
      <w:r>
        <w:rPr>
          <w:sz w:val="24"/>
        </w:rPr>
        <w:t>हर</w:t>
      </w:r>
      <w:r>
        <w:rPr>
          <w:sz w:val="24"/>
        </w:rPr>
        <w:t xml:space="preserve"> </w:t>
      </w:r>
      <w:r>
        <w:rPr>
          <w:sz w:val="24"/>
        </w:rPr>
        <w:t>हफ्ते</w:t>
      </w:r>
      <w:r>
        <w:rPr>
          <w:sz w:val="24"/>
        </w:rPr>
        <w:t xml:space="preserve"> 10 </w:t>
      </w:r>
      <w:r>
        <w:rPr>
          <w:sz w:val="24"/>
        </w:rPr>
        <w:t>मिनट</w:t>
      </w:r>
      <w:r>
        <w:rPr>
          <w:sz w:val="24"/>
        </w:rPr>
        <w:t xml:space="preserve"> </w:t>
      </w:r>
      <w:r>
        <w:rPr>
          <w:sz w:val="24"/>
        </w:rPr>
        <w:t>का</w:t>
      </w:r>
      <w:r>
        <w:rPr>
          <w:sz w:val="24"/>
        </w:rPr>
        <w:t xml:space="preserve"> </w:t>
      </w:r>
      <w:r>
        <w:rPr>
          <w:sz w:val="24"/>
        </w:rPr>
        <w:t>समय</w:t>
      </w:r>
      <w:r>
        <w:rPr>
          <w:sz w:val="24"/>
        </w:rPr>
        <w:t xml:space="preserve"> </w:t>
      </w:r>
      <w:r>
        <w:rPr>
          <w:sz w:val="24"/>
        </w:rPr>
        <w:t>निकालें</w:t>
      </w:r>
      <w:r>
        <w:rPr>
          <w:sz w:val="24"/>
        </w:rPr>
        <w:t xml:space="preserve"> </w:t>
      </w:r>
      <w:r>
        <w:rPr>
          <w:sz w:val="24"/>
        </w:rPr>
        <w:t>और</w:t>
      </w:r>
      <w:r>
        <w:rPr>
          <w:sz w:val="24"/>
        </w:rPr>
        <w:t xml:space="preserve"> </w:t>
      </w:r>
      <w:r>
        <w:rPr>
          <w:sz w:val="24"/>
        </w:rPr>
        <w:t>परमाणु</w:t>
      </w:r>
      <w:r>
        <w:rPr>
          <w:sz w:val="24"/>
        </w:rPr>
        <w:t xml:space="preserve"> </w:t>
      </w:r>
      <w:r>
        <w:rPr>
          <w:sz w:val="24"/>
        </w:rPr>
        <w:t>संरचना</w:t>
      </w:r>
      <w:r>
        <w:rPr>
          <w:sz w:val="24"/>
        </w:rPr>
        <w:t xml:space="preserve">, </w:t>
      </w:r>
      <w:r>
        <w:rPr>
          <w:sz w:val="24"/>
        </w:rPr>
        <w:t>रासायनिक</w:t>
      </w:r>
      <w:r>
        <w:rPr>
          <w:sz w:val="24"/>
        </w:rPr>
        <w:t xml:space="preserve"> </w:t>
      </w:r>
      <w:r>
        <w:rPr>
          <w:sz w:val="24"/>
        </w:rPr>
        <w:t>बंधनों</w:t>
      </w:r>
      <w:r>
        <w:rPr>
          <w:sz w:val="24"/>
        </w:rPr>
        <w:t xml:space="preserve"> </w:t>
      </w:r>
      <w:r>
        <w:rPr>
          <w:sz w:val="24"/>
        </w:rPr>
        <w:t>और</w:t>
      </w:r>
      <w:r>
        <w:rPr>
          <w:sz w:val="24"/>
        </w:rPr>
        <w:t xml:space="preserve"> </w:t>
      </w:r>
      <w:r>
        <w:rPr>
          <w:sz w:val="24"/>
        </w:rPr>
        <w:t>रासायनिक</w:t>
      </w:r>
      <w:r>
        <w:rPr>
          <w:sz w:val="24"/>
        </w:rPr>
        <w:t xml:space="preserve"> </w:t>
      </w:r>
      <w:r>
        <w:rPr>
          <w:sz w:val="24"/>
        </w:rPr>
        <w:t>प्रतिक्रियाओं</w:t>
      </w:r>
      <w:r>
        <w:rPr>
          <w:sz w:val="24"/>
        </w:rPr>
        <w:t xml:space="preserve"> </w:t>
      </w:r>
      <w:r>
        <w:rPr>
          <w:sz w:val="24"/>
        </w:rPr>
        <w:t>को</w:t>
      </w:r>
      <w:r>
        <w:rPr>
          <w:sz w:val="24"/>
        </w:rPr>
        <w:t xml:space="preserve"> </w:t>
      </w:r>
      <w:r>
        <w:rPr>
          <w:sz w:val="24"/>
        </w:rPr>
        <w:t>दोहराएं।</w:t>
      </w:r>
      <w:r>
        <w:rPr>
          <w:sz w:val="24"/>
        </w:rPr>
        <w:t xml:space="preserve"> </w:t>
      </w:r>
      <w:r>
        <w:rPr>
          <w:sz w:val="24"/>
        </w:rPr>
        <w:t>आप</w:t>
      </w:r>
      <w:r>
        <w:rPr>
          <w:sz w:val="24"/>
        </w:rPr>
        <w:t xml:space="preserve"> </w:t>
      </w:r>
      <w:r>
        <w:rPr>
          <w:sz w:val="24"/>
        </w:rPr>
        <w:t>अपने</w:t>
      </w:r>
      <w:r>
        <w:rPr>
          <w:sz w:val="24"/>
        </w:rPr>
        <w:t xml:space="preserve"> </w:t>
      </w:r>
      <w:r>
        <w:rPr>
          <w:sz w:val="24"/>
        </w:rPr>
        <w:t>खुद</w:t>
      </w:r>
      <w:r>
        <w:rPr>
          <w:sz w:val="24"/>
        </w:rPr>
        <w:t xml:space="preserve"> </w:t>
      </w:r>
      <w:r>
        <w:rPr>
          <w:sz w:val="24"/>
        </w:rPr>
        <w:t>के</w:t>
      </w:r>
      <w:r>
        <w:rPr>
          <w:sz w:val="24"/>
        </w:rPr>
        <w:t xml:space="preserve"> </w:t>
      </w:r>
      <w:r>
        <w:rPr>
          <w:sz w:val="24"/>
        </w:rPr>
        <w:t>फ्लैशकार्ड</w:t>
      </w:r>
      <w:r>
        <w:rPr>
          <w:sz w:val="24"/>
        </w:rPr>
        <w:t xml:space="preserve"> </w:t>
      </w:r>
      <w:r>
        <w:rPr>
          <w:sz w:val="24"/>
        </w:rPr>
        <w:t>बना</w:t>
      </w:r>
      <w:r>
        <w:rPr>
          <w:sz w:val="24"/>
        </w:rPr>
        <w:t xml:space="preserve"> </w:t>
      </w:r>
      <w:r>
        <w:rPr>
          <w:sz w:val="24"/>
        </w:rPr>
        <w:t>सकते</w:t>
      </w:r>
      <w:r>
        <w:rPr>
          <w:sz w:val="24"/>
        </w:rPr>
        <w:t xml:space="preserve"> </w:t>
      </w:r>
      <w:r>
        <w:rPr>
          <w:sz w:val="24"/>
        </w:rPr>
        <w:t>हैं</w:t>
      </w:r>
      <w:r>
        <w:rPr>
          <w:sz w:val="24"/>
        </w:rPr>
        <w:t xml:space="preserve"> </w:t>
      </w:r>
      <w:r>
        <w:rPr>
          <w:sz w:val="24"/>
        </w:rPr>
        <w:t>या</w:t>
      </w:r>
      <w:r>
        <w:rPr>
          <w:sz w:val="24"/>
        </w:rPr>
        <w:t xml:space="preserve"> </w:t>
      </w:r>
      <w:r>
        <w:rPr>
          <w:sz w:val="24"/>
        </w:rPr>
        <w:t>क्विज़</w:t>
      </w:r>
      <w:r>
        <w:rPr>
          <w:sz w:val="24"/>
        </w:rPr>
        <w:t xml:space="preserve"> </w:t>
      </w:r>
      <w:r>
        <w:rPr>
          <w:sz w:val="24"/>
        </w:rPr>
        <w:t>ले</w:t>
      </w:r>
      <w:r>
        <w:rPr>
          <w:sz w:val="24"/>
        </w:rPr>
        <w:t xml:space="preserve"> </w:t>
      </w:r>
      <w:r>
        <w:rPr>
          <w:sz w:val="24"/>
        </w:rPr>
        <w:t>सकते</w:t>
      </w:r>
      <w:r>
        <w:rPr>
          <w:sz w:val="24"/>
        </w:rPr>
        <w:t xml:space="preserve"> </w:t>
      </w:r>
      <w:r>
        <w:rPr>
          <w:sz w:val="24"/>
        </w:rPr>
        <w:t>हैं।</w:t>
      </w:r>
    </w:p>
    <w:sectPr w:rsidR="00185E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5E61"/>
    <w:rsid w:val="0029639D"/>
    <w:rsid w:val="002D0BC7"/>
    <w:rsid w:val="00326F90"/>
    <w:rsid w:val="00415B5D"/>
    <w:rsid w:val="0089368D"/>
    <w:rsid w:val="009773A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CB3B3F"/>
  <w14:defaultImageDpi w14:val="300"/>
  <w15:docId w15:val="{BE8C9A82-4D31-4C43-9F71-D817A097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384B94-8077-475A-9C2B-3C3995175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1799</Words>
  <Characters>10259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Shubham Kumar Soni</cp:lastModifiedBy>
  <cp:revision>4</cp:revision>
  <dcterms:created xsi:type="dcterms:W3CDTF">2013-12-23T23:15:00Z</dcterms:created>
  <dcterms:modified xsi:type="dcterms:W3CDTF">2024-10-24T20:59:00Z</dcterms:modified>
  <cp:category/>
</cp:coreProperties>
</file>