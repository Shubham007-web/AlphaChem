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sz w:val="40"/>
        </w:rPr>
        <w:t>Unit: Unit 2: Atomic Structure and Bonding</w:t>
      </w:r>
    </w:p>
    <w:p>
      <w:pPr>
        <w:pStyle w:val="Heading2"/>
      </w:pPr>
      <w:r>
        <w:rPr>
          <w:sz w:val="34"/>
        </w:rPr>
        <w:t>Chapter: Chapter 5: The Periodic Table and Chemical Trends</w:t>
      </w:r>
    </w:p>
    <w:p>
      <w:pPr>
        <w:pStyle w:val="Heading3"/>
      </w:pPr>
      <w:r>
        <w:rPr>
          <w:sz w:val="30"/>
        </w:rPr>
        <w:t>Lesson: Lesson 2: Classifying Elements and Periodic Trends</w:t>
      </w:r>
    </w:p>
    <w:p>
      <w:pPr>
        <w:pStyle w:val="Heading2"/>
      </w:pPr>
      <w:r>
        <w:rPr>
          <w:sz w:val="28"/>
        </w:rPr>
        <w:t>Unit Title: Atomic Structure and Bonding</w:t>
      </w:r>
    </w:p>
    <w:p>
      <w:pPr>
        <w:pStyle w:val="Heading2"/>
      </w:pPr>
      <w:r>
        <w:rPr>
          <w:sz w:val="28"/>
        </w:rPr>
        <w:t>Chapter Title: The Periodic Table and Chemical Trends</w:t>
      </w:r>
    </w:p>
    <w:p>
      <w:pPr>
        <w:pStyle w:val="Heading1"/>
      </w:pPr>
      <w:r>
        <w:rPr>
          <w:sz w:val="32"/>
        </w:rPr>
        <w:t>Lesson 2: Classifying Elements and Periodic Trends</w:t>
      </w:r>
    </w:p>
    <w:p>
      <w:r>
        <w:rPr>
          <w:sz w:val="24"/>
        </w:rPr>
      </w:r>
    </w:p>
    <w:p>
      <w:pPr>
        <w:pStyle w:val="Heading3"/>
      </w:pPr>
      <w:r>
        <w:rPr>
          <w:sz w:val="26"/>
        </w:rPr>
        <w:t>Essential Questions:</w:t>
      </w:r>
    </w:p>
    <w:p>
      <w:r>
        <w:rPr>
          <w:sz w:val="24"/>
        </w:rPr>
        <w:t>- How do we use the periodic table to predict the properties of elements?</w:t>
      </w:r>
    </w:p>
    <w:p>
      <w:r>
        <w:rPr>
          <w:sz w:val="24"/>
        </w:rPr>
      </w:r>
    </w:p>
    <w:p>
      <w:pPr>
        <w:pStyle w:val="Heading3"/>
      </w:pPr>
      <w:r>
        <w:rPr>
          <w:sz w:val="26"/>
        </w:rPr>
        <w:t>1. Big Idea</w:t>
      </w:r>
    </w:p>
    <w:p>
      <w:r>
        <w:rPr>
          <w:sz w:val="24"/>
        </w:rPr>
        <w:t>- The periodic table is a powerful tool that helps us predict the properties of elements based on their position.</w:t>
      </w:r>
    </w:p>
    <w:p>
      <w:r>
        <w:rPr>
          <w:sz w:val="24"/>
        </w:rPr>
      </w:r>
    </w:p>
    <w:p>
      <w:pPr>
        <w:pStyle w:val="Heading3"/>
      </w:pPr>
      <w:r>
        <w:rPr>
          <w:sz w:val="26"/>
        </w:rPr>
        <w:t>2. Essential Questions</w:t>
      </w:r>
    </w:p>
    <w:p>
      <w:r>
        <w:rPr>
          <w:sz w:val="24"/>
        </w:rPr>
        <w:t xml:space="preserve">- </w:t>
      </w:r>
      <w:r>
        <w:rPr>
          <w:b/>
        </w:rPr>
        <w:t>How do we use the periodic table to predict the properties of elements?</w:t>
      </w:r>
      <w:r>
        <w:rPr>
          <w:sz w:val="24"/>
        </w:rPr>
      </w:r>
    </w:p>
    <w:p>
      <w:r>
        <w:rPr>
          <w:sz w:val="24"/>
        </w:rPr>
        <w:t>Answer: The periodic table is organized in such a way that elements with similar properties are grouped together. By looking at the position of an element (i.e., its group and period), we can predict its chemical properties, reactivity, and the arrangement of valence electrons, which influence how it bonds with other elements.</w:t>
      </w:r>
    </w:p>
    <w:p>
      <w:r>
        <w:rPr>
          <w:sz w:val="24"/>
        </w:rPr>
      </w:r>
    </w:p>
    <w:p>
      <w:pPr>
        <w:pStyle w:val="Heading3"/>
      </w:pPr>
      <w:r>
        <w:rPr>
          <w:sz w:val="26"/>
        </w:rPr>
        <w:t>3.1 Phenomenon-Based Learning</w:t>
      </w:r>
    </w:p>
    <w:p>
      <w:r>
        <w:rPr>
          <w:sz w:val="24"/>
        </w:rPr>
      </w:r>
      <w:r>
        <w:rPr>
          <w:b/>
        </w:rPr>
        <w:t>Phenomenon: Why Does Salt Melt Ice?</w:t>
      </w:r>
      <w:r>
        <w:rPr>
          <w:sz w:val="24"/>
        </w:rPr>
      </w:r>
    </w:p>
    <w:p>
      <w:r>
        <w:rPr>
          <w:sz w:val="24"/>
        </w:rPr>
        <w:t>In some regions, especially in the northern parts, roads and streets get covered with ice during winter. To make roads safer, we use salts like sodium chloride (table salt), magnesium chloride, or calcium chloride to melt the ice. This helps prevent accidents for both pedestrians and vehicles. Interestingly, these salts all contain the element "chlorine" but behave differently. Why do these different salts work on ice, and how are they similar or different?</w:t>
      </w:r>
    </w:p>
    <w:p>
      <w:r>
        <w:rPr>
          <w:sz w:val="24"/>
        </w:rPr>
      </w:r>
    </w:p>
    <w:p>
      <w:r>
        <w:rPr>
          <w:sz w:val="24"/>
        </w:rPr>
        <w:t>This leads us to explore the periodic table to understand how the position of elements (like sodium, magnesium, and calcium) can help us predict their properties and why they affect ice differently.</w:t>
      </w:r>
    </w:p>
    <w:p>
      <w:r>
        <w:rPr>
          <w:sz w:val="24"/>
        </w:rPr>
      </w:r>
    </w:p>
    <w:p>
      <w:pPr>
        <w:pStyle w:val="Heading3"/>
      </w:pPr>
      <w:r>
        <w:rPr>
          <w:sz w:val="26"/>
        </w:rPr>
        <w:t>3.2 Lesson Phenomenon</w:t>
      </w:r>
    </w:p>
    <w:p>
      <w:r>
        <w:rPr>
          <w:sz w:val="24"/>
        </w:rPr>
        <w:t xml:space="preserve">- </w:t>
      </w:r>
      <w:r>
        <w:rPr>
          <w:b/>
        </w:rPr>
        <w:t>Why do sodium, magnesium, and calcium chloride behave differently?</w:t>
      </w:r>
      <w:r>
        <w:rPr>
          <w:sz w:val="24"/>
        </w:rPr>
      </w:r>
    </w:p>
    <w:p>
      <w:r>
        <w:rPr>
          <w:sz w:val="24"/>
        </w:rPr>
        <w:t>All these salts have "chloride," but the other elements (sodium, magnesium, and calcium) each belong to different groups in the periodic table. This affects how each salt interacts with water and why they work differently.</w:t>
      </w:r>
    </w:p>
    <w:p>
      <w:r>
        <w:rPr>
          <w:sz w:val="24"/>
        </w:rPr>
      </w:r>
    </w:p>
    <w:p>
      <w:pPr>
        <w:pStyle w:val="Heading3"/>
      </w:pPr>
      <w:r>
        <w:rPr>
          <w:sz w:val="26"/>
        </w:rPr>
        <w:t>4. Vocabulary</w:t>
      </w:r>
    </w:p>
    <w:p>
      <w:r>
        <w:rPr>
          <w:sz w:val="24"/>
        </w:rPr>
        <w:t xml:space="preserve">- </w:t>
      </w:r>
      <w:r>
        <w:rPr>
          <w:b/>
        </w:rPr>
        <w:t>Lewis Dot Structure:</w:t>
      </w:r>
      <w:r>
        <w:rPr>
          <w:sz w:val="24"/>
        </w:rPr>
        <w:t xml:space="preserve"> A visual representation of an element’s valence electrons using dots around the element symbol.</w:t>
      </w:r>
    </w:p>
    <w:p>
      <w:r>
        <w:rPr>
          <w:sz w:val="24"/>
        </w:rPr>
        <w:t xml:space="preserve">- </w:t>
      </w:r>
      <w:r>
        <w:rPr>
          <w:b/>
        </w:rPr>
        <w:t>Groups and Periods:</w:t>
      </w:r>
      <w:r>
        <w:rPr>
          <w:sz w:val="24"/>
        </w:rPr>
        <w:t xml:space="preserve"> Groups are vertical columns in the periodic table, while periods are horizontal rows. Groups show elements with similar properties.</w:t>
      </w:r>
    </w:p>
    <w:p>
      <w:r>
        <w:rPr>
          <w:sz w:val="24"/>
        </w:rPr>
        <w:t xml:space="preserve">- </w:t>
      </w:r>
      <w:r>
        <w:rPr>
          <w:b/>
        </w:rPr>
        <w:t>Metals:</w:t>
      </w:r>
      <w:r>
        <w:rPr>
          <w:sz w:val="24"/>
        </w:rPr>
        <w:t xml:space="preserve"> Elements that are typically shiny, conductive, and malleable. Found on the left side of the periodic table.</w:t>
      </w:r>
    </w:p>
    <w:p>
      <w:r>
        <w:rPr>
          <w:sz w:val="24"/>
        </w:rPr>
        <w:t xml:space="preserve">- </w:t>
      </w:r>
      <w:r>
        <w:rPr>
          <w:b/>
        </w:rPr>
        <w:t>Metalloids:</w:t>
      </w:r>
      <w:r>
        <w:rPr>
          <w:sz w:val="24"/>
        </w:rPr>
        <w:t xml:space="preserve"> Elements with properties that are intermediate between metals and nonmetals.</w:t>
      </w:r>
    </w:p>
    <w:p>
      <w:r>
        <w:rPr>
          <w:sz w:val="24"/>
        </w:rPr>
        <w:t xml:space="preserve">- </w:t>
      </w:r>
      <w:r>
        <w:rPr>
          <w:b/>
        </w:rPr>
        <w:t>Nonmetals:</w:t>
      </w:r>
      <w:r>
        <w:rPr>
          <w:sz w:val="24"/>
        </w:rPr>
        <w:t xml:space="preserve"> Elements that are generally poor conductors of heat and electricity, often found on the right side of the periodic table.</w:t>
      </w:r>
    </w:p>
    <w:p>
      <w:r>
        <w:rPr>
          <w:sz w:val="24"/>
        </w:rPr>
        <w:t xml:space="preserve">- </w:t>
      </w:r>
      <w:r>
        <w:rPr>
          <w:b/>
        </w:rPr>
        <w:t>Valence Electrons:</w:t>
      </w:r>
      <w:r>
        <w:rPr>
          <w:sz w:val="24"/>
        </w:rPr>
        <w:t xml:space="preserve"> The electrons in the outermost shell of an atom that determine its chemical properties.</w:t>
      </w:r>
    </w:p>
    <w:p>
      <w:r>
        <w:rPr>
          <w:sz w:val="24"/>
        </w:rPr>
      </w:r>
    </w:p>
    <w:p>
      <w:pPr>
        <w:pStyle w:val="Heading3"/>
      </w:pPr>
      <w:r>
        <w:rPr>
          <w:sz w:val="26"/>
        </w:rPr>
        <w:t>5. SMART Objectives</w:t>
      </w:r>
    </w:p>
    <w:p>
      <w:r>
        <w:rPr>
          <w:sz w:val="24"/>
        </w:rPr>
        <w:t>- Identify the different groups and periods on the periodic table.</w:t>
      </w:r>
    </w:p>
    <w:p>
      <w:r>
        <w:rPr>
          <w:sz w:val="24"/>
        </w:rPr>
        <w:t>- Relate the position of an element on the periodic table to its properties.</w:t>
      </w:r>
    </w:p>
    <w:p>
      <w:r>
        <w:rPr>
          <w:sz w:val="24"/>
        </w:rPr>
        <w:t>- Analyze the relationship between electron configuration and the chemical properties of elements.</w:t>
      </w:r>
    </w:p>
    <w:p>
      <w:r>
        <w:rPr>
          <w:sz w:val="24"/>
        </w:rPr>
      </w:r>
    </w:p>
    <w:p>
      <w:pPr>
        <w:pStyle w:val="Heading3"/>
      </w:pPr>
      <w:r>
        <w:rPr>
          <w:sz w:val="26"/>
        </w:rPr>
        <w:t>6. Engage (Ignite)</w:t>
      </w:r>
    </w:p>
    <w:p>
      <w:r>
        <w:rPr>
          <w:sz w:val="24"/>
        </w:rPr>
        <w:t>Let’s start with a question: *Have you ever noticed that some salts, like table salt, are used to melt ice on roads in winter?* Why do you think we use different salts like sodium chloride, magnesium chloride, or calcium chloride? Can we predict their behavior just by looking at their position in the periodic table?</w:t>
      </w:r>
    </w:p>
    <w:p>
      <w:r>
        <w:rPr>
          <w:sz w:val="24"/>
        </w:rPr>
      </w:r>
    </w:p>
    <w:p>
      <w:pPr>
        <w:pStyle w:val="Heading3"/>
      </w:pPr>
      <w:r>
        <w:rPr>
          <w:sz w:val="26"/>
        </w:rPr>
        <w:t># Hands-On Activity: "Melting Ice with Different Salts"</w:t>
      </w:r>
    </w:p>
    <w:p>
      <w:r>
        <w:rPr>
          <w:sz w:val="24"/>
        </w:rPr>
      </w:r>
      <w:r>
        <w:rPr>
          <w:b/>
        </w:rPr>
        <w:t>Materials Needed:</w:t>
      </w:r>
      <w:r>
        <w:rPr>
          <w:sz w:val="24"/>
        </w:rPr>
      </w:r>
    </w:p>
    <w:p>
      <w:r>
        <w:rPr>
          <w:sz w:val="24"/>
        </w:rPr>
        <w:t>- Three small containers of ice cubes</w:t>
      </w:r>
    </w:p>
    <w:p>
      <w:r>
        <w:rPr>
          <w:sz w:val="24"/>
        </w:rPr>
        <w:t>- Sodium chloride (table salt)</w:t>
      </w:r>
    </w:p>
    <w:p>
      <w:r>
        <w:rPr>
          <w:sz w:val="24"/>
        </w:rPr>
        <w:t>- Magnesium chloride</w:t>
      </w:r>
    </w:p>
    <w:p>
      <w:r>
        <w:rPr>
          <w:sz w:val="24"/>
        </w:rPr>
        <w:t>- Calcium chloride</w:t>
      </w:r>
    </w:p>
    <w:p>
      <w:r>
        <w:rPr>
          <w:sz w:val="24"/>
        </w:rPr>
        <w:t>- Thermometer</w:t>
      </w:r>
    </w:p>
    <w:p>
      <w:r>
        <w:rPr>
          <w:sz w:val="24"/>
        </w:rPr>
        <w:t>- Stopwatch</w:t>
      </w:r>
    </w:p>
    <w:p>
      <w:r>
        <w:rPr>
          <w:sz w:val="24"/>
        </w:rPr>
      </w:r>
    </w:p>
    <w:p>
      <w:r>
        <w:rPr>
          <w:sz w:val="24"/>
        </w:rPr>
      </w:r>
      <w:r>
        <w:rPr>
          <w:b/>
        </w:rPr>
        <w:t>Procedure:</w:t>
      </w:r>
      <w:r>
        <w:rPr>
          <w:sz w:val="24"/>
        </w:rPr>
      </w:r>
    </w:p>
    <w:p>
      <w:r>
        <w:rPr>
          <w:sz w:val="24"/>
        </w:rPr>
        <w:t>1. Take three containers and fill each with equal amounts of ice.</w:t>
      </w:r>
    </w:p>
    <w:p>
      <w:r>
        <w:rPr>
          <w:sz w:val="24"/>
        </w:rPr>
        <w:t>2. Add a spoonful of sodium chloride to the first container, magnesium chloride to the second, and calcium chloride to the third.</w:t>
      </w:r>
    </w:p>
    <w:p>
      <w:r>
        <w:rPr>
          <w:sz w:val="24"/>
        </w:rPr>
        <w:t>3. Start the stopwatch and observe the ice over 10 minutes. Record the temperature in each container every 2 minutes using the thermometer.</w:t>
      </w:r>
    </w:p>
    <w:p>
      <w:r>
        <w:rPr>
          <w:sz w:val="24"/>
        </w:rPr>
        <w:t>4. After 10 minutes, note which container had the most melted ice and which had the least.</w:t>
      </w:r>
    </w:p>
    <w:p>
      <w:r>
        <w:rPr>
          <w:sz w:val="24"/>
        </w:rPr>
      </w:r>
    </w:p>
    <w:p>
      <w:r>
        <w:rPr>
          <w:sz w:val="24"/>
        </w:rPr>
      </w:r>
      <w:r>
        <w:rPr>
          <w:b/>
        </w:rPr>
        <w:t>Follow-Up Questions:</w:t>
      </w:r>
      <w:r>
        <w:rPr>
          <w:sz w:val="24"/>
        </w:rPr>
      </w:r>
    </w:p>
    <w:p>
      <w:r>
        <w:rPr>
          <w:sz w:val="24"/>
        </w:rPr>
        <w:t>1. Which salt melted the ice the fastest? Why do you think this happened?</w:t>
      </w:r>
    </w:p>
    <w:p>
      <w:r>
        <w:rPr>
          <w:sz w:val="24"/>
        </w:rPr>
      </w:r>
      <w:r>
        <w:rPr>
          <w:b/>
        </w:rPr>
        <w:t>Answer:</w:t>
      </w:r>
      <w:r>
        <w:rPr>
          <w:sz w:val="24"/>
        </w:rPr>
        <w:t xml:space="preserve"> Magnesium chloride or calcium chloride may melt ice faster than sodium chloride due to differences in their chemical properties and how they interact with water.</w:t>
      </w:r>
    </w:p>
    <w:p>
      <w:r>
        <w:rPr>
          <w:sz w:val="24"/>
        </w:rPr>
        <w:t>2. How do the properties of sodium, magnesium, and calcium differ?</w:t>
      </w:r>
    </w:p>
    <w:p>
      <w:r>
        <w:rPr>
          <w:sz w:val="24"/>
        </w:rPr>
      </w:r>
      <w:r>
        <w:rPr>
          <w:b/>
        </w:rPr>
        <w:t>Answer:</w:t>
      </w:r>
      <w:r>
        <w:rPr>
          <w:sz w:val="24"/>
        </w:rPr>
        <w:t xml:space="preserve"> Sodium, magnesium, and calcium are in different groups on the periodic table, which means their valence electrons and bonding properties differ.</w:t>
      </w:r>
    </w:p>
    <w:p>
      <w:r>
        <w:rPr>
          <w:sz w:val="24"/>
        </w:rPr>
        <w:t>3. Can you predict the behavior of other elements based on their position on the periodic table?</w:t>
      </w:r>
    </w:p>
    <w:p>
      <w:r>
        <w:rPr>
          <w:sz w:val="24"/>
        </w:rPr>
      </w:r>
      <w:r>
        <w:rPr>
          <w:b/>
        </w:rPr>
        <w:t>Answer:</w:t>
      </w:r>
      <w:r>
        <w:rPr>
          <w:sz w:val="24"/>
        </w:rPr>
        <w:t xml:space="preserve"> Yes, elements in the same group have similar properties, so we can predict how an element will behave based on its group and position in the periodic table.</w:t>
      </w:r>
    </w:p>
    <w:p>
      <w:r>
        <w:rPr>
          <w:sz w:val="24"/>
        </w:rPr>
      </w:r>
    </w:p>
    <w:p>
      <w:pPr>
        <w:pStyle w:val="Heading3"/>
      </w:pPr>
      <w:r>
        <w:rPr>
          <w:sz w:val="26"/>
        </w:rPr>
        <w:t>7. Pre-Explore (Direct Instruction)</w:t>
      </w:r>
    </w:p>
    <w:p>
      <w:r>
        <w:rPr>
          <w:sz w:val="24"/>
        </w:rPr>
      </w:r>
      <w:r>
        <w:rPr>
          <w:b/>
        </w:rPr>
        <w:t>Background Information:</w:t>
      </w:r>
      <w:r>
        <w:rPr>
          <w:sz w:val="24"/>
        </w:rPr>
      </w:r>
    </w:p>
    <w:p>
      <w:r>
        <w:rPr>
          <w:sz w:val="24"/>
        </w:rPr>
        <w:t>The periodic table is a chart that organizes elements based on increasing atomic number and similar chemical properties. Elements are arranged in vertical columns called groups and horizontal rows called periods. Groups contain elements with the same number of valence electrons, which is why they have similar chemical properties.</w:t>
      </w:r>
    </w:p>
    <w:p>
      <w:r>
        <w:rPr>
          <w:sz w:val="24"/>
        </w:rPr>
        <w:t>For example, sodium (Na), magnesium (Mg), and calcium (Ca) are in different groups but are all metals. Their properties, like how they react with water or how they bond with chlorine, can be predicted by looking at their group in the periodic table.</w:t>
      </w:r>
    </w:p>
    <w:p>
      <w:r>
        <w:rPr>
          <w:sz w:val="24"/>
        </w:rPr>
      </w:r>
    </w:p>
    <w:p>
      <w:r>
        <w:rPr>
          <w:sz w:val="24"/>
        </w:rPr>
        <w:t>- Group 1 elements, like sodium, are highly reactive with water because they only have one valence electron.</w:t>
      </w:r>
    </w:p>
    <w:p>
      <w:r>
        <w:rPr>
          <w:sz w:val="24"/>
        </w:rPr>
        <w:t>- Magnesium and calcium, in Groups 2, have two valence electrons and react differently with water.</w:t>
      </w:r>
    </w:p>
    <w:p>
      <w:r>
        <w:rPr>
          <w:sz w:val="24"/>
        </w:rPr>
      </w:r>
    </w:p>
    <w:p>
      <w:r>
        <w:rPr>
          <w:sz w:val="24"/>
        </w:rPr>
      </w:r>
      <w:r>
        <w:rPr>
          <w:b/>
        </w:rPr>
        <w:t>Discussion Prompts:</w:t>
      </w:r>
      <w:r>
        <w:rPr>
          <w:sz w:val="24"/>
        </w:rPr>
      </w:r>
    </w:p>
    <w:p>
      <w:r>
        <w:rPr>
          <w:sz w:val="24"/>
        </w:rPr>
        <w:t>- Why do you think elements in the same group behave similarly?</w:t>
      </w:r>
    </w:p>
    <w:p>
      <w:r>
        <w:rPr>
          <w:sz w:val="24"/>
        </w:rPr>
        <w:t>- What do you predict about the chemical behavior of elements in the same period?</w:t>
      </w:r>
    </w:p>
    <w:p>
      <w:r>
        <w:rPr>
          <w:sz w:val="24"/>
        </w:rPr>
      </w:r>
    </w:p>
    <w:p>
      <w:pPr>
        <w:pStyle w:val="Heading3"/>
      </w:pPr>
      <w:r>
        <w:rPr>
          <w:sz w:val="26"/>
        </w:rPr>
        <w:t>8. Evaluate (Progress Check) - Pre-Explore</w:t>
      </w:r>
    </w:p>
    <w:p>
      <w:r>
        <w:rPr>
          <w:sz w:val="24"/>
        </w:rPr>
        <w:t xml:space="preserve">1. </w:t>
      </w:r>
      <w:r>
        <w:rPr>
          <w:b/>
        </w:rPr>
        <w:t>Which element would be more reactive with water: sodium (Na) or calcium (Ca)?</w:t>
      </w:r>
      <w:r>
        <w:rPr>
          <w:sz w:val="24"/>
        </w:rPr>
      </w:r>
    </w:p>
    <w:p>
      <w:r>
        <w:rPr>
          <w:sz w:val="24"/>
        </w:rPr>
      </w:r>
      <w:r>
        <w:rPr>
          <w:b/>
        </w:rPr>
        <w:t>Answer:</w:t>
      </w:r>
      <w:r>
        <w:rPr>
          <w:sz w:val="24"/>
        </w:rPr>
        <w:t xml:space="preserve"> Sodium is more reactive with water than calcium because it is in Group 1, which contains highly reactive metals.</w:t>
      </w:r>
    </w:p>
    <w:p>
      <w:r>
        <w:rPr>
          <w:sz w:val="24"/>
        </w:rPr>
        <w:t xml:space="preserve">2. </w:t>
      </w:r>
      <w:r>
        <w:rPr>
          <w:b/>
        </w:rPr>
        <w:t>How many valence electrons does magnesium (Mg) have?</w:t>
      </w:r>
      <w:r>
        <w:rPr>
          <w:sz w:val="24"/>
        </w:rPr>
      </w:r>
    </w:p>
    <w:p>
      <w:r>
        <w:rPr>
          <w:sz w:val="24"/>
        </w:rPr>
      </w:r>
      <w:r>
        <w:rPr>
          <w:b/>
        </w:rPr>
        <w:t>Answer:</w:t>
      </w:r>
      <w:r>
        <w:rPr>
          <w:sz w:val="24"/>
        </w:rPr>
        <w:t xml:space="preserve"> Magnesium has two valence electrons because it is in Group 2 of the periodic table.</w:t>
      </w:r>
    </w:p>
    <w:p>
      <w:r>
        <w:rPr>
          <w:sz w:val="24"/>
        </w:rPr>
        <w:t xml:space="preserve">3. </w:t>
      </w:r>
      <w:r>
        <w:rPr>
          <w:b/>
        </w:rPr>
        <w:t>Why do elements in the same group have similar properties?</w:t>
      </w:r>
      <w:r>
        <w:rPr>
          <w:sz w:val="24"/>
        </w:rPr>
      </w:r>
    </w:p>
    <w:p>
      <w:r>
        <w:rPr>
          <w:sz w:val="24"/>
        </w:rPr>
      </w:r>
      <w:r>
        <w:rPr>
          <w:b/>
        </w:rPr>
        <w:t>Answer:</w:t>
      </w:r>
      <w:r>
        <w:rPr>
          <w:sz w:val="24"/>
        </w:rPr>
        <w:t xml:space="preserve"> They have the same number of valence electrons, influencing their chemical reactions and bonding.</w:t>
      </w:r>
    </w:p>
    <w:p>
      <w:r>
        <w:rPr>
          <w:sz w:val="24"/>
        </w:rPr>
      </w:r>
    </w:p>
    <w:p>
      <w:pPr>
        <w:pStyle w:val="Heading3"/>
      </w:pPr>
      <w:r>
        <w:rPr>
          <w:sz w:val="26"/>
        </w:rPr>
        <w:t>9. Explain (Lightbulb)</w:t>
      </w:r>
    </w:p>
    <w:p>
      <w:r>
        <w:rPr>
          <w:sz w:val="24"/>
        </w:rPr>
        <w:t>The periodic table is a map of elements, and its structure provides valuable information about each element’s properties. The columns (groups) tell us how many valence electrons an element has. These valence electrons determine how an element bonds with others. For example, elements in Group 1 (like sodium) have one valence electron and are very reactive, especially with water.</w:t>
      </w:r>
    </w:p>
    <w:p>
      <w:r>
        <w:rPr>
          <w:sz w:val="24"/>
        </w:rPr>
      </w:r>
    </w:p>
    <w:p>
      <w:r>
        <w:rPr>
          <w:sz w:val="24"/>
        </w:rPr>
      </w:r>
      <w:r>
        <w:rPr>
          <w:b/>
        </w:rPr>
        <w:t>Groups and Periods</w:t>
      </w:r>
      <w:r>
        <w:rPr>
          <w:sz w:val="24"/>
        </w:rPr>
      </w:r>
    </w:p>
    <w:p>
      <w:r>
        <w:rPr>
          <w:sz w:val="24"/>
        </w:rPr>
        <w:t xml:space="preserve">- </w:t>
      </w:r>
      <w:r>
        <w:rPr>
          <w:b/>
        </w:rPr>
        <w:t>Groups</w:t>
      </w:r>
      <w:r>
        <w:rPr>
          <w:sz w:val="24"/>
        </w:rPr>
        <w:t>: Elements in the same group have the same number of valence electrons. For example, all elements in Group 1 have one valence electron and react similarly.</w:t>
      </w:r>
    </w:p>
    <w:p>
      <w:r>
        <w:rPr>
          <w:sz w:val="24"/>
        </w:rPr>
        <w:t xml:space="preserve">- </w:t>
      </w:r>
      <w:r>
        <w:rPr>
          <w:b/>
        </w:rPr>
        <w:t>Periods</w:t>
      </w:r>
      <w:r>
        <w:rPr>
          <w:sz w:val="24"/>
        </w:rPr>
        <w:t>: Elements in the same period have the same number of electron shells. As you move across a period, the number of valence electrons increases, but the number of shells stays the same.</w:t>
      </w:r>
    </w:p>
    <w:p>
      <w:r>
        <w:rPr>
          <w:sz w:val="24"/>
        </w:rPr>
      </w:r>
    </w:p>
    <w:p>
      <w:r>
        <w:rPr>
          <w:sz w:val="24"/>
        </w:rPr>
      </w:r>
      <w:r>
        <w:rPr>
          <w:b/>
        </w:rPr>
        <w:t>Metals, Nonmetals, and Metalloids</w:t>
      </w:r>
      <w:r>
        <w:rPr>
          <w:sz w:val="24"/>
        </w:rPr>
      </w:r>
    </w:p>
    <w:p>
      <w:r>
        <w:rPr>
          <w:sz w:val="24"/>
        </w:rPr>
        <w:t xml:space="preserve">- </w:t>
      </w:r>
      <w:r>
        <w:rPr>
          <w:b/>
        </w:rPr>
        <w:t>Metals</w:t>
      </w:r>
      <w:r>
        <w:rPr>
          <w:sz w:val="24"/>
        </w:rPr>
        <w:t>: These are good conductors of electricity and heat. They tend to lose electrons in reactions. Sodium (Na) and calcium (Ca) are metals.</w:t>
      </w:r>
    </w:p>
    <w:p>
      <w:r>
        <w:rPr>
          <w:sz w:val="24"/>
        </w:rPr>
        <w:t xml:space="preserve">- </w:t>
      </w:r>
      <w:r>
        <w:rPr>
          <w:b/>
        </w:rPr>
        <w:t>Nonmetals</w:t>
      </w:r>
      <w:r>
        <w:rPr>
          <w:sz w:val="24"/>
        </w:rPr>
        <w:t>: These are poor conductors and tend to gain electrons. Chlorine (Cl) is a nonmetal.</w:t>
      </w:r>
    </w:p>
    <w:p>
      <w:r>
        <w:rPr>
          <w:sz w:val="24"/>
        </w:rPr>
        <w:t xml:space="preserve">- </w:t>
      </w:r>
      <w:r>
        <w:rPr>
          <w:b/>
        </w:rPr>
        <w:t>Metalloids</w:t>
      </w:r>
      <w:r>
        <w:rPr>
          <w:sz w:val="24"/>
        </w:rPr>
        <w:t>: These have properties of both metals and nonmetals. Silicon (Si) is an example.</w:t>
      </w:r>
    </w:p>
    <w:p>
      <w:r>
        <w:rPr>
          <w:sz w:val="24"/>
        </w:rPr>
      </w:r>
    </w:p>
    <w:p>
      <w:r>
        <w:rPr>
          <w:sz w:val="24"/>
        </w:rPr>
      </w:r>
      <w:r>
        <w:rPr>
          <w:b/>
        </w:rPr>
        <w:t>Valence Electrons and Chemical Properties</w:t>
      </w:r>
      <w:r>
        <w:rPr>
          <w:sz w:val="24"/>
        </w:rPr>
      </w:r>
    </w:p>
    <w:p>
      <w:r>
        <w:rPr>
          <w:sz w:val="24"/>
        </w:rPr>
        <w:t>The number of valence electrons determines how elements bond with others. For example, sodium (Na) has one valence electron, so it easily loses this electron to form bonds with nonmetals like chlorine (Cl) to create sodium chloride (NaCl).</w:t>
      </w:r>
    </w:p>
    <w:p>
      <w:r>
        <w:rPr>
          <w:sz w:val="24"/>
        </w:rPr>
      </w:r>
    </w:p>
    <w:p>
      <w:r>
        <w:rPr>
          <w:sz w:val="24"/>
        </w:rPr>
      </w:r>
      <w:r>
        <w:rPr>
          <w:b/>
        </w:rPr>
        <w:t>Lewis Dot Structures</w:t>
      </w:r>
      <w:r>
        <w:rPr>
          <w:sz w:val="24"/>
        </w:rPr>
      </w:r>
    </w:p>
    <w:p>
      <w:r>
        <w:rPr>
          <w:sz w:val="24"/>
        </w:rPr>
        <w:t>To represent valence electrons, we use Lewis dot structures. These show the number of valence electrons as dots around the element's symbol. For example, sodium (Na) has one dot, while oxygen (O) has six.</w:t>
      </w:r>
    </w:p>
    <w:p>
      <w:r>
        <w:rPr>
          <w:sz w:val="24"/>
        </w:rPr>
      </w:r>
    </w:p>
    <w:p>
      <w:r>
        <w:rPr>
          <w:sz w:val="24"/>
        </w:rPr>
      </w:r>
      <w:r>
        <w:rPr>
          <w:b/>
        </w:rPr>
        <w:t>Sample Problem</w:t>
      </w:r>
      <w:r>
        <w:rPr>
          <w:sz w:val="24"/>
        </w:rPr>
      </w:r>
    </w:p>
    <w:p>
      <w:r>
        <w:rPr>
          <w:sz w:val="24"/>
        </w:rPr>
        <w:t xml:space="preserve">- </w:t>
      </w:r>
      <w:r>
        <w:rPr>
          <w:b/>
        </w:rPr>
        <w:t>Problem:</w:t>
      </w:r>
      <w:r>
        <w:rPr>
          <w:sz w:val="24"/>
        </w:rPr>
        <w:t xml:space="preserve"> Draw the Lewis dot structure for magnesium (Mg) and chlorine (Cl).</w:t>
      </w:r>
    </w:p>
    <w:p>
      <w:r>
        <w:rPr>
          <w:sz w:val="24"/>
        </w:rPr>
      </w:r>
      <w:r>
        <w:rPr>
          <w:b/>
        </w:rPr>
        <w:t>Answer:</w:t>
      </w:r>
      <w:r>
        <w:rPr>
          <w:sz w:val="24"/>
        </w:rPr>
      </w:r>
    </w:p>
    <w:p>
      <w:r>
        <w:rPr>
          <w:sz w:val="24"/>
        </w:rPr>
        <w:t>Mg: ••</w:t>
      </w:r>
    </w:p>
    <w:p>
      <w:r>
        <w:rPr>
          <w:sz w:val="24"/>
        </w:rPr>
        <w:t>Cl: •• •• •• ••</w:t>
      </w:r>
    </w:p>
    <w:p>
      <w:r>
        <w:rPr>
          <w:sz w:val="24"/>
        </w:rPr>
      </w:r>
    </w:p>
    <w:p>
      <w:r>
        <w:rPr>
          <w:sz w:val="24"/>
        </w:rPr>
      </w:r>
      <w:r>
        <w:rPr>
          <w:b/>
        </w:rPr>
        <w:t>Progress Check</w:t>
      </w:r>
      <w:r>
        <w:rPr>
          <w:sz w:val="24"/>
        </w:rPr>
      </w:r>
    </w:p>
    <w:p>
      <w:r>
        <w:rPr>
          <w:sz w:val="24"/>
        </w:rPr>
        <w:t>- Draw the Lewis dot structure for calcium (Ca).</w:t>
      </w:r>
    </w:p>
    <w:p>
      <w:r>
        <w:rPr>
          <w:sz w:val="24"/>
        </w:rPr>
      </w:r>
      <w:r>
        <w:rPr>
          <w:b/>
        </w:rPr>
        <w:t>Answer:</w:t>
      </w:r>
      <w:r>
        <w:rPr>
          <w:sz w:val="24"/>
        </w:rPr>
        <w:t xml:space="preserve"> Ca: ••</w:t>
      </w:r>
    </w:p>
    <w:p>
      <w:r>
        <w:rPr>
          <w:sz w:val="24"/>
        </w:rPr>
      </w:r>
    </w:p>
    <w:p>
      <w:pPr>
        <w:pStyle w:val="Heading3"/>
      </w:pPr>
      <w:r>
        <w:rPr>
          <w:sz w:val="26"/>
        </w:rPr>
        <w:t>Conclusion</w:t>
      </w:r>
    </w:p>
    <w:p>
      <w:r>
        <w:rPr>
          <w:sz w:val="24"/>
        </w:rPr>
        <w:t>In this lesson, we explored how the periodic table helps us classify elements and predict their properties. We learned that the position of an element in a group or period tells us about its valence electrons and how it will behave in chemical reactions. Through hands-on activities, we saw how different salts like sodium chloride, magnesium chloride, and calcium chloride interact with ice in different ways, providing a real-world application of the periodic table.</w:t>
      </w:r>
    </w:p>
    <w:p>
      <w:r>
        <w:rPr>
          <w:sz w:val="24"/>
        </w:rPr>
      </w:r>
    </w:p>
    <w:p>
      <w:pPr>
        <w:pStyle w:val="Heading2"/>
      </w:pPr>
      <w:r>
        <w:rPr>
          <w:sz w:val="28"/>
        </w:rPr>
        <w:t>10. Evaluate (Progress Check) - Explain</w:t>
      </w:r>
    </w:p>
    <w:p>
      <w:r>
        <w:rPr>
          <w:sz w:val="24"/>
        </w:rPr>
        <w:t>नीचे दिए गए सवालों से आप अपनी समझ की जांच कर सकते हैं। ये सवाल आपके द्वारा पहले से सीखी गई जानकारी पर आधारित हैं। हर सवाल को ध्यान से पढ़ें और उत्तर देने की कोशिश करें।</w:t>
      </w:r>
    </w:p>
    <w:p>
      <w:r>
        <w:rPr>
          <w:sz w:val="24"/>
        </w:rPr>
      </w:r>
    </w:p>
    <w:p>
      <w:r>
        <w:rPr>
          <w:sz w:val="24"/>
        </w:rPr>
      </w:r>
      <w:r>
        <w:rPr>
          <w:b/>
        </w:rPr>
        <w:t>प्रश्न 1:</w:t>
      </w:r>
      <w:r>
        <w:rPr>
          <w:sz w:val="24"/>
        </w:rPr>
        <w:t xml:space="preserve"> रासायनिक बाँध क्या होता है? (What is a chemical bond?)</w:t>
      </w:r>
    </w:p>
    <w:p>
      <w:r>
        <w:rPr>
          <w:sz w:val="24"/>
        </w:rPr>
      </w:r>
    </w:p>
    <w:p>
      <w:r>
        <w:rPr>
          <w:sz w:val="24"/>
        </w:rPr>
      </w:r>
      <w:r>
        <w:rPr>
          <w:b/>
        </w:rPr>
        <w:t>उत्तर:</w:t>
      </w:r>
      <w:r>
        <w:rPr>
          <w:sz w:val="24"/>
        </w:rPr>
        <w:t xml:space="preserve"> रासायनिक बाँध वह बल है जो दो या अधिक परमाणुओं को एक साथ बाँधता है। यह बाँध उनके बीच इलेक्ट्रॉनों के आदान-प्रदान या साझेदारी के कारण बनता है। उदाहरण के लिए, आयनीक और सहसंयोजक बाँध।</w:t>
      </w:r>
    </w:p>
    <w:p>
      <w:r>
        <w:rPr>
          <w:sz w:val="24"/>
        </w:rPr>
      </w:r>
    </w:p>
    <w:p>
      <w:r>
        <w:rPr>
          <w:sz w:val="24"/>
        </w:rPr>
        <w:t>---</w:t>
      </w:r>
    </w:p>
    <w:p>
      <w:r>
        <w:rPr>
          <w:sz w:val="24"/>
        </w:rPr>
      </w:r>
    </w:p>
    <w:p>
      <w:r>
        <w:rPr>
          <w:sz w:val="24"/>
        </w:rPr>
      </w:r>
      <w:r>
        <w:rPr>
          <w:b/>
        </w:rPr>
        <w:t>प्रश्न 2:</w:t>
      </w:r>
      <w:r>
        <w:rPr>
          <w:sz w:val="24"/>
        </w:rPr>
        <w:t xml:space="preserve"> सहसंयोजक बाँध और आयनिक बाँध में क्या अंतर है? (What is the difference between covalent and ionic bonds?)</w:t>
      </w:r>
    </w:p>
    <w:p>
      <w:r>
        <w:rPr>
          <w:sz w:val="24"/>
        </w:rPr>
      </w:r>
    </w:p>
    <w:p>
      <w:r>
        <w:rPr>
          <w:sz w:val="24"/>
        </w:rPr>
      </w:r>
      <w:r>
        <w:rPr>
          <w:b/>
        </w:rPr>
        <w:t>उत्तर:</w:t>
      </w:r>
      <w:r>
        <w:rPr>
          <w:sz w:val="24"/>
        </w:rPr>
        <w:t xml:space="preserve"> सहसंयोजक बाँध में परमाणु इलेक्ट्रॉनों को साझा करते हैं जबकि आयनिक बाँध में एक परमाणु दूसरे से इलेक्ट्रॉन को ग्रहण कर लेता है या खो देता है। सहसंयोजक बाँध में साझेदारी होती है, जबकि आयनिक बाँध में इलेक्ट्रॉन का पूर्ण हस्तांतरण होता है।</w:t>
      </w:r>
    </w:p>
    <w:p>
      <w:r>
        <w:rPr>
          <w:sz w:val="24"/>
        </w:rPr>
      </w:r>
    </w:p>
    <w:p>
      <w:r>
        <w:rPr>
          <w:sz w:val="24"/>
        </w:rPr>
        <w:t>---</w:t>
      </w:r>
    </w:p>
    <w:p>
      <w:r>
        <w:rPr>
          <w:sz w:val="24"/>
        </w:rPr>
      </w:r>
    </w:p>
    <w:p>
      <w:r>
        <w:rPr>
          <w:sz w:val="24"/>
        </w:rPr>
      </w:r>
      <w:r>
        <w:rPr>
          <w:b/>
        </w:rPr>
        <w:t>प्रश्न 3:</w:t>
      </w:r>
      <w:r>
        <w:rPr>
          <w:sz w:val="24"/>
        </w:rPr>
        <w:t xml:space="preserve"> रासायनिक अभिक्रिया में ऊर्जा कैसे बदलती है? (How does energy change in a chemical reaction?)</w:t>
      </w:r>
    </w:p>
    <w:p>
      <w:r>
        <w:rPr>
          <w:sz w:val="24"/>
        </w:rPr>
      </w:r>
    </w:p>
    <w:p>
      <w:r>
        <w:rPr>
          <w:sz w:val="24"/>
        </w:rPr>
      </w:r>
      <w:r>
        <w:rPr>
          <w:b/>
        </w:rPr>
        <w:t>उत्तर:</w:t>
      </w:r>
      <w:r>
        <w:rPr>
          <w:sz w:val="24"/>
        </w:rPr>
        <w:t xml:space="preserve"> रासायनिक अभिक्रिया में ऊर्जा का परिवर्तन तब होता है जब रासायनिक बंधन टूटते हैं और नए बंधन बनते हैं। यदि ऊर्जा बाहर निकलती है, तो वह उष्माक्षेपी (exothermic) अभिक्रिया होती है, और यदि ऊर्जा को अवशोषित किया जाता है, तो वह उष्माशोषी (endothermic) अभिक्रिया होती है।</w:t>
      </w:r>
    </w:p>
    <w:p>
      <w:r>
        <w:rPr>
          <w:sz w:val="24"/>
        </w:rPr>
      </w:r>
    </w:p>
    <w:p>
      <w:r>
        <w:rPr>
          <w:sz w:val="24"/>
        </w:rPr>
        <w:t>---</w:t>
      </w:r>
    </w:p>
    <w:p>
      <w:r>
        <w:rPr>
          <w:sz w:val="24"/>
        </w:rPr>
      </w:r>
    </w:p>
    <w:p>
      <w:pPr>
        <w:pStyle w:val="Heading2"/>
      </w:pPr>
      <w:r>
        <w:rPr>
          <w:sz w:val="28"/>
        </w:rPr>
        <w:t>11. Elaborate (Power Up)</w:t>
      </w:r>
    </w:p>
    <w:p>
      <w:r>
        <w:rPr>
          <w:sz w:val="24"/>
        </w:rPr>
        <w:t>यहाँ कुछ विचारशील प्रश्न दिए गए हैं जो आपको गहराई से सोचने और रासायनिक अवधारणाओं को बेहतर समझने में मदद करेंगे:</w:t>
      </w:r>
    </w:p>
    <w:p>
      <w:r>
        <w:rPr>
          <w:sz w:val="24"/>
        </w:rPr>
      </w:r>
    </w:p>
    <w:p>
      <w:r>
        <w:rPr>
          <w:sz w:val="24"/>
        </w:rPr>
      </w:r>
      <w:r>
        <w:rPr>
          <w:b/>
        </w:rPr>
        <w:t>प्रश्न 1:</w:t>
      </w:r>
      <w:r>
        <w:rPr>
          <w:sz w:val="24"/>
        </w:rPr>
        <w:t xml:space="preserve"> क्या आप यह अनुमान लगा सकते हैं कि सहसंयोजक बाँध किस प्रकार के अणुओं में पाया जाएगा? उदाहरण दीजिए। (Can you predict which molecules will have covalent bonds? Provide examples.)</w:t>
      </w:r>
    </w:p>
    <w:p>
      <w:r>
        <w:rPr>
          <w:sz w:val="24"/>
        </w:rPr>
      </w:r>
    </w:p>
    <w:p>
      <w:r>
        <w:rPr>
          <w:sz w:val="24"/>
        </w:rPr>
      </w:r>
      <w:r>
        <w:rPr>
          <w:b/>
        </w:rPr>
        <w:t>उत्तर:</w:t>
      </w:r>
      <w:r>
        <w:rPr>
          <w:sz w:val="24"/>
        </w:rPr>
        <w:t xml:space="preserve"> सहसंयोजक बाँध उन अणुओं में पाया जाता है जिनमें गैर-धातु तत्व होते हैं। उदाहरण के लिए पानी (H₂O), कार्बन डाइऑक्साइड (CO₂), और मीथेन (CH₄) में सहसंयोजक बाँध होते हैं।</w:t>
      </w:r>
    </w:p>
    <w:p>
      <w:r>
        <w:rPr>
          <w:sz w:val="24"/>
        </w:rPr>
      </w:r>
    </w:p>
    <w:p>
      <w:r>
        <w:rPr>
          <w:sz w:val="24"/>
        </w:rPr>
        <w:t>---</w:t>
      </w:r>
    </w:p>
    <w:p>
      <w:r>
        <w:rPr>
          <w:sz w:val="24"/>
        </w:rPr>
      </w:r>
    </w:p>
    <w:p>
      <w:r>
        <w:rPr>
          <w:sz w:val="24"/>
        </w:rPr>
      </w:r>
      <w:r>
        <w:rPr>
          <w:b/>
        </w:rPr>
        <w:t>प्रश्न 2:</w:t>
      </w:r>
      <w:r>
        <w:rPr>
          <w:sz w:val="24"/>
        </w:rPr>
        <w:t xml:space="preserve"> अगर हम रासायनिक अभिक्रियाओं में ऊर्जा को नियंत्रित कर सकते हैं, तो इसका क्या संभावित उपयोग हो सकता है? (If we can control energy in chemical reactions, what could be the potential uses?)</w:t>
      </w:r>
    </w:p>
    <w:p>
      <w:r>
        <w:rPr>
          <w:sz w:val="24"/>
        </w:rPr>
      </w:r>
    </w:p>
    <w:p>
      <w:r>
        <w:rPr>
          <w:sz w:val="24"/>
        </w:rPr>
      </w:r>
      <w:r>
        <w:rPr>
          <w:b/>
        </w:rPr>
        <w:t>उत्तर:</w:t>
      </w:r>
      <w:r>
        <w:rPr>
          <w:sz w:val="24"/>
        </w:rPr>
        <w:t xml:space="preserve"> अगर हम रासायनिक अभिक्रियाओं में ऊर्जा को नियंत्रित कर सकते हैं, तो हम बेहतर ऊर्जा स्रोत बना सकते हैं, जैसे बैटरी, ईंधन कोशिकाएं, और अधिक प्रभावी सौर पैनल। इसके अलावा, हम चिकित्सा में दवाओं की प्रभावशीलता में सुधार कर सकते हैं।</w:t>
      </w:r>
    </w:p>
    <w:p>
      <w:r>
        <w:rPr>
          <w:sz w:val="24"/>
        </w:rPr>
      </w:r>
    </w:p>
    <w:p>
      <w:r>
        <w:rPr>
          <w:sz w:val="24"/>
        </w:rPr>
        <w:t>---</w:t>
      </w:r>
    </w:p>
    <w:p>
      <w:r>
        <w:rPr>
          <w:sz w:val="24"/>
        </w:rPr>
      </w:r>
    </w:p>
    <w:p>
      <w:r>
        <w:rPr>
          <w:sz w:val="24"/>
        </w:rPr>
      </w:r>
      <w:r>
        <w:rPr>
          <w:b/>
        </w:rPr>
        <w:t>प्रश्न 3:</w:t>
      </w:r>
      <w:r>
        <w:rPr>
          <w:sz w:val="24"/>
        </w:rPr>
        <w:t xml:space="preserve"> आप अपने दैनिक जीवन में रासायनिक प्रतिक्रियाओं के कौन से उदाहरण देखते हैं? (What examples of chemical reactions do you see in your daily life?)</w:t>
      </w:r>
    </w:p>
    <w:p>
      <w:r>
        <w:rPr>
          <w:sz w:val="24"/>
        </w:rPr>
      </w:r>
    </w:p>
    <w:p>
      <w:r>
        <w:rPr>
          <w:sz w:val="24"/>
        </w:rPr>
      </w:r>
      <w:r>
        <w:rPr>
          <w:b/>
        </w:rPr>
        <w:t>उत्तर:</w:t>
      </w:r>
      <w:r>
        <w:rPr>
          <w:sz w:val="24"/>
        </w:rPr>
        <w:t xml:space="preserve"> दैनिक जीवन में कई रासायनिक प्रतिक्रियाएं होती हैं, जैसे कि खाना पकाना (उष्माक्षेपी अभिक्रिया), लोहे का जंग लगना (ऑक्सीकरण), और साँस लेना (श्वसन की रासायनिक अभिक्रिया)।</w:t>
      </w:r>
    </w:p>
    <w:p>
      <w:r>
        <w:rPr>
          <w:sz w:val="24"/>
        </w:rPr>
      </w:r>
    </w:p>
    <w:p>
      <w:r>
        <w:rPr>
          <w:sz w:val="24"/>
        </w:rPr>
        <w:t>---</w:t>
      </w:r>
    </w:p>
    <w:p>
      <w:r>
        <w:rPr>
          <w:sz w:val="24"/>
        </w:rPr>
      </w:r>
    </w:p>
    <w:p>
      <w:pPr>
        <w:pStyle w:val="Heading2"/>
      </w:pPr>
      <w:r>
        <w:rPr>
          <w:sz w:val="28"/>
        </w:rPr>
        <w:t>12. Final Evaluation</w:t>
      </w:r>
    </w:p>
    <w:p>
      <w:r>
        <w:rPr>
          <w:sz w:val="24"/>
        </w:rPr>
      </w:r>
    </w:p>
    <w:p>
      <w:r>
        <w:rPr>
          <w:sz w:val="24"/>
        </w:rPr>
      </w:r>
      <w:r>
        <w:rPr>
          <w:b/>
        </w:rPr>
        <w:t>विवाद प्रश्न:</w:t>
      </w:r>
      <w:r>
        <w:rPr>
          <w:sz w:val="24"/>
        </w:rPr>
        <w:t xml:space="preserve"> क्या मानव को ऊर्जा उत्पादन के लिए रासायनिक अभिक्रियाओं का उपयोग करना चाहिए, या हमें केवल नवीकरणीय ऊर्जा स्रोतों पर निर्भर होना चाहिए?</w:t>
      </w:r>
    </w:p>
    <w:p>
      <w:r>
        <w:rPr>
          <w:sz w:val="24"/>
        </w:rPr>
      </w:r>
    </w:p>
    <w:p>
      <w:r>
        <w:rPr>
          <w:sz w:val="24"/>
        </w:rPr>
        <w:t xml:space="preserve">- </w:t>
      </w:r>
      <w:r>
        <w:rPr>
          <w:b/>
        </w:rPr>
        <w:t>पक्ष में तर्क</w:t>
      </w:r>
      <w:r>
        <w:rPr>
          <w:sz w:val="24"/>
        </w:rPr>
        <w:t>: रासायनिक अभिक्रियाओं से ऊर्जा उत्पादन बहुत प्रभावी है और हमें तुरंत ऊर्जा प्रदान कर सकता है। बैटरी और ईंधन कोशिकाएं इसपर आधारित होती हैं और हमें बिजली और अन्य प्रकार की ऊर्जा आसानी से उपलब्ध कराती हैं।</w:t>
      </w:r>
    </w:p>
    <w:p>
      <w:r>
        <w:rPr>
          <w:sz w:val="24"/>
        </w:rPr>
      </w:r>
    </w:p>
    <w:p>
      <w:r>
        <w:rPr>
          <w:sz w:val="24"/>
        </w:rPr>
        <w:t xml:space="preserve">- </w:t>
      </w:r>
      <w:r>
        <w:rPr>
          <w:b/>
        </w:rPr>
        <w:t>विपक्ष में तर्क</w:t>
      </w:r>
      <w:r>
        <w:rPr>
          <w:sz w:val="24"/>
        </w:rPr>
        <w:t>: रासायनिक अभिक्रियाओं से ऊर्जा उत्पादन का उपयोग करने से प्रदूषण और पर्यावरणीय नुकसान हो सकता है। नवीकरणीय ऊर्जा स्रोत, जैसे सौर और पवन ऊर्जा, पर्यावरण के लिए अधिक सुरक्षित और टिकाऊ हैं।</w:t>
      </w:r>
    </w:p>
    <w:p>
      <w:r>
        <w:rPr>
          <w:sz w:val="24"/>
        </w:rPr>
      </w:r>
    </w:p>
    <w:p>
      <w:r>
        <w:rPr>
          <w:sz w:val="24"/>
        </w:rPr>
        <w:t>---</w:t>
      </w:r>
    </w:p>
    <w:p>
      <w:r>
        <w:rPr>
          <w:sz w:val="24"/>
        </w:rPr>
      </w:r>
    </w:p>
    <w:p>
      <w:pPr>
        <w:pStyle w:val="Heading3"/>
      </w:pPr>
      <w:r>
        <w:rPr>
          <w:sz w:val="26"/>
        </w:rPr>
        <w:t>4 बहुविकल्पीय प्रश्न (Multiple Choice Questions)</w:t>
      </w:r>
    </w:p>
    <w:p>
      <w:r>
        <w:rPr>
          <w:sz w:val="24"/>
        </w:rPr>
      </w:r>
    </w:p>
    <w:p>
      <w:r>
        <w:rPr>
          <w:sz w:val="24"/>
        </w:rPr>
      </w:r>
      <w:r>
        <w:rPr>
          <w:b/>
        </w:rPr>
        <w:t>प्रश्न 1:</w:t>
      </w:r>
      <w:r>
        <w:rPr>
          <w:sz w:val="24"/>
        </w:rPr>
        <w:t xml:space="preserve"> सहसंयोजक बाँध में क्या होता है?</w:t>
      </w:r>
    </w:p>
    <w:p>
      <w:r>
        <w:rPr>
          <w:sz w:val="24"/>
        </w:rPr>
      </w:r>
    </w:p>
    <w:p>
      <w:r>
        <w:rPr>
          <w:sz w:val="24"/>
        </w:rPr>
        <w:t>A) इलेक्ट्रॉन का आदान-प्रदान</w:t>
      </w:r>
    </w:p>
    <w:p>
      <w:r>
        <w:rPr>
          <w:sz w:val="24"/>
        </w:rPr>
        <w:t>B) इलेक्ट्रॉन की साझेदारी</w:t>
      </w:r>
    </w:p>
    <w:p>
      <w:r>
        <w:rPr>
          <w:sz w:val="24"/>
        </w:rPr>
        <w:t>C) न्यूट्रॉन का आदान-प्रदान</w:t>
      </w:r>
    </w:p>
    <w:p>
      <w:r>
        <w:rPr>
          <w:sz w:val="24"/>
        </w:rPr>
        <w:t>D) प्रोटॉन की साझेदारी</w:t>
      </w:r>
    </w:p>
    <w:p>
      <w:r>
        <w:rPr>
          <w:sz w:val="24"/>
        </w:rPr>
      </w:r>
    </w:p>
    <w:p>
      <w:r>
        <w:rPr>
          <w:sz w:val="24"/>
        </w:rPr>
      </w:r>
      <w:r>
        <w:rPr>
          <w:b/>
        </w:rPr>
        <w:t>सही उत्तर:</w:t>
      </w:r>
      <w:r>
        <w:rPr>
          <w:sz w:val="24"/>
        </w:rPr>
        <w:t xml:space="preserve"> B) इलेक्ट्रॉन की साझेदारी</w:t>
      </w:r>
    </w:p>
    <w:p>
      <w:r>
        <w:rPr>
          <w:sz w:val="24"/>
        </w:rPr>
      </w:r>
      <w:r>
        <w:rPr>
          <w:b/>
        </w:rPr>
        <w:t>स्पष्टीकरण:</w:t>
      </w:r>
      <w:r>
        <w:rPr>
          <w:sz w:val="24"/>
        </w:rPr>
        <w:t xml:space="preserve"> सहसंयोजक बाँध में परमाणु इलेक्ट्रॉनों को साझा करते हैं।</w:t>
      </w:r>
    </w:p>
    <w:p>
      <w:r>
        <w:rPr>
          <w:sz w:val="24"/>
        </w:rPr>
      </w:r>
    </w:p>
    <w:p>
      <w:r>
        <w:rPr>
          <w:sz w:val="24"/>
        </w:rPr>
        <w:t>---</w:t>
      </w:r>
    </w:p>
    <w:p>
      <w:r>
        <w:rPr>
          <w:sz w:val="24"/>
        </w:rPr>
      </w:r>
    </w:p>
    <w:p>
      <w:r>
        <w:rPr>
          <w:sz w:val="24"/>
        </w:rPr>
      </w:r>
      <w:r>
        <w:rPr>
          <w:b/>
        </w:rPr>
        <w:t>प्रश्न 2:</w:t>
      </w:r>
      <w:r>
        <w:rPr>
          <w:sz w:val="24"/>
        </w:rPr>
        <w:t xml:space="preserve"> आयनिक बाँध किस प्रकार के तत्वों के बीच बनता है?</w:t>
      </w:r>
    </w:p>
    <w:p>
      <w:r>
        <w:rPr>
          <w:sz w:val="24"/>
        </w:rPr>
      </w:r>
    </w:p>
    <w:p>
      <w:r>
        <w:rPr>
          <w:sz w:val="24"/>
        </w:rPr>
        <w:t>A) धातु और गैर-धातु</w:t>
      </w:r>
    </w:p>
    <w:p>
      <w:r>
        <w:rPr>
          <w:sz w:val="24"/>
        </w:rPr>
        <w:t>B) दो धातु</w:t>
      </w:r>
    </w:p>
    <w:p>
      <w:r>
        <w:rPr>
          <w:sz w:val="24"/>
        </w:rPr>
        <w:t>C) दो गैर-धातु</w:t>
      </w:r>
    </w:p>
    <w:p>
      <w:r>
        <w:rPr>
          <w:sz w:val="24"/>
        </w:rPr>
        <w:t>D) एक धातु और एक अधातु</w:t>
      </w:r>
    </w:p>
    <w:p>
      <w:r>
        <w:rPr>
          <w:sz w:val="24"/>
        </w:rPr>
      </w:r>
    </w:p>
    <w:p>
      <w:r>
        <w:rPr>
          <w:sz w:val="24"/>
        </w:rPr>
      </w:r>
      <w:r>
        <w:rPr>
          <w:b/>
        </w:rPr>
        <w:t>सही उत्तर:</w:t>
      </w:r>
      <w:r>
        <w:rPr>
          <w:sz w:val="24"/>
        </w:rPr>
        <w:t xml:space="preserve"> A) धातु और गैर-धातु</w:t>
      </w:r>
    </w:p>
    <w:p>
      <w:r>
        <w:rPr>
          <w:sz w:val="24"/>
        </w:rPr>
      </w:r>
      <w:r>
        <w:rPr>
          <w:b/>
        </w:rPr>
        <w:t>स्पष्टीकरण:</w:t>
      </w:r>
      <w:r>
        <w:rPr>
          <w:sz w:val="24"/>
        </w:rPr>
        <w:t xml:space="preserve"> आयनिक बाँध धातु और गैर-धातु के बीच बनता है, जहां धातु इलेक्ट्रॉन खो देता है और गैर-धातु इलेक्ट्रॉन प्राप्त करता है।</w:t>
      </w:r>
    </w:p>
    <w:p>
      <w:r>
        <w:rPr>
          <w:sz w:val="24"/>
        </w:rPr>
      </w:r>
    </w:p>
    <w:p>
      <w:r>
        <w:rPr>
          <w:sz w:val="24"/>
        </w:rPr>
        <w:t>---</w:t>
      </w:r>
    </w:p>
    <w:p>
      <w:r>
        <w:rPr>
          <w:sz w:val="24"/>
        </w:rPr>
      </w:r>
    </w:p>
    <w:p>
      <w:r>
        <w:rPr>
          <w:sz w:val="24"/>
        </w:rPr>
      </w:r>
      <w:r>
        <w:rPr>
          <w:b/>
        </w:rPr>
        <w:t>प्रश्न 3:</w:t>
      </w:r>
      <w:r>
        <w:rPr>
          <w:sz w:val="24"/>
        </w:rPr>
        <w:t xml:space="preserve"> उष्माक्षेपी अभिक्रिया में क्या होता है?</w:t>
      </w:r>
    </w:p>
    <w:p>
      <w:r>
        <w:rPr>
          <w:sz w:val="24"/>
        </w:rPr>
      </w:r>
    </w:p>
    <w:p>
      <w:r>
        <w:rPr>
          <w:sz w:val="24"/>
        </w:rPr>
        <w:t>A) ऊर्जा अवशोषित होती है</w:t>
      </w:r>
    </w:p>
    <w:p>
      <w:r>
        <w:rPr>
          <w:sz w:val="24"/>
        </w:rPr>
        <w:t>B) ऊर्जा उत्पन्न होती है</w:t>
      </w:r>
    </w:p>
    <w:p>
      <w:r>
        <w:rPr>
          <w:sz w:val="24"/>
        </w:rPr>
        <w:t>C) ऊर्जा स्थिर रहती है</w:t>
      </w:r>
    </w:p>
    <w:p>
      <w:r>
        <w:rPr>
          <w:sz w:val="24"/>
        </w:rPr>
        <w:t>D) कोई ऊर्जा परिवर्तन नहीं होता</w:t>
      </w:r>
    </w:p>
    <w:p>
      <w:r>
        <w:rPr>
          <w:sz w:val="24"/>
        </w:rPr>
      </w:r>
    </w:p>
    <w:p>
      <w:r>
        <w:rPr>
          <w:sz w:val="24"/>
        </w:rPr>
      </w:r>
      <w:r>
        <w:rPr>
          <w:b/>
        </w:rPr>
        <w:t>सही उत्तर:</w:t>
      </w:r>
      <w:r>
        <w:rPr>
          <w:sz w:val="24"/>
        </w:rPr>
        <w:t xml:space="preserve"> B) ऊर्जा उत्पन्न होती है</w:t>
      </w:r>
    </w:p>
    <w:p>
      <w:r>
        <w:rPr>
          <w:sz w:val="24"/>
        </w:rPr>
      </w:r>
      <w:r>
        <w:rPr>
          <w:b/>
        </w:rPr>
        <w:t>स्पष्टीकरण:</w:t>
      </w:r>
      <w:r>
        <w:rPr>
          <w:sz w:val="24"/>
        </w:rPr>
        <w:t xml:space="preserve"> उष्माक्षेपी अभिक्रिया में ऊर्जा बाहर निकलती है, जैसे दहन अभिक्रिया में।</w:t>
      </w:r>
    </w:p>
    <w:p>
      <w:r>
        <w:rPr>
          <w:sz w:val="24"/>
        </w:rPr>
      </w:r>
    </w:p>
    <w:p>
      <w:r>
        <w:rPr>
          <w:sz w:val="24"/>
        </w:rPr>
        <w:t>---</w:t>
      </w:r>
    </w:p>
    <w:p>
      <w:r>
        <w:rPr>
          <w:sz w:val="24"/>
        </w:rPr>
      </w:r>
    </w:p>
    <w:p>
      <w:r>
        <w:rPr>
          <w:sz w:val="24"/>
        </w:rPr>
      </w:r>
      <w:r>
        <w:rPr>
          <w:b/>
        </w:rPr>
        <w:t>प्रश्न 4:</w:t>
      </w:r>
      <w:r>
        <w:rPr>
          <w:sz w:val="24"/>
        </w:rPr>
        <w:t xml:space="preserve"> रासायनिक अभिक्रिया के दौरान बंधन किस समय टूटते हैं?</w:t>
      </w:r>
    </w:p>
    <w:p>
      <w:r>
        <w:rPr>
          <w:sz w:val="24"/>
        </w:rPr>
      </w:r>
    </w:p>
    <w:p>
      <w:r>
        <w:rPr>
          <w:sz w:val="24"/>
        </w:rPr>
        <w:t>A) अभिक्रिया की शुरुआत में</w:t>
      </w:r>
    </w:p>
    <w:p>
      <w:r>
        <w:rPr>
          <w:sz w:val="24"/>
        </w:rPr>
        <w:t>B) अभिक्रिया के मध्य में</w:t>
      </w:r>
    </w:p>
    <w:p>
      <w:r>
        <w:rPr>
          <w:sz w:val="24"/>
        </w:rPr>
        <w:t>C) अभिक्रिया के अंत में</w:t>
      </w:r>
    </w:p>
    <w:p>
      <w:r>
        <w:rPr>
          <w:sz w:val="24"/>
        </w:rPr>
        <w:t>D) बंधन कभी नहीं टूटते</w:t>
      </w:r>
    </w:p>
    <w:p>
      <w:r>
        <w:rPr>
          <w:sz w:val="24"/>
        </w:rPr>
      </w:r>
    </w:p>
    <w:p>
      <w:r>
        <w:rPr>
          <w:sz w:val="24"/>
        </w:rPr>
      </w:r>
      <w:r>
        <w:rPr>
          <w:b/>
        </w:rPr>
        <w:t>सही उत्तर:</w:t>
      </w:r>
      <w:r>
        <w:rPr>
          <w:sz w:val="24"/>
        </w:rPr>
        <w:t xml:space="preserve"> A) अभिक्रिया की शुरुआत में</w:t>
      </w:r>
    </w:p>
    <w:p>
      <w:r>
        <w:rPr>
          <w:sz w:val="24"/>
        </w:rPr>
      </w:r>
      <w:r>
        <w:rPr>
          <w:b/>
        </w:rPr>
        <w:t>स्पष्टीकरण:</w:t>
      </w:r>
      <w:r>
        <w:rPr>
          <w:sz w:val="24"/>
        </w:rPr>
        <w:t xml:space="preserve"> अभिक्रिया की शुरुआत में पुराने बंधन टूटते हैं और नए बंधन बनते हैं।</w:t>
      </w:r>
    </w:p>
    <w:p>
      <w:r>
        <w:rPr>
          <w:sz w:val="24"/>
        </w:rPr>
      </w:r>
    </w:p>
    <w:p>
      <w:r>
        <w:rPr>
          <w:sz w:val="24"/>
        </w:rPr>
        <w:t>---</w:t>
      </w:r>
    </w:p>
    <w:p>
      <w:r>
        <w:rPr>
          <w:sz w:val="24"/>
        </w:rPr>
      </w:r>
    </w:p>
    <w:p>
      <w:pPr>
        <w:pStyle w:val="Heading3"/>
      </w:pPr>
      <w:r>
        <w:rPr>
          <w:sz w:val="26"/>
        </w:rPr>
        <w:t>4 दीर्घ-उत्तर प्रश्न (Long Answer Questions)</w:t>
      </w:r>
    </w:p>
    <w:p>
      <w:r>
        <w:rPr>
          <w:sz w:val="24"/>
        </w:rPr>
      </w:r>
    </w:p>
    <w:p>
      <w:r>
        <w:rPr>
          <w:sz w:val="24"/>
        </w:rPr>
      </w:r>
      <w:r>
        <w:rPr>
          <w:b/>
        </w:rPr>
        <w:t>प्रश्न 1:</w:t>
      </w:r>
      <w:r>
        <w:rPr>
          <w:sz w:val="24"/>
        </w:rPr>
        <w:t xml:space="preserve"> सहसंयोजक और आयनिक बंधनों की तुलना करें। उनके बीच मुख्य अंतर बताइए।</w:t>
      </w:r>
    </w:p>
    <w:p>
      <w:r>
        <w:rPr>
          <w:sz w:val="24"/>
        </w:rPr>
      </w:r>
    </w:p>
    <w:p>
      <w:r>
        <w:rPr>
          <w:sz w:val="24"/>
        </w:rPr>
      </w:r>
      <w:r>
        <w:rPr>
          <w:b/>
        </w:rPr>
        <w:t>उत्तर:</w:t>
      </w:r>
      <w:r>
        <w:rPr>
          <w:sz w:val="24"/>
        </w:rPr>
        <w:t xml:space="preserve"> सहसंयोजक बाँध में इलेक्ट्रॉनों की साझेदारी होती है, जबकि आयनिक बाँध में एक परमाणु दूसरे से इलेक्ट्रॉन ग्रहण करता है या खो देता है। सहसंयोजक बाँध आमतौर पर गैर-धातु तत्वों के बीच बनता है, जबकि आयनिक बाँध धातु और गैर-धातु के बीच बनता है। सहसंयोजक बाँध से बने पदार्थ आमतौर पर तरल या गैस होते हैं, जबकि आयनिक बाँध से बने पदार्थ ठोस और क्रिस्टलीय होते हैं।</w:t>
      </w:r>
    </w:p>
    <w:p>
      <w:r>
        <w:rPr>
          <w:sz w:val="24"/>
        </w:rPr>
      </w:r>
    </w:p>
    <w:p>
      <w:r>
        <w:rPr>
          <w:sz w:val="24"/>
        </w:rPr>
        <w:t>---</w:t>
      </w:r>
    </w:p>
    <w:p>
      <w:r>
        <w:rPr>
          <w:sz w:val="24"/>
        </w:rPr>
      </w:r>
    </w:p>
    <w:p>
      <w:r>
        <w:rPr>
          <w:sz w:val="24"/>
        </w:rPr>
      </w:r>
      <w:r>
        <w:rPr>
          <w:b/>
        </w:rPr>
        <w:t>प्रश्न 2:</w:t>
      </w:r>
      <w:r>
        <w:rPr>
          <w:sz w:val="24"/>
        </w:rPr>
        <w:t xml:space="preserve"> उष्माक्षेपी और उष्माशोषी अभिक्रियाओं में क्या अंतर है? उदाहरण दीजिए।</w:t>
      </w:r>
    </w:p>
    <w:p>
      <w:r>
        <w:rPr>
          <w:sz w:val="24"/>
        </w:rPr>
      </w:r>
    </w:p>
    <w:p>
      <w:r>
        <w:rPr>
          <w:sz w:val="24"/>
        </w:rPr>
      </w:r>
      <w:r>
        <w:rPr>
          <w:b/>
        </w:rPr>
        <w:t>उत्तर:</w:t>
      </w:r>
      <w:r>
        <w:rPr>
          <w:sz w:val="24"/>
        </w:rPr>
        <w:t xml:space="preserve"> उष्माक्षेपी अभिक्रियाओं में ऊर्जा बाहर निकलती है (जैसे दहन अभिक्रिया) जबकि उष्माशोषी अभिक्रियाओं में ऊर्जा अवशोषित होती है (जैसे बर्फ का पिघलना)। उष्माक्षेपी अभिक्रियाएं गर्मी उत्पन्न करती हैं, जबकि उष्माशोषी अभिक्रियाएं ठंडक उत्पन्न करती हैं।</w:t>
      </w:r>
    </w:p>
    <w:p>
      <w:r>
        <w:rPr>
          <w:sz w:val="24"/>
        </w:rPr>
      </w:r>
    </w:p>
    <w:p>
      <w:r>
        <w:rPr>
          <w:sz w:val="24"/>
        </w:rPr>
        <w:t>---</w:t>
      </w:r>
    </w:p>
    <w:p>
      <w:r>
        <w:rPr>
          <w:sz w:val="24"/>
        </w:rPr>
      </w:r>
    </w:p>
    <w:p>
      <w:r>
        <w:rPr>
          <w:sz w:val="24"/>
        </w:rPr>
      </w:r>
      <w:r>
        <w:rPr>
          <w:b/>
        </w:rPr>
        <w:t>प्रश्न 3:</w:t>
      </w:r>
      <w:r>
        <w:rPr>
          <w:sz w:val="24"/>
        </w:rPr>
        <w:t xml:space="preserve"> रासायनिक अभिक्रिया के दौरान ऊर्जा का महत्व क्या है?</w:t>
      </w:r>
    </w:p>
    <w:p>
      <w:r>
        <w:rPr>
          <w:sz w:val="24"/>
        </w:rPr>
      </w:r>
    </w:p>
    <w:p>
      <w:r>
        <w:rPr>
          <w:sz w:val="24"/>
        </w:rPr>
      </w:r>
      <w:r>
        <w:rPr>
          <w:b/>
        </w:rPr>
        <w:t>उत्तर:</w:t>
      </w:r>
      <w:r>
        <w:rPr>
          <w:sz w:val="24"/>
        </w:rPr>
        <w:t xml:space="preserve"> रासायनिक अभिक्रिया के दौरान ऊर्जा महत्वपूर्ण होती है क्योंकि यह तय करती है कि अभिक्रिया कैसे होगी। ऊर्जा का अवशोषण या उत्सर्जन यह निर्धारित करता है कि अभिक्रिया उष्माशोषी होगी या उष्माक्षेपी। इसके अलावा, ऊर्जा के कारण ही बंधन टूटते और नए बंधन बनते हैं।</w:t>
      </w:r>
    </w:p>
    <w:p>
      <w:r>
        <w:rPr>
          <w:sz w:val="24"/>
        </w:rPr>
      </w:r>
    </w:p>
    <w:p>
      <w:r>
        <w:rPr>
          <w:sz w:val="24"/>
        </w:rPr>
        <w:t>---</w:t>
      </w:r>
    </w:p>
    <w:p>
      <w:r>
        <w:rPr>
          <w:sz w:val="24"/>
        </w:rPr>
      </w:r>
    </w:p>
    <w:p>
      <w:r>
        <w:rPr>
          <w:sz w:val="24"/>
        </w:rPr>
      </w:r>
      <w:r>
        <w:rPr>
          <w:b/>
        </w:rPr>
        <w:t>प्रश्न 4:</w:t>
      </w:r>
      <w:r>
        <w:rPr>
          <w:sz w:val="24"/>
        </w:rPr>
        <w:t xml:space="preserve"> कौन सी परिस्थितियाँ रासायनिक अभिक्रियाओं को प्रभावित करती हैं?</w:t>
      </w:r>
    </w:p>
    <w:p>
      <w:r>
        <w:rPr>
          <w:sz w:val="24"/>
        </w:rPr>
      </w:r>
    </w:p>
    <w:p>
      <w:r>
        <w:rPr>
          <w:sz w:val="24"/>
        </w:rPr>
      </w:r>
      <w:r>
        <w:rPr>
          <w:b/>
        </w:rPr>
        <w:t>उत्तर:</w:t>
      </w:r>
      <w:r>
        <w:rPr>
          <w:sz w:val="24"/>
        </w:rPr>
        <w:t xml:space="preserve"> रासायनिक अभिक्रियाओं को कई परिस्थितियाँ प्रभावित करती हैं, जैसे तापमान, दबाव, अभिकारक की सांद्रता, उत्प्रेरक की उपस्थिति, और अणुओं की सतह क्षेत्र। उदाहरण के लिए, तापमान बढ़ाने से अभिक्रिया की गति बढ़ सकती है क्योंकि कणों की गति अधिक होती है।</w:t>
      </w:r>
    </w:p>
    <w:p>
      <w:r>
        <w:rPr>
          <w:sz w:val="24"/>
        </w:rPr>
      </w:r>
    </w:p>
    <w:p>
      <w:r>
        <w:rPr>
          <w:sz w:val="24"/>
        </w:rPr>
        <w:t>---</w:t>
      </w:r>
    </w:p>
    <w:p>
      <w:r>
        <w:rPr>
          <w:sz w:val="24"/>
        </w:rPr>
      </w:r>
    </w:p>
    <w:p>
      <w:pPr>
        <w:pStyle w:val="Heading2"/>
      </w:pPr>
      <w:r>
        <w:rPr>
          <w:sz w:val="28"/>
        </w:rPr>
        <w:t>13. Extend (Beyond the Lesson)</w:t>
      </w:r>
    </w:p>
    <w:p>
      <w:r>
        <w:rPr>
          <w:sz w:val="24"/>
        </w:rPr>
      </w:r>
    </w:p>
    <w:p>
      <w:r>
        <w:rPr>
          <w:sz w:val="24"/>
        </w:rPr>
      </w:r>
      <w:r>
        <w:rPr>
          <w:b/>
        </w:rPr>
        <w:t>अतिरिक्त कार्य:</w:t>
      </w:r>
      <w:r>
        <w:rPr>
          <w:sz w:val="24"/>
        </w:rPr>
      </w:r>
    </w:p>
    <w:p>
      <w:r>
        <w:rPr>
          <w:sz w:val="24"/>
        </w:rPr>
      </w:r>
    </w:p>
    <w:p>
      <w:r>
        <w:rPr>
          <w:sz w:val="24"/>
        </w:rPr>
        <w:t xml:space="preserve">1. </w:t>
      </w:r>
      <w:r>
        <w:rPr>
          <w:b/>
        </w:rPr>
        <w:t>अध्ययन कार्य:</w:t>
      </w:r>
      <w:r>
        <w:rPr>
          <w:sz w:val="24"/>
        </w:rPr>
        <w:t xml:space="preserve"> एनर्जी ट्रांसफर के विभिन्न प्रकारों के बारे में पढ़ें। आप किस प्रकार की ऊर्जा का सबसे अधिक उपयोग करते हैं, और वह ऊर्जा कहाँ से आती है?</w:t>
      </w:r>
    </w:p>
    <w:p>
      <w:r>
        <w:rPr>
          <w:sz w:val="24"/>
        </w:rPr>
      </w:r>
    </w:p>
    <w:p>
      <w:r>
        <w:rPr>
          <w:sz w:val="24"/>
        </w:rPr>
        <w:t xml:space="preserve">2. </w:t>
      </w:r>
      <w:r>
        <w:rPr>
          <w:b/>
        </w:rPr>
        <w:t>चुनौती:</w:t>
      </w:r>
      <w:r>
        <w:rPr>
          <w:sz w:val="24"/>
        </w:rPr>
        <w:t xml:space="preserve"> एक छोटे प्रयोग की योजना बनाएं जहाँ आप यह देख सकते हैं कि तापमान रासायनिक अभिक्रिया की गति को कैसे प्रभावित करता है। उदाहरण के लिए, बेकिंग सोडा और सिरके की प्रतिक्रिया को विभिन्न तापमानों पर आजमाएं।</w:t>
      </w:r>
    </w:p>
    <w:p>
      <w:r>
        <w:rPr>
          <w:sz w:val="24"/>
        </w:rPr>
      </w:r>
    </w:p>
    <w:p>
      <w:r>
        <w:rPr>
          <w:sz w:val="24"/>
        </w:rPr>
        <w:t xml:space="preserve">3. </w:t>
      </w:r>
      <w:r>
        <w:rPr>
          <w:b/>
        </w:rPr>
        <w:t>विचार-विमर्श:</w:t>
      </w:r>
      <w:r>
        <w:rPr>
          <w:sz w:val="24"/>
        </w:rPr>
        <w:t xml:space="preserve"> सोचें कि आप अपने जीवन में रासायनिक अभिक्रियाओं का उपयोग कैसे कर सकते हैं। क्या आप घर पर कोई ऐसा काम कर सकते हैं जिसमें रासायनिक अभिक्रिया शामिल हो, जैसे खाना बनाना या सफाई?</w:t>
      </w:r>
    </w:p>
    <w:p>
      <w:r>
        <w:rPr>
          <w:sz w:val="24"/>
        </w:rPr>
      </w:r>
    </w:p>
    <w:p>
      <w:r>
        <w:rPr>
          <w:sz w:val="24"/>
        </w:rPr>
        <w:t>---</w:t>
      </w:r>
    </w:p>
    <w:p>
      <w:r>
        <w:rPr>
          <w:sz w:val="24"/>
        </w:rPr>
      </w:r>
    </w:p>
    <w:p>
      <w:r>
        <w:rPr>
          <w:sz w:val="24"/>
        </w:rPr>
      </w:r>
      <w:r>
        <w:rPr>
          <w:b/>
        </w:rPr>
        <w:t>अवसर:</w:t>
      </w:r>
      <w:r>
        <w:rPr>
          <w:sz w:val="24"/>
        </w:rPr>
        <w:t xml:space="preserve"> समय-समय पर इन अवधारणाओं को पुनः देखें और छोटे-छोटे परीक्षणों के माध्यम से अपनी जानकारी को मजबूत करें। आप एक रासायनिक डायरी भी रख सकते हैं, जिसमें आप अपने द्वारा देखी गई रासायनिक अभिक्रियाओं को नोट कर सकते 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