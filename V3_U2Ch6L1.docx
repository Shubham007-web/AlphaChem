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BC62F" w14:textId="4A7D82F5" w:rsidR="00750262" w:rsidRPr="00163AC5" w:rsidRDefault="00120A94">
      <w:pPr>
        <w:pStyle w:val="Heading1"/>
        <w:rPr>
          <w:sz w:val="24"/>
          <w:szCs w:val="24"/>
        </w:rPr>
      </w:pPr>
      <w:r w:rsidRPr="00163AC5">
        <w:rPr>
          <w:sz w:val="24"/>
          <w:szCs w:val="24"/>
        </w:rPr>
        <w:t>Unit 2: Atomic Structure and Bonding</w:t>
      </w:r>
    </w:p>
    <w:p w14:paraId="2CBEB805" w14:textId="43CCC911" w:rsidR="00750262" w:rsidRPr="00163AC5" w:rsidRDefault="00120A94">
      <w:pPr>
        <w:pStyle w:val="Heading2"/>
        <w:rPr>
          <w:sz w:val="24"/>
          <w:szCs w:val="24"/>
        </w:rPr>
      </w:pPr>
      <w:r w:rsidRPr="00163AC5">
        <w:rPr>
          <w:sz w:val="24"/>
          <w:szCs w:val="24"/>
        </w:rPr>
        <w:t>Chapter 6: Ionic and Metallic Bonding</w:t>
      </w:r>
    </w:p>
    <w:p w14:paraId="244C5770" w14:textId="77777777" w:rsidR="00163AC5" w:rsidRDefault="00120A94" w:rsidP="00163AC5">
      <w:pPr>
        <w:pStyle w:val="Heading1"/>
      </w:pPr>
      <w:r w:rsidRPr="00163AC5">
        <w:t>Lesson 1: Formation and Properties of Ions</w:t>
      </w:r>
    </w:p>
    <w:p w14:paraId="16E2F790" w14:textId="0E1E6AE0" w:rsidR="00F85A30" w:rsidRPr="00163AC5" w:rsidRDefault="00120A94" w:rsidP="00163AC5">
      <w:pPr>
        <w:pStyle w:val="Heading1"/>
      </w:pPr>
      <w:r w:rsidRPr="00163AC5">
        <w:br/>
        <w:t xml:space="preserve">- </w:t>
      </w:r>
      <w:r w:rsidRPr="00163AC5">
        <w:t>Big Idea</w:t>
      </w:r>
      <w:r w:rsidRPr="00163AC5">
        <w:t xml:space="preserve">: </w:t>
      </w:r>
    </w:p>
    <w:p w14:paraId="26A8E227" w14:textId="169F9722" w:rsidR="00750262" w:rsidRPr="00163AC5" w:rsidRDefault="00120A94">
      <w:pPr>
        <w:rPr>
          <w:sz w:val="24"/>
          <w:szCs w:val="24"/>
        </w:rPr>
      </w:pPr>
      <w:r w:rsidRPr="00163AC5">
        <w:rPr>
          <w:sz w:val="24"/>
          <w:szCs w:val="24"/>
        </w:rPr>
        <w:t>Ions form when atoms gain or lose electrons, and these charged particles play a crucial role in chemical bonding, leading to the</w:t>
      </w:r>
      <w:r w:rsidR="00952BA7">
        <w:rPr>
          <w:sz w:val="24"/>
          <w:szCs w:val="24"/>
        </w:rPr>
        <w:t xml:space="preserve"> formation of ionic compounds.</w:t>
      </w:r>
      <w:r w:rsidR="00952BA7">
        <w:rPr>
          <w:sz w:val="24"/>
          <w:szCs w:val="24"/>
        </w:rPr>
        <w:br/>
      </w:r>
      <w:r w:rsidRPr="00163AC5">
        <w:rPr>
          <w:sz w:val="24"/>
          <w:szCs w:val="24"/>
        </w:rPr>
        <w:br/>
      </w:r>
      <w:r w:rsidRPr="00163AC5">
        <w:rPr>
          <w:sz w:val="24"/>
          <w:szCs w:val="24"/>
        </w:rPr>
        <w:t xml:space="preserve"> 2. </w:t>
      </w:r>
      <w:r w:rsidRPr="00163AC5">
        <w:rPr>
          <w:rStyle w:val="Heading1Char"/>
        </w:rPr>
        <w:t>Essential Que</w:t>
      </w:r>
      <w:r w:rsidRPr="00163AC5">
        <w:rPr>
          <w:rStyle w:val="Heading1Char"/>
        </w:rPr>
        <w:t>stions</w:t>
      </w:r>
      <w:r w:rsidRPr="00163AC5">
        <w:rPr>
          <w:rStyle w:val="Heading1Char"/>
        </w:rPr>
        <w:br/>
      </w:r>
      <w:r w:rsidRPr="00163AC5">
        <w:rPr>
          <w:sz w:val="24"/>
          <w:szCs w:val="24"/>
        </w:rPr>
        <w:br/>
        <w:t>- How are ions formed, and what role do they play in chemical bonding?</w:t>
      </w:r>
      <w:r w:rsidRPr="00163AC5">
        <w:rPr>
          <w:sz w:val="24"/>
          <w:szCs w:val="24"/>
        </w:rPr>
        <w:br/>
      </w:r>
      <w:r w:rsidRPr="00163AC5">
        <w:rPr>
          <w:sz w:val="24"/>
          <w:szCs w:val="24"/>
        </w:rPr>
        <w:br/>
      </w:r>
      <w:r w:rsidRPr="00163AC5">
        <w:rPr>
          <w:sz w:val="24"/>
          <w:szCs w:val="24"/>
        </w:rPr>
        <w:br/>
      </w:r>
      <w:r w:rsidRPr="00163AC5">
        <w:rPr>
          <w:sz w:val="24"/>
          <w:szCs w:val="24"/>
        </w:rPr>
        <w:t xml:space="preserve"> 3. </w:t>
      </w:r>
      <w:r w:rsidRPr="00163AC5">
        <w:rPr>
          <w:rStyle w:val="Heading1Char"/>
        </w:rPr>
        <w:t>Phenomenon-Based Learning</w:t>
      </w:r>
      <w:r w:rsidRPr="00163AC5">
        <w:rPr>
          <w:rStyle w:val="Heading1Char"/>
        </w:rPr>
        <w:br/>
      </w:r>
      <w:r w:rsidRPr="00163AC5">
        <w:rPr>
          <w:sz w:val="24"/>
          <w:szCs w:val="24"/>
        </w:rPr>
        <w:br/>
      </w:r>
      <w:r w:rsidRPr="00163AC5">
        <w:rPr>
          <w:sz w:val="24"/>
          <w:szCs w:val="24"/>
        </w:rPr>
        <w:br/>
      </w:r>
      <w:r w:rsidRPr="00163AC5">
        <w:rPr>
          <w:sz w:val="24"/>
          <w:szCs w:val="24"/>
        </w:rPr>
        <w:t>Unit Phenomenon</w:t>
      </w:r>
      <w:r w:rsidRPr="00163AC5">
        <w:rPr>
          <w:sz w:val="24"/>
          <w:szCs w:val="24"/>
        </w:rPr>
        <w:t xml:space="preserve">: *Danger! Icy Roads*  </w:t>
      </w:r>
      <w:r w:rsidRPr="00163AC5">
        <w:rPr>
          <w:sz w:val="24"/>
          <w:szCs w:val="24"/>
        </w:rPr>
        <w:br/>
      </w:r>
      <w:r w:rsidRPr="00163AC5">
        <w:rPr>
          <w:sz w:val="24"/>
          <w:szCs w:val="24"/>
        </w:rPr>
        <w:t>Chapter Phenomenon</w:t>
      </w:r>
      <w:r w:rsidRPr="00163AC5">
        <w:rPr>
          <w:sz w:val="24"/>
          <w:szCs w:val="24"/>
        </w:rPr>
        <w:t>: *Salt vs. Metal: Why Does Water Treat Them Different</w:t>
      </w:r>
      <w:r w:rsidRPr="00163AC5">
        <w:rPr>
          <w:sz w:val="24"/>
          <w:szCs w:val="24"/>
        </w:rPr>
        <w:t>ly?*</w:t>
      </w:r>
      <w:r w:rsidRPr="00163AC5">
        <w:rPr>
          <w:sz w:val="24"/>
          <w:szCs w:val="24"/>
        </w:rPr>
        <w:br/>
      </w:r>
      <w:r w:rsidRPr="00163AC5">
        <w:rPr>
          <w:sz w:val="24"/>
          <w:szCs w:val="24"/>
        </w:rPr>
        <w:br/>
        <w:t xml:space="preserve">When road salt is spread on icy streets, the ice melts and the salt dissolves in water. However, metal objects like street signs do not dissolve. This difference in behavior is due to the formation of ions when salt dissolves but not when metals are </w:t>
      </w:r>
      <w:r w:rsidRPr="00163AC5">
        <w:rPr>
          <w:sz w:val="24"/>
          <w:szCs w:val="24"/>
        </w:rPr>
        <w:t>exposed to water. This leads us to explore the concept of ions and how they behave in different substances.</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w:t>
      </w:r>
      <w:r w:rsidRPr="00163AC5">
        <w:rPr>
          <w:rStyle w:val="Heading1Char"/>
        </w:rPr>
        <w:t>4. Vocabulary</w:t>
      </w:r>
      <w:r w:rsidRPr="00163AC5">
        <w:rPr>
          <w:sz w:val="24"/>
          <w:szCs w:val="24"/>
        </w:rPr>
        <w:br/>
      </w:r>
      <w:r w:rsidRPr="00163AC5">
        <w:rPr>
          <w:sz w:val="24"/>
          <w:szCs w:val="24"/>
        </w:rPr>
        <w:br/>
        <w:t xml:space="preserve">- </w:t>
      </w:r>
      <w:r w:rsidRPr="00163AC5">
        <w:rPr>
          <w:b/>
          <w:sz w:val="24"/>
          <w:szCs w:val="24"/>
        </w:rPr>
        <w:t>Octet Rule</w:t>
      </w:r>
      <w:r w:rsidRPr="00163AC5">
        <w:rPr>
          <w:sz w:val="24"/>
          <w:szCs w:val="24"/>
        </w:rPr>
        <w:t>: Atoms gain or lose electrons to achieve a full outer shell, usually composed of 8 electrons.</w:t>
      </w:r>
      <w:r w:rsidRPr="00163AC5">
        <w:rPr>
          <w:sz w:val="24"/>
          <w:szCs w:val="24"/>
        </w:rPr>
        <w:br/>
        <w:t xml:space="preserve">- </w:t>
      </w:r>
      <w:r w:rsidRPr="00163AC5">
        <w:rPr>
          <w:b/>
          <w:sz w:val="24"/>
          <w:szCs w:val="24"/>
        </w:rPr>
        <w:t>Anion</w:t>
      </w:r>
      <w:r w:rsidRPr="00163AC5">
        <w:rPr>
          <w:sz w:val="24"/>
          <w:szCs w:val="24"/>
        </w:rPr>
        <w:t>:</w:t>
      </w:r>
      <w:r w:rsidRPr="00163AC5">
        <w:rPr>
          <w:sz w:val="24"/>
          <w:szCs w:val="24"/>
        </w:rPr>
        <w:t xml:space="preserve"> A negatively charged ion, formed when an atom gains electrons.</w:t>
      </w:r>
      <w:r w:rsidRPr="00163AC5">
        <w:rPr>
          <w:sz w:val="24"/>
          <w:szCs w:val="24"/>
        </w:rPr>
        <w:br/>
      </w:r>
      <w:r w:rsidRPr="00163AC5">
        <w:rPr>
          <w:sz w:val="24"/>
          <w:szCs w:val="24"/>
        </w:rPr>
        <w:lastRenderedPageBreak/>
        <w:t xml:space="preserve">- </w:t>
      </w:r>
      <w:r w:rsidRPr="00163AC5">
        <w:rPr>
          <w:b/>
          <w:sz w:val="24"/>
          <w:szCs w:val="24"/>
        </w:rPr>
        <w:t>Cation</w:t>
      </w:r>
      <w:r w:rsidRPr="00163AC5">
        <w:rPr>
          <w:sz w:val="24"/>
          <w:szCs w:val="24"/>
        </w:rPr>
        <w:t>: A positively charged ion, formed when an atom loses electrons.</w:t>
      </w:r>
      <w:r w:rsidRPr="00163AC5">
        <w:rPr>
          <w:sz w:val="24"/>
          <w:szCs w:val="24"/>
        </w:rPr>
        <w:br/>
        <w:t xml:space="preserve">- </w:t>
      </w:r>
      <w:r w:rsidRPr="00163AC5">
        <w:rPr>
          <w:b/>
          <w:sz w:val="24"/>
          <w:szCs w:val="24"/>
        </w:rPr>
        <w:t>Electrolyte</w:t>
      </w:r>
      <w:r w:rsidRPr="00163AC5">
        <w:rPr>
          <w:sz w:val="24"/>
          <w:szCs w:val="24"/>
        </w:rPr>
        <w:t>: A substance that conducts electricity when dissolved in water, due to the presence of free ions.</w:t>
      </w:r>
      <w:r w:rsidRPr="00163AC5">
        <w:rPr>
          <w:sz w:val="24"/>
          <w:szCs w:val="24"/>
        </w:rPr>
        <w:br/>
        <w:t xml:space="preserve">- </w:t>
      </w:r>
      <w:r w:rsidRPr="00163AC5">
        <w:rPr>
          <w:b/>
          <w:sz w:val="24"/>
          <w:szCs w:val="24"/>
        </w:rPr>
        <w:t>Electron Affinity</w:t>
      </w:r>
      <w:r w:rsidRPr="00163AC5">
        <w:rPr>
          <w:sz w:val="24"/>
          <w:szCs w:val="24"/>
        </w:rPr>
        <w:t>: The energy change when an atom gains an electron.</w:t>
      </w:r>
      <w:r w:rsidRPr="00163AC5">
        <w:rPr>
          <w:sz w:val="24"/>
          <w:szCs w:val="24"/>
        </w:rPr>
        <w:br/>
        <w:t xml:space="preserve">- </w:t>
      </w:r>
      <w:r w:rsidRPr="00163AC5">
        <w:rPr>
          <w:b/>
          <w:sz w:val="24"/>
          <w:szCs w:val="24"/>
        </w:rPr>
        <w:t>Ionic Radius</w:t>
      </w:r>
      <w:r w:rsidRPr="00163AC5">
        <w:rPr>
          <w:sz w:val="24"/>
          <w:szCs w:val="24"/>
        </w:rPr>
        <w:t>: The size of an ion compared to its neutral atom.</w:t>
      </w:r>
      <w:r w:rsidRPr="00163AC5">
        <w:rPr>
          <w:sz w:val="24"/>
          <w:szCs w:val="24"/>
        </w:rPr>
        <w:br/>
        <w:t xml:space="preserve">- </w:t>
      </w:r>
      <w:r w:rsidRPr="00163AC5">
        <w:rPr>
          <w:b/>
          <w:sz w:val="24"/>
          <w:szCs w:val="24"/>
        </w:rPr>
        <w:t>Ionization</w:t>
      </w:r>
      <w:r w:rsidRPr="00163AC5">
        <w:rPr>
          <w:sz w:val="24"/>
          <w:szCs w:val="24"/>
        </w:rPr>
        <w:t>: The process of gaining or losing electrons to form ions.</w:t>
      </w:r>
      <w:r w:rsidRPr="00163AC5">
        <w:rPr>
          <w:sz w:val="24"/>
          <w:szCs w:val="24"/>
        </w:rPr>
        <w:br/>
        <w:t xml:space="preserve">- </w:t>
      </w:r>
      <w:r w:rsidRPr="00163AC5">
        <w:rPr>
          <w:b/>
          <w:sz w:val="24"/>
          <w:szCs w:val="24"/>
        </w:rPr>
        <w:t>Octet Rule</w:t>
      </w:r>
      <w:r w:rsidRPr="00163AC5">
        <w:rPr>
          <w:sz w:val="24"/>
          <w:szCs w:val="24"/>
        </w:rPr>
        <w:t>: The principle that</w:t>
      </w:r>
      <w:r w:rsidRPr="00163AC5">
        <w:rPr>
          <w:sz w:val="24"/>
          <w:szCs w:val="24"/>
        </w:rPr>
        <w:t xml:space="preserve"> atoms tend to form ions or bonds in a way that gives them a full outer shell of 8 electrons.</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5</w:t>
      </w:r>
      <w:r w:rsidRPr="00163AC5">
        <w:rPr>
          <w:rStyle w:val="Heading1Char"/>
        </w:rPr>
        <w:t>. SMART Objectives</w:t>
      </w:r>
      <w:r w:rsidRPr="00163AC5">
        <w:rPr>
          <w:rStyle w:val="Heading1Char"/>
        </w:rPr>
        <w:br/>
      </w:r>
      <w:r w:rsidRPr="00163AC5">
        <w:rPr>
          <w:sz w:val="24"/>
          <w:szCs w:val="24"/>
        </w:rPr>
        <w:br/>
        <w:t xml:space="preserve">By the end of this lesson, students will be able to:  </w:t>
      </w:r>
      <w:r w:rsidRPr="00163AC5">
        <w:rPr>
          <w:sz w:val="24"/>
          <w:szCs w:val="24"/>
        </w:rPr>
        <w:br/>
      </w:r>
      <w:r w:rsidRPr="00163AC5">
        <w:rPr>
          <w:sz w:val="24"/>
          <w:szCs w:val="24"/>
        </w:rPr>
        <w:br/>
        <w:t>- Describe how ions are formed from neutral atoms.</w:t>
      </w:r>
      <w:r w:rsidRPr="00163AC5">
        <w:rPr>
          <w:sz w:val="24"/>
          <w:szCs w:val="24"/>
        </w:rPr>
        <w:br/>
        <w:t xml:space="preserve">- Write the symbols and </w:t>
      </w:r>
      <w:r w:rsidRPr="00163AC5">
        <w:rPr>
          <w:sz w:val="24"/>
          <w:szCs w:val="24"/>
        </w:rPr>
        <w:t>charges of common anions and cations.</w:t>
      </w:r>
      <w:r w:rsidRPr="00163AC5">
        <w:rPr>
          <w:sz w:val="24"/>
          <w:szCs w:val="24"/>
        </w:rPr>
        <w:br/>
        <w:t>- Predict the charge of an ion based on its position on the periodic table.</w:t>
      </w:r>
      <w:r w:rsidRPr="00163AC5">
        <w:rPr>
          <w:sz w:val="24"/>
          <w:szCs w:val="24"/>
        </w:rPr>
        <w:br/>
        <w:t>- Explain the role of ions in chemical bonding and how they contribute to the formation of ionic compounds.</w:t>
      </w:r>
      <w:r w:rsidRPr="00163AC5">
        <w:rPr>
          <w:sz w:val="24"/>
          <w:szCs w:val="24"/>
        </w:rPr>
        <w:br/>
      </w:r>
      <w:r w:rsidRPr="00163AC5">
        <w:rPr>
          <w:sz w:val="24"/>
          <w:szCs w:val="24"/>
        </w:rPr>
        <w:br/>
      </w:r>
      <w:r w:rsidRPr="00163AC5">
        <w:rPr>
          <w:sz w:val="24"/>
          <w:szCs w:val="24"/>
        </w:rPr>
        <w:br/>
      </w:r>
      <w:r w:rsidRPr="00163AC5">
        <w:rPr>
          <w:sz w:val="24"/>
          <w:szCs w:val="24"/>
        </w:rPr>
        <w:br/>
      </w:r>
      <w:r w:rsidR="00952BA7">
        <w:rPr>
          <w:sz w:val="24"/>
          <w:szCs w:val="24"/>
        </w:rPr>
        <w:t xml:space="preserve"> </w:t>
      </w:r>
      <w:r w:rsidRPr="00BB1C29">
        <w:rPr>
          <w:rStyle w:val="Heading1Char"/>
        </w:rPr>
        <w:t>Engage (Ignite)</w:t>
      </w:r>
      <w:r w:rsidRPr="00163AC5">
        <w:rPr>
          <w:sz w:val="24"/>
          <w:szCs w:val="24"/>
        </w:rPr>
        <w:br/>
      </w:r>
      <w:r w:rsidRPr="00163AC5">
        <w:rPr>
          <w:sz w:val="24"/>
          <w:szCs w:val="24"/>
        </w:rPr>
        <w:br/>
      </w:r>
      <w:r w:rsidRPr="00BB1C29">
        <w:rPr>
          <w:b/>
          <w:sz w:val="24"/>
          <w:szCs w:val="24"/>
        </w:rPr>
        <w:t>Ph</w:t>
      </w:r>
      <w:r w:rsidRPr="00BB1C29">
        <w:rPr>
          <w:b/>
          <w:sz w:val="24"/>
          <w:szCs w:val="24"/>
        </w:rPr>
        <w:t>enomenon-Related Question</w:t>
      </w:r>
      <w:r w:rsidRPr="00163AC5">
        <w:rPr>
          <w:sz w:val="24"/>
          <w:szCs w:val="24"/>
        </w:rPr>
        <w:t xml:space="preserve">: Why does salt melt ice, but metal doesn’t?  </w:t>
      </w:r>
      <w:r w:rsidRPr="00163AC5">
        <w:rPr>
          <w:sz w:val="24"/>
          <w:szCs w:val="24"/>
        </w:rPr>
        <w:br/>
      </w:r>
      <w:r w:rsidRPr="00952BA7">
        <w:rPr>
          <w:rStyle w:val="Heading2Char"/>
        </w:rPr>
        <w:br/>
      </w:r>
      <w:r w:rsidRPr="00952BA7">
        <w:rPr>
          <w:rStyle w:val="Heading2Char"/>
        </w:rPr>
        <w:t>Hands-on Experiment</w:t>
      </w:r>
      <w:r w:rsidR="00952BA7">
        <w:rPr>
          <w:rStyle w:val="Heading2Char"/>
        </w:rPr>
        <w:t xml:space="preserve">: </w:t>
      </w:r>
      <w:r w:rsidRPr="00952BA7">
        <w:rPr>
          <w:rStyle w:val="Heading2Char"/>
        </w:rPr>
        <w:t>S</w:t>
      </w:r>
      <w:r w:rsidR="00952BA7">
        <w:rPr>
          <w:rStyle w:val="Heading2Char"/>
        </w:rPr>
        <w:t>alt and Water Conductivity Test</w:t>
      </w:r>
      <w:r w:rsidRPr="00163AC5">
        <w:rPr>
          <w:sz w:val="24"/>
          <w:szCs w:val="24"/>
        </w:rPr>
        <w:br/>
        <w:t>We'll test the conductivity of a salt solution to see how ions behave in water.</w:t>
      </w:r>
      <w:r w:rsidRPr="00163AC5">
        <w:rPr>
          <w:sz w:val="24"/>
          <w:szCs w:val="24"/>
        </w:rPr>
        <w:br/>
      </w:r>
      <w:r w:rsidRPr="00163AC5">
        <w:rPr>
          <w:sz w:val="24"/>
          <w:szCs w:val="24"/>
        </w:rPr>
        <w:br/>
      </w:r>
      <w:r w:rsidRPr="00BB1C29">
        <w:rPr>
          <w:b/>
          <w:sz w:val="24"/>
          <w:szCs w:val="24"/>
        </w:rPr>
        <w:t>Materials</w:t>
      </w:r>
      <w:r w:rsidRPr="00163AC5">
        <w:rPr>
          <w:sz w:val="24"/>
          <w:szCs w:val="24"/>
        </w:rPr>
        <w:t xml:space="preserve">:  </w:t>
      </w:r>
      <w:r w:rsidRPr="00163AC5">
        <w:rPr>
          <w:sz w:val="24"/>
          <w:szCs w:val="24"/>
        </w:rPr>
        <w:br/>
        <w:t>- Table salt (NaCl)</w:t>
      </w:r>
      <w:r w:rsidRPr="00163AC5">
        <w:rPr>
          <w:sz w:val="24"/>
          <w:szCs w:val="24"/>
        </w:rPr>
        <w:br/>
        <w:t>-</w:t>
      </w:r>
      <w:r w:rsidRPr="00163AC5">
        <w:rPr>
          <w:sz w:val="24"/>
          <w:szCs w:val="24"/>
        </w:rPr>
        <w:t xml:space="preserve"> Distilled water</w:t>
      </w:r>
      <w:r w:rsidRPr="00163AC5">
        <w:rPr>
          <w:sz w:val="24"/>
          <w:szCs w:val="24"/>
        </w:rPr>
        <w:br/>
        <w:t>- Conductivity tester (or small LED bulb and wires)</w:t>
      </w:r>
      <w:r w:rsidRPr="00163AC5">
        <w:rPr>
          <w:sz w:val="24"/>
          <w:szCs w:val="24"/>
        </w:rPr>
        <w:br/>
        <w:t>- Metal wire (for comparison)</w:t>
      </w:r>
      <w:r w:rsidRPr="00163AC5">
        <w:rPr>
          <w:sz w:val="24"/>
          <w:szCs w:val="24"/>
        </w:rPr>
        <w:br/>
      </w:r>
      <w:r w:rsidRPr="00163AC5">
        <w:rPr>
          <w:sz w:val="24"/>
          <w:szCs w:val="24"/>
        </w:rPr>
        <w:br/>
      </w:r>
      <w:r w:rsidRPr="00BB1C29">
        <w:rPr>
          <w:b/>
          <w:sz w:val="24"/>
          <w:szCs w:val="24"/>
        </w:rPr>
        <w:t>Procedure</w:t>
      </w:r>
      <w:r w:rsidRPr="00163AC5">
        <w:rPr>
          <w:sz w:val="24"/>
          <w:szCs w:val="24"/>
        </w:rPr>
        <w:t>:</w:t>
      </w:r>
      <w:r w:rsidRPr="00163AC5">
        <w:rPr>
          <w:sz w:val="24"/>
          <w:szCs w:val="24"/>
        </w:rPr>
        <w:br/>
        <w:t>1. Dissolve one teaspoon of salt into a cup of distilled water.</w:t>
      </w:r>
      <w:r w:rsidRPr="00163AC5">
        <w:rPr>
          <w:sz w:val="24"/>
          <w:szCs w:val="24"/>
        </w:rPr>
        <w:br/>
        <w:t>2. Set up a conductivity tester with an LED bulb or a simple circuit.</w:t>
      </w:r>
      <w:r w:rsidRPr="00163AC5">
        <w:rPr>
          <w:sz w:val="24"/>
          <w:szCs w:val="24"/>
        </w:rPr>
        <w:br/>
      </w:r>
      <w:r w:rsidRPr="00163AC5">
        <w:rPr>
          <w:sz w:val="24"/>
          <w:szCs w:val="24"/>
        </w:rPr>
        <w:lastRenderedPageBreak/>
        <w:t xml:space="preserve">3. Dip </w:t>
      </w:r>
      <w:r w:rsidRPr="00163AC5">
        <w:rPr>
          <w:sz w:val="24"/>
          <w:szCs w:val="24"/>
        </w:rPr>
        <w:t>the ends of the tester into the salt solution and observe if the LED light turns on.</w:t>
      </w:r>
      <w:r w:rsidRPr="00163AC5">
        <w:rPr>
          <w:sz w:val="24"/>
          <w:szCs w:val="24"/>
        </w:rPr>
        <w:br/>
        <w:t>4. Repeat the test with just distilled water (no salt) and with a piece of metal wire in the water.</w:t>
      </w:r>
      <w:r w:rsidRPr="00163AC5">
        <w:rPr>
          <w:sz w:val="24"/>
          <w:szCs w:val="24"/>
        </w:rPr>
        <w:br/>
      </w:r>
      <w:r w:rsidRPr="00163AC5">
        <w:rPr>
          <w:sz w:val="24"/>
          <w:szCs w:val="24"/>
        </w:rPr>
        <w:br/>
      </w:r>
      <w:r w:rsidRPr="00BB1C29">
        <w:rPr>
          <w:b/>
          <w:sz w:val="24"/>
          <w:szCs w:val="24"/>
        </w:rPr>
        <w:t>Follow-up Questions</w:t>
      </w:r>
      <w:r w:rsidRPr="00163AC5">
        <w:rPr>
          <w:sz w:val="24"/>
          <w:szCs w:val="24"/>
        </w:rPr>
        <w:t>:</w:t>
      </w:r>
      <w:r w:rsidRPr="00163AC5">
        <w:rPr>
          <w:sz w:val="24"/>
          <w:szCs w:val="24"/>
        </w:rPr>
        <w:br/>
        <w:t>1. What happened when you tested the salt sol</w:t>
      </w:r>
      <w:r w:rsidRPr="00163AC5">
        <w:rPr>
          <w:sz w:val="24"/>
          <w:szCs w:val="24"/>
        </w:rPr>
        <w:t>ution? Did the light turn on?</w:t>
      </w:r>
      <w:r w:rsidRPr="00163AC5">
        <w:rPr>
          <w:sz w:val="24"/>
          <w:szCs w:val="24"/>
        </w:rPr>
        <w:br/>
        <w:t>2. Why do you think the salt solution conducted electricity, but distilled water did not?</w:t>
      </w:r>
      <w:r w:rsidRPr="00163AC5">
        <w:rPr>
          <w:sz w:val="24"/>
          <w:szCs w:val="24"/>
        </w:rPr>
        <w:br/>
        <w:t>3. What role do ions play in the conductivity of the solution?</w:t>
      </w:r>
      <w:r w:rsidRPr="00163AC5">
        <w:rPr>
          <w:sz w:val="24"/>
          <w:szCs w:val="24"/>
        </w:rPr>
        <w:br/>
      </w:r>
      <w:r w:rsidRPr="00163AC5">
        <w:rPr>
          <w:sz w:val="24"/>
          <w:szCs w:val="24"/>
        </w:rPr>
        <w:br/>
      </w:r>
      <w:r w:rsidRPr="00163AC5">
        <w:rPr>
          <w:sz w:val="24"/>
          <w:szCs w:val="24"/>
        </w:rPr>
        <w:br/>
      </w:r>
      <w:r w:rsidRPr="00163AC5">
        <w:rPr>
          <w:sz w:val="24"/>
          <w:szCs w:val="24"/>
        </w:rPr>
        <w:br/>
      </w:r>
      <w:r w:rsidRPr="00BB1C29">
        <w:rPr>
          <w:rStyle w:val="Heading1Char"/>
        </w:rPr>
        <w:t>Pre-Explore</w:t>
      </w:r>
      <w:r w:rsidRPr="00163AC5">
        <w:rPr>
          <w:sz w:val="24"/>
          <w:szCs w:val="24"/>
        </w:rPr>
        <w:t xml:space="preserve"> </w:t>
      </w:r>
      <w:r w:rsidRPr="00163AC5">
        <w:rPr>
          <w:sz w:val="24"/>
          <w:szCs w:val="24"/>
        </w:rPr>
        <w:t>(Direct Instruction)</w:t>
      </w:r>
      <w:r w:rsidRPr="00163AC5">
        <w:rPr>
          <w:sz w:val="24"/>
          <w:szCs w:val="24"/>
        </w:rPr>
        <w:br/>
      </w:r>
      <w:r w:rsidRPr="00163AC5">
        <w:rPr>
          <w:sz w:val="24"/>
          <w:szCs w:val="24"/>
        </w:rPr>
        <w:br/>
      </w:r>
      <w:r w:rsidRPr="00BB1C29">
        <w:rPr>
          <w:b/>
          <w:sz w:val="24"/>
          <w:szCs w:val="24"/>
        </w:rPr>
        <w:t>Background Information</w:t>
      </w:r>
      <w:r w:rsidRPr="00163AC5">
        <w:rPr>
          <w:sz w:val="24"/>
          <w:szCs w:val="24"/>
        </w:rPr>
        <w:t xml:space="preserve">:  </w:t>
      </w:r>
      <w:r w:rsidRPr="00163AC5">
        <w:rPr>
          <w:sz w:val="24"/>
          <w:szCs w:val="24"/>
        </w:rPr>
        <w:br/>
        <w:t xml:space="preserve">When road salt is spread on icy streets, the salt dissolves in water, breaking apart into sodium (Na⁺) and chloride (Cl⁻) ions. These ions are responsible for melting the ice and making the roads safer. This is because ions lower the freezing point of </w:t>
      </w:r>
      <w:r w:rsidRPr="00163AC5">
        <w:rPr>
          <w:sz w:val="24"/>
          <w:szCs w:val="24"/>
        </w:rPr>
        <w:t>water. Metals, like the ones used in street signs and lampposts, do not dissolve or break into ions as salt does. Instead, metals form metallic bonds, which behave differently in water.</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8. </w:t>
      </w:r>
      <w:r w:rsidR="00BB1C29">
        <w:rPr>
          <w:rStyle w:val="Heading1Char"/>
        </w:rPr>
        <w:t>Progress Check</w:t>
      </w:r>
      <w:r w:rsidRPr="00BB1C29">
        <w:rPr>
          <w:rStyle w:val="Heading1Char"/>
        </w:rPr>
        <w:t xml:space="preserve"> - Pre-Explore</w:t>
      </w:r>
      <w:r w:rsidRPr="00163AC5">
        <w:rPr>
          <w:sz w:val="24"/>
          <w:szCs w:val="24"/>
        </w:rPr>
        <w:br/>
      </w:r>
      <w:r w:rsidRPr="00163AC5">
        <w:rPr>
          <w:sz w:val="24"/>
          <w:szCs w:val="24"/>
        </w:rPr>
        <w:br/>
      </w:r>
      <w:r w:rsidRPr="00BB1C29">
        <w:rPr>
          <w:b/>
          <w:sz w:val="24"/>
          <w:szCs w:val="24"/>
        </w:rPr>
        <w:t>Scaffolded Que</w:t>
      </w:r>
      <w:r w:rsidRPr="00BB1C29">
        <w:rPr>
          <w:b/>
          <w:sz w:val="24"/>
          <w:szCs w:val="24"/>
        </w:rPr>
        <w:t>stions</w:t>
      </w:r>
      <w:r w:rsidRPr="00163AC5">
        <w:rPr>
          <w:sz w:val="24"/>
          <w:szCs w:val="24"/>
        </w:rPr>
        <w:t xml:space="preserve">:  </w:t>
      </w:r>
      <w:r w:rsidRPr="00163AC5">
        <w:rPr>
          <w:sz w:val="24"/>
          <w:szCs w:val="24"/>
        </w:rPr>
        <w:br/>
        <w:t>1. What happens to road salt when it dissolves in water?</w:t>
      </w:r>
      <w:r w:rsidRPr="00163AC5">
        <w:rPr>
          <w:sz w:val="24"/>
          <w:szCs w:val="24"/>
        </w:rPr>
        <w:br/>
        <w:t>2. What is the difference between a cation and an anion?</w:t>
      </w:r>
      <w:r w:rsidRPr="00163AC5">
        <w:rPr>
          <w:sz w:val="24"/>
          <w:szCs w:val="24"/>
        </w:rPr>
        <w:br/>
        <w:t>3. How do ions in salt solutions help conduct electricity?</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9</w:t>
      </w:r>
      <w:r w:rsidRPr="00BB1C29">
        <w:rPr>
          <w:rStyle w:val="Heading1Char"/>
        </w:rPr>
        <w:t>. Explore (Pathfinder</w:t>
      </w:r>
      <w:r w:rsidRPr="00163AC5">
        <w:rPr>
          <w:sz w:val="24"/>
          <w:szCs w:val="24"/>
        </w:rPr>
        <w:t>)</w:t>
      </w:r>
      <w:r w:rsidRPr="00163AC5">
        <w:rPr>
          <w:sz w:val="24"/>
          <w:szCs w:val="24"/>
        </w:rPr>
        <w:br/>
      </w:r>
      <w:r w:rsidRPr="00163AC5">
        <w:rPr>
          <w:sz w:val="24"/>
          <w:szCs w:val="24"/>
        </w:rPr>
        <w:br/>
      </w:r>
      <w:r w:rsidRPr="00BB1C29">
        <w:rPr>
          <w:b/>
          <w:sz w:val="24"/>
          <w:szCs w:val="24"/>
        </w:rPr>
        <w:t>Activity</w:t>
      </w:r>
      <w:r w:rsidRPr="00163AC5">
        <w:rPr>
          <w:sz w:val="24"/>
          <w:szCs w:val="24"/>
        </w:rPr>
        <w:t>: *</w:t>
      </w:r>
      <w:r w:rsidRPr="00BB1C29">
        <w:rPr>
          <w:b/>
          <w:sz w:val="24"/>
          <w:szCs w:val="24"/>
        </w:rPr>
        <w:t>Modeling Ion Formatio</w:t>
      </w:r>
      <w:r w:rsidRPr="00BB1C29">
        <w:rPr>
          <w:b/>
          <w:sz w:val="24"/>
          <w:szCs w:val="24"/>
        </w:rPr>
        <w:t>n</w:t>
      </w:r>
      <w:r w:rsidRPr="00163AC5">
        <w:rPr>
          <w:sz w:val="24"/>
          <w:szCs w:val="24"/>
        </w:rPr>
        <w:t xml:space="preserve">*  </w:t>
      </w:r>
      <w:r w:rsidRPr="00163AC5">
        <w:rPr>
          <w:sz w:val="24"/>
          <w:szCs w:val="24"/>
        </w:rPr>
        <w:br/>
        <w:t>Students will model how ions form by simulating the transfer of electrons between atoms.</w:t>
      </w:r>
      <w:bookmarkStart w:id="0" w:name="_GoBack"/>
      <w:bookmarkEnd w:id="0"/>
      <w:r w:rsidRPr="00163AC5">
        <w:rPr>
          <w:sz w:val="24"/>
          <w:szCs w:val="24"/>
        </w:rPr>
        <w:br/>
      </w:r>
      <w:r w:rsidRPr="00163AC5">
        <w:rPr>
          <w:sz w:val="24"/>
          <w:szCs w:val="24"/>
        </w:rPr>
        <w:lastRenderedPageBreak/>
        <w:br/>
      </w:r>
      <w:r w:rsidRPr="00BB1C29">
        <w:rPr>
          <w:b/>
          <w:sz w:val="24"/>
          <w:szCs w:val="24"/>
        </w:rPr>
        <w:t>Materials</w:t>
      </w:r>
      <w:r w:rsidRPr="00163AC5">
        <w:rPr>
          <w:sz w:val="24"/>
          <w:szCs w:val="24"/>
        </w:rPr>
        <w:t xml:space="preserve">:  </w:t>
      </w:r>
      <w:r w:rsidRPr="00163AC5">
        <w:rPr>
          <w:sz w:val="24"/>
          <w:szCs w:val="24"/>
        </w:rPr>
        <w:br/>
        <w:t>- Paper cutouts of atoms (representing different elements)</w:t>
      </w:r>
      <w:r w:rsidRPr="00163AC5">
        <w:rPr>
          <w:sz w:val="24"/>
          <w:szCs w:val="24"/>
        </w:rPr>
        <w:br/>
        <w:t>- Stickers or small beads (representing electrons)</w:t>
      </w:r>
      <w:r w:rsidRPr="00163AC5">
        <w:rPr>
          <w:sz w:val="24"/>
          <w:szCs w:val="24"/>
        </w:rPr>
        <w:br/>
        <w:t>- Periodic tables for reference</w:t>
      </w:r>
      <w:r w:rsidRPr="00163AC5">
        <w:rPr>
          <w:sz w:val="24"/>
          <w:szCs w:val="24"/>
        </w:rPr>
        <w:br/>
      </w:r>
      <w:r w:rsidRPr="00163AC5">
        <w:rPr>
          <w:sz w:val="24"/>
          <w:szCs w:val="24"/>
        </w:rPr>
        <w:br/>
      </w:r>
      <w:r w:rsidRPr="00BB1C29">
        <w:rPr>
          <w:b/>
          <w:sz w:val="24"/>
          <w:szCs w:val="24"/>
        </w:rPr>
        <w:t>Instructions</w:t>
      </w:r>
      <w:r w:rsidRPr="00163AC5">
        <w:rPr>
          <w:sz w:val="24"/>
          <w:szCs w:val="24"/>
        </w:rPr>
        <w:t>:</w:t>
      </w:r>
      <w:r w:rsidRPr="00163AC5">
        <w:rPr>
          <w:sz w:val="24"/>
          <w:szCs w:val="24"/>
        </w:rPr>
        <w:br/>
        <w:t>1. Pair students up, giving each pair two different atom cutouts (e.g., one sodium atom and one chlorine atom).</w:t>
      </w:r>
      <w:r w:rsidRPr="00163AC5">
        <w:rPr>
          <w:sz w:val="24"/>
          <w:szCs w:val="24"/>
        </w:rPr>
        <w:br/>
        <w:t>2. Have students move stickers (electrons) from one atom to another to show how sodium loses an electron and chlorine gains one</w:t>
      </w:r>
      <w:r w:rsidRPr="00163AC5">
        <w:rPr>
          <w:sz w:val="24"/>
          <w:szCs w:val="24"/>
        </w:rPr>
        <w:t>.</w:t>
      </w:r>
      <w:r w:rsidRPr="00163AC5">
        <w:rPr>
          <w:sz w:val="24"/>
          <w:szCs w:val="24"/>
        </w:rPr>
        <w:br/>
        <w:t>3. Label the resulting ions as Na⁺ (cation) and Cl⁻ (anion).</w:t>
      </w:r>
      <w:r w:rsidRPr="00163AC5">
        <w:rPr>
          <w:sz w:val="24"/>
          <w:szCs w:val="24"/>
        </w:rPr>
        <w:br/>
      </w:r>
      <w:r w:rsidRPr="00163AC5">
        <w:rPr>
          <w:sz w:val="24"/>
          <w:szCs w:val="24"/>
        </w:rPr>
        <w:br/>
      </w:r>
      <w:r w:rsidRPr="00BB1C29">
        <w:rPr>
          <w:b/>
          <w:sz w:val="24"/>
          <w:szCs w:val="24"/>
        </w:rPr>
        <w:t>Group Discussion</w:t>
      </w:r>
      <w:r w:rsidRPr="00163AC5">
        <w:rPr>
          <w:sz w:val="24"/>
          <w:szCs w:val="24"/>
        </w:rPr>
        <w:t>:</w:t>
      </w:r>
      <w:r w:rsidRPr="00163AC5">
        <w:rPr>
          <w:sz w:val="24"/>
          <w:szCs w:val="24"/>
        </w:rPr>
        <w:br/>
        <w:t>- Have students discuss why sodium gave away electrons and why chlorine gained them, focusing on achieving stable electron configurations.</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10. </w:t>
      </w:r>
      <w:r w:rsidRPr="00BB1C29">
        <w:rPr>
          <w:rStyle w:val="Heading1Char"/>
        </w:rPr>
        <w:t>Explain (Lightbul</w:t>
      </w:r>
      <w:r w:rsidRPr="00BB1C29">
        <w:rPr>
          <w:rStyle w:val="Heading1Char"/>
        </w:rPr>
        <w:t>b)</w:t>
      </w:r>
      <w:r w:rsidR="00255BC4">
        <w:rPr>
          <w:sz w:val="24"/>
          <w:szCs w:val="24"/>
        </w:rPr>
        <w:t xml:space="preserve">  ( add property of the ions)</w:t>
      </w:r>
      <w:r w:rsidRPr="00163AC5">
        <w:rPr>
          <w:sz w:val="24"/>
          <w:szCs w:val="24"/>
        </w:rPr>
        <w:br/>
      </w:r>
      <w:r w:rsidRPr="00BB1C29">
        <w:rPr>
          <w:b/>
          <w:sz w:val="24"/>
          <w:szCs w:val="24"/>
        </w:rPr>
        <w:t>Main Ideas</w:t>
      </w:r>
      <w:r w:rsidRPr="00163AC5">
        <w:rPr>
          <w:sz w:val="24"/>
          <w:szCs w:val="24"/>
        </w:rPr>
        <w:t>:</w:t>
      </w:r>
      <w:r w:rsidRPr="00163AC5">
        <w:rPr>
          <w:sz w:val="24"/>
          <w:szCs w:val="24"/>
        </w:rPr>
        <w:br/>
      </w:r>
      <w:r w:rsidRPr="00163AC5">
        <w:rPr>
          <w:sz w:val="24"/>
          <w:szCs w:val="24"/>
        </w:rPr>
        <w:br/>
      </w:r>
      <w:commentRangeStart w:id="1"/>
      <w:r w:rsidRPr="00BB1C29">
        <w:rPr>
          <w:b/>
          <w:sz w:val="24"/>
          <w:szCs w:val="24"/>
        </w:rPr>
        <w:t>Ions and the Octet Rule</w:t>
      </w:r>
      <w:commentRangeEnd w:id="1"/>
      <w:r w:rsidR="00255BC4">
        <w:rPr>
          <w:rStyle w:val="CommentReference"/>
        </w:rPr>
        <w:commentReference w:id="1"/>
      </w:r>
      <w:r w:rsidRPr="00163AC5">
        <w:rPr>
          <w:sz w:val="24"/>
          <w:szCs w:val="24"/>
        </w:rPr>
        <w:t xml:space="preserve">:  </w:t>
      </w:r>
      <w:r w:rsidRPr="00163AC5">
        <w:rPr>
          <w:sz w:val="24"/>
          <w:szCs w:val="24"/>
        </w:rPr>
        <w:br/>
        <w:t>Atoms form ions to achieve a full outer electron shell, which is often 8 electrons (the octet rule). For example, sodium (Na) has 1 electron in its outer shell and tends to lose this electron, forming a N</w:t>
      </w:r>
      <w:r w:rsidRPr="00163AC5">
        <w:rPr>
          <w:sz w:val="24"/>
          <w:szCs w:val="24"/>
        </w:rPr>
        <w:t>a⁺ ion with a full inner shell. Chlorine (Cl), on the other hand, has 7 electrons in its outer shell and tends to gain 1 electron, forming a Cl⁻ ion.</w:t>
      </w:r>
      <w:r w:rsidRPr="00163AC5">
        <w:rPr>
          <w:sz w:val="24"/>
          <w:szCs w:val="24"/>
        </w:rPr>
        <w:br/>
      </w:r>
      <w:r w:rsidRPr="00163AC5">
        <w:rPr>
          <w:sz w:val="24"/>
          <w:szCs w:val="24"/>
        </w:rPr>
        <w:br/>
      </w:r>
      <w:r w:rsidRPr="00BB1C29">
        <w:rPr>
          <w:b/>
          <w:sz w:val="24"/>
          <w:szCs w:val="24"/>
        </w:rPr>
        <w:t>How Ions Form</w:t>
      </w:r>
      <w:r w:rsidRPr="00163AC5">
        <w:rPr>
          <w:sz w:val="24"/>
          <w:szCs w:val="24"/>
        </w:rPr>
        <w:t xml:space="preserve">:  </w:t>
      </w:r>
      <w:r w:rsidRPr="00163AC5">
        <w:rPr>
          <w:sz w:val="24"/>
          <w:szCs w:val="24"/>
        </w:rPr>
        <w:br/>
        <w:t xml:space="preserve">- </w:t>
      </w:r>
      <w:r w:rsidRPr="00BB1C29">
        <w:rPr>
          <w:b/>
          <w:sz w:val="24"/>
          <w:szCs w:val="24"/>
        </w:rPr>
        <w:t>Cations</w:t>
      </w:r>
      <w:r w:rsidRPr="00163AC5">
        <w:rPr>
          <w:sz w:val="24"/>
          <w:szCs w:val="24"/>
        </w:rPr>
        <w:t>: Metals like sodium (Na) lose electrons to form positive ions (cations</w:t>
      </w:r>
      <w:r w:rsidRPr="00163AC5">
        <w:rPr>
          <w:sz w:val="24"/>
          <w:szCs w:val="24"/>
        </w:rPr>
        <w:t>). For example, Na becomes Na⁺ after losing one electron.</w:t>
      </w:r>
      <w:r w:rsidRPr="00163AC5">
        <w:rPr>
          <w:sz w:val="24"/>
          <w:szCs w:val="24"/>
        </w:rPr>
        <w:br/>
        <w:t xml:space="preserve">- </w:t>
      </w:r>
      <w:r w:rsidRPr="00BB1C29">
        <w:rPr>
          <w:b/>
          <w:sz w:val="24"/>
          <w:szCs w:val="24"/>
        </w:rPr>
        <w:t>Anions</w:t>
      </w:r>
      <w:r w:rsidRPr="00163AC5">
        <w:rPr>
          <w:sz w:val="24"/>
          <w:szCs w:val="24"/>
        </w:rPr>
        <w:t>: Non-metals like chlorine (Cl) gain electrons to form negative ions (anions). For example, Cl becomes Cl⁻ after gaining one electron.</w:t>
      </w:r>
      <w:r w:rsidRPr="00163AC5">
        <w:rPr>
          <w:sz w:val="24"/>
          <w:szCs w:val="24"/>
        </w:rPr>
        <w:br/>
      </w:r>
      <w:r w:rsidRPr="00163AC5">
        <w:rPr>
          <w:sz w:val="24"/>
          <w:szCs w:val="24"/>
        </w:rPr>
        <w:br/>
      </w:r>
      <w:r w:rsidRPr="00BB1C29">
        <w:rPr>
          <w:b/>
          <w:sz w:val="24"/>
          <w:szCs w:val="24"/>
        </w:rPr>
        <w:t>Role of Ions in Chemical Bonding</w:t>
      </w:r>
      <w:r w:rsidRPr="00163AC5">
        <w:rPr>
          <w:sz w:val="24"/>
          <w:szCs w:val="24"/>
        </w:rPr>
        <w:t xml:space="preserve">:  </w:t>
      </w:r>
      <w:r w:rsidRPr="00163AC5">
        <w:rPr>
          <w:sz w:val="24"/>
          <w:szCs w:val="24"/>
        </w:rPr>
        <w:br/>
        <w:t>Ions are i</w:t>
      </w:r>
      <w:r w:rsidRPr="00163AC5">
        <w:rPr>
          <w:sz w:val="24"/>
          <w:szCs w:val="24"/>
        </w:rPr>
        <w:t xml:space="preserve">mportant in forming </w:t>
      </w:r>
      <w:r w:rsidRPr="00163AC5">
        <w:rPr>
          <w:sz w:val="24"/>
          <w:szCs w:val="24"/>
        </w:rPr>
        <w:t>ionic bonds</w:t>
      </w:r>
      <w:r w:rsidRPr="00163AC5">
        <w:rPr>
          <w:sz w:val="24"/>
          <w:szCs w:val="24"/>
        </w:rPr>
        <w:t xml:space="preserve">, where positively charged cations and negatively charged anions attract each other. This attraction holds the ions together in a compound, like NaCl (table salt). In this case, Na⁺ and Cl⁻ combine to form a </w:t>
      </w:r>
      <w:r w:rsidRPr="00163AC5">
        <w:rPr>
          <w:sz w:val="24"/>
          <w:szCs w:val="24"/>
        </w:rPr>
        <w:lastRenderedPageBreak/>
        <w:t>stable, neutr</w:t>
      </w:r>
      <w:r w:rsidRPr="00163AC5">
        <w:rPr>
          <w:sz w:val="24"/>
          <w:szCs w:val="24"/>
        </w:rPr>
        <w:t>al ionic compound.</w:t>
      </w:r>
      <w:r w:rsidRPr="00163AC5">
        <w:rPr>
          <w:sz w:val="24"/>
          <w:szCs w:val="24"/>
        </w:rPr>
        <w:br/>
      </w:r>
      <w:r w:rsidRPr="00163AC5">
        <w:rPr>
          <w:sz w:val="24"/>
          <w:szCs w:val="24"/>
        </w:rPr>
        <w:br/>
      </w:r>
      <w:r w:rsidRPr="00BB1C29">
        <w:rPr>
          <w:b/>
          <w:sz w:val="24"/>
          <w:szCs w:val="24"/>
        </w:rPr>
        <w:t>Real-World Example</w:t>
      </w:r>
      <w:r w:rsidRPr="00163AC5">
        <w:rPr>
          <w:sz w:val="24"/>
          <w:szCs w:val="24"/>
        </w:rPr>
        <w:t xml:space="preserve">:  </w:t>
      </w:r>
      <w:r w:rsidRPr="00163AC5">
        <w:rPr>
          <w:sz w:val="24"/>
          <w:szCs w:val="24"/>
        </w:rPr>
        <w:br/>
        <w:t>In icy conditions, when salt (NaCl) is spread on roads, it dissolves in water and breaks into Na⁺ and Cl⁻ ions. These ions interfere with the water’s freezing process, lowering the freezing point and melting th</w:t>
      </w:r>
      <w:r w:rsidRPr="00163AC5">
        <w:rPr>
          <w:sz w:val="24"/>
          <w:szCs w:val="24"/>
        </w:rPr>
        <w:t>e ice faster.</w:t>
      </w:r>
      <w:r w:rsidRPr="00163AC5">
        <w:rPr>
          <w:sz w:val="24"/>
          <w:szCs w:val="24"/>
        </w:rPr>
        <w:br/>
      </w:r>
      <w:r w:rsidRPr="00163AC5">
        <w:rPr>
          <w:sz w:val="24"/>
          <w:szCs w:val="24"/>
        </w:rPr>
        <w:br/>
      </w:r>
      <w:r w:rsidRPr="00BB1C29">
        <w:rPr>
          <w:b/>
          <w:sz w:val="24"/>
          <w:szCs w:val="24"/>
        </w:rPr>
        <w:t>Solved Example Problem</w:t>
      </w:r>
      <w:r w:rsidRPr="00163AC5">
        <w:rPr>
          <w:sz w:val="24"/>
          <w:szCs w:val="24"/>
        </w:rPr>
        <w:t xml:space="preserve">:  </w:t>
      </w:r>
      <w:r w:rsidRPr="00163AC5">
        <w:rPr>
          <w:sz w:val="24"/>
          <w:szCs w:val="24"/>
        </w:rPr>
        <w:br/>
      </w:r>
      <w:r w:rsidRPr="00163AC5">
        <w:rPr>
          <w:sz w:val="24"/>
          <w:szCs w:val="24"/>
        </w:rPr>
        <w:t>Problem</w:t>
      </w:r>
      <w:r w:rsidRPr="00163AC5">
        <w:rPr>
          <w:sz w:val="24"/>
          <w:szCs w:val="24"/>
        </w:rPr>
        <w:t xml:space="preserve">: Predict the charge of an ion formed by magnesium (Mg).  </w:t>
      </w:r>
      <w:r w:rsidRPr="00163AC5">
        <w:rPr>
          <w:sz w:val="24"/>
          <w:szCs w:val="24"/>
        </w:rPr>
        <w:br/>
      </w:r>
      <w:r w:rsidRPr="00163AC5">
        <w:rPr>
          <w:sz w:val="24"/>
          <w:szCs w:val="24"/>
        </w:rPr>
        <w:t>Solution</w:t>
      </w:r>
      <w:r w:rsidRPr="00163AC5">
        <w:rPr>
          <w:sz w:val="24"/>
          <w:szCs w:val="24"/>
        </w:rPr>
        <w:t xml:space="preserve">: Magnesium is in Group 2 of the periodic table and has 2 electrons in its outer shell. To achieve a full outer shell, magnesium </w:t>
      </w:r>
      <w:r w:rsidRPr="00163AC5">
        <w:rPr>
          <w:sz w:val="24"/>
          <w:szCs w:val="24"/>
        </w:rPr>
        <w:t>will lose 2 electrons, forming a Mg²⁺ cation.</w:t>
      </w:r>
      <w:r w:rsidRPr="00163AC5">
        <w:rPr>
          <w:sz w:val="24"/>
          <w:szCs w:val="24"/>
        </w:rPr>
        <w:br/>
      </w:r>
      <w:r w:rsidRPr="00163AC5">
        <w:rPr>
          <w:sz w:val="24"/>
          <w:szCs w:val="24"/>
        </w:rPr>
        <w:br/>
      </w:r>
      <w:r w:rsidRPr="00BB1C29">
        <w:rPr>
          <w:b/>
          <w:sz w:val="24"/>
          <w:szCs w:val="24"/>
        </w:rPr>
        <w:t>Practice Question</w:t>
      </w:r>
      <w:r w:rsidRPr="00163AC5">
        <w:rPr>
          <w:sz w:val="24"/>
          <w:szCs w:val="24"/>
        </w:rPr>
        <w:t xml:space="preserve">:  </w:t>
      </w:r>
      <w:r w:rsidRPr="00163AC5">
        <w:rPr>
          <w:sz w:val="24"/>
          <w:szCs w:val="24"/>
        </w:rPr>
        <w:br/>
        <w:t xml:space="preserve">Predict the charge of an ion formed by sulfur (S).  </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11. </w:t>
      </w:r>
      <w:r w:rsidR="00BB1C29" w:rsidRPr="00BB1C29">
        <w:rPr>
          <w:rStyle w:val="Heading1Char"/>
        </w:rPr>
        <w:t>Progress Check</w:t>
      </w:r>
      <w:r w:rsidRPr="00BB1C29">
        <w:rPr>
          <w:rStyle w:val="Heading1Char"/>
        </w:rPr>
        <w:t xml:space="preserve"> - Explain</w:t>
      </w:r>
      <w:r w:rsidRPr="00BB1C29">
        <w:rPr>
          <w:rStyle w:val="Heading1Char"/>
        </w:rPr>
        <w:br/>
      </w:r>
      <w:r w:rsidRPr="00163AC5">
        <w:rPr>
          <w:sz w:val="24"/>
          <w:szCs w:val="24"/>
        </w:rPr>
        <w:br/>
      </w:r>
      <w:r w:rsidRPr="00BB1C29">
        <w:rPr>
          <w:b/>
          <w:sz w:val="24"/>
          <w:szCs w:val="24"/>
        </w:rPr>
        <w:t>Scaffolded Questions</w:t>
      </w:r>
      <w:r w:rsidRPr="00163AC5">
        <w:rPr>
          <w:sz w:val="24"/>
          <w:szCs w:val="24"/>
        </w:rPr>
        <w:t xml:space="preserve">:  </w:t>
      </w:r>
      <w:r w:rsidRPr="00163AC5">
        <w:rPr>
          <w:sz w:val="24"/>
          <w:szCs w:val="24"/>
        </w:rPr>
        <w:br/>
        <w:t>1. What happens to the electrons when sodium forms a</w:t>
      </w:r>
      <w:r w:rsidRPr="00163AC5">
        <w:rPr>
          <w:sz w:val="24"/>
          <w:szCs w:val="24"/>
        </w:rPr>
        <w:t xml:space="preserve"> Na⁺ ion?  </w:t>
      </w:r>
      <w:r w:rsidRPr="00163AC5">
        <w:rPr>
          <w:sz w:val="24"/>
          <w:szCs w:val="24"/>
        </w:rPr>
        <w:br/>
        <w:t xml:space="preserve">2. Why does chlorine form a Cl⁻ ion?  </w:t>
      </w:r>
      <w:r w:rsidRPr="00163AC5">
        <w:rPr>
          <w:sz w:val="24"/>
          <w:szCs w:val="24"/>
        </w:rPr>
        <w:br/>
        <w:t>3. How do ionic bonds form between cations and anions?</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12. </w:t>
      </w:r>
      <w:r w:rsidRPr="00BB1C29">
        <w:rPr>
          <w:rStyle w:val="Heading1Char"/>
        </w:rPr>
        <w:t>Elaborate (Power Up)</w:t>
      </w:r>
      <w:r w:rsidRPr="00BB1C29">
        <w:rPr>
          <w:rStyle w:val="Heading1Char"/>
        </w:rPr>
        <w:br/>
      </w:r>
      <w:r w:rsidRPr="00163AC5">
        <w:rPr>
          <w:sz w:val="24"/>
          <w:szCs w:val="24"/>
        </w:rPr>
        <w:br/>
      </w:r>
      <w:r w:rsidRPr="00BB1C29">
        <w:rPr>
          <w:b/>
          <w:sz w:val="24"/>
          <w:szCs w:val="24"/>
        </w:rPr>
        <w:t>Mini-Task</w:t>
      </w:r>
      <w:r w:rsidRPr="00163AC5">
        <w:rPr>
          <w:sz w:val="24"/>
          <w:szCs w:val="24"/>
        </w:rPr>
        <w:t xml:space="preserve">:  </w:t>
      </w:r>
      <w:r w:rsidRPr="00163AC5">
        <w:rPr>
          <w:sz w:val="24"/>
          <w:szCs w:val="24"/>
        </w:rPr>
        <w:br/>
        <w:t>Research and explain how electrolytes in sports drinks work to help maintain balance in the body.</w:t>
      </w:r>
      <w:r w:rsidRPr="00163AC5">
        <w:rPr>
          <w:sz w:val="24"/>
          <w:szCs w:val="24"/>
        </w:rPr>
        <w:t xml:space="preserve"> What role do ions play in this process?</w:t>
      </w:r>
      <w:r w:rsidRPr="00163AC5">
        <w:rPr>
          <w:sz w:val="24"/>
          <w:szCs w:val="24"/>
        </w:rPr>
        <w:br/>
      </w:r>
      <w:r w:rsidRPr="00163AC5">
        <w:rPr>
          <w:sz w:val="24"/>
          <w:szCs w:val="24"/>
        </w:rPr>
        <w:br/>
      </w:r>
      <w:r w:rsidRPr="00163AC5">
        <w:rPr>
          <w:sz w:val="24"/>
          <w:szCs w:val="24"/>
        </w:rPr>
        <w:br/>
      </w:r>
      <w:r w:rsidRPr="00163AC5">
        <w:rPr>
          <w:sz w:val="24"/>
          <w:szCs w:val="24"/>
        </w:rPr>
        <w:br/>
      </w:r>
      <w:r w:rsidRPr="00163AC5">
        <w:rPr>
          <w:sz w:val="24"/>
          <w:szCs w:val="24"/>
        </w:rPr>
        <w:t xml:space="preserve"> 13</w:t>
      </w:r>
      <w:r w:rsidRPr="00BB1C29">
        <w:rPr>
          <w:rStyle w:val="Heading1Char"/>
        </w:rPr>
        <w:t>. Final Evaluation</w:t>
      </w:r>
      <w:r w:rsidRPr="00163AC5">
        <w:rPr>
          <w:sz w:val="24"/>
          <w:szCs w:val="24"/>
        </w:rPr>
        <w:br/>
      </w:r>
      <w:r w:rsidRPr="00163AC5">
        <w:rPr>
          <w:sz w:val="24"/>
          <w:szCs w:val="24"/>
        </w:rPr>
        <w:br/>
      </w:r>
      <w:r w:rsidRPr="00BB1C29">
        <w:rPr>
          <w:b/>
          <w:sz w:val="24"/>
          <w:szCs w:val="24"/>
        </w:rPr>
        <w:t>Debate Question</w:t>
      </w:r>
      <w:r w:rsidRPr="00163AC5">
        <w:rPr>
          <w:sz w:val="24"/>
          <w:szCs w:val="24"/>
        </w:rPr>
        <w:t xml:space="preserve">:  </w:t>
      </w:r>
      <w:r w:rsidRPr="00163AC5">
        <w:rPr>
          <w:sz w:val="24"/>
          <w:szCs w:val="24"/>
        </w:rPr>
        <w:br/>
        <w:t xml:space="preserve">Should road salt be used to melt ice on streets, given its environmental impact on </w:t>
      </w:r>
      <w:r w:rsidRPr="00163AC5">
        <w:rPr>
          <w:sz w:val="24"/>
          <w:szCs w:val="24"/>
        </w:rPr>
        <w:lastRenderedPageBreak/>
        <w:t>water sources and plant life? Discuss the pros and cons.</w:t>
      </w:r>
      <w:r w:rsidRPr="00163AC5">
        <w:rPr>
          <w:sz w:val="24"/>
          <w:szCs w:val="24"/>
        </w:rPr>
        <w:br/>
      </w:r>
      <w:r w:rsidRPr="00163AC5">
        <w:rPr>
          <w:sz w:val="24"/>
          <w:szCs w:val="24"/>
        </w:rPr>
        <w:br/>
      </w:r>
      <w:r w:rsidRPr="00BB1C29">
        <w:rPr>
          <w:b/>
          <w:sz w:val="24"/>
          <w:szCs w:val="24"/>
        </w:rPr>
        <w:t>Assessment Questi</w:t>
      </w:r>
      <w:r w:rsidRPr="00BB1C29">
        <w:rPr>
          <w:b/>
          <w:sz w:val="24"/>
          <w:szCs w:val="24"/>
        </w:rPr>
        <w:t>ons</w:t>
      </w:r>
      <w:r w:rsidRPr="00163AC5">
        <w:rPr>
          <w:sz w:val="24"/>
          <w:szCs w:val="24"/>
        </w:rPr>
        <w:t>:</w:t>
      </w:r>
      <w:r w:rsidRPr="00163AC5">
        <w:rPr>
          <w:sz w:val="24"/>
          <w:szCs w:val="24"/>
        </w:rPr>
        <w:br/>
      </w:r>
      <w:r w:rsidRPr="00163AC5">
        <w:rPr>
          <w:sz w:val="24"/>
          <w:szCs w:val="24"/>
        </w:rPr>
        <w:br/>
      </w:r>
      <w:r w:rsidRPr="00BB1C29">
        <w:rPr>
          <w:b/>
          <w:sz w:val="24"/>
          <w:szCs w:val="24"/>
        </w:rPr>
        <w:t>Multiple-Choice Questions</w:t>
      </w:r>
      <w:r w:rsidRPr="00163AC5">
        <w:rPr>
          <w:sz w:val="24"/>
          <w:szCs w:val="24"/>
        </w:rPr>
        <w:t xml:space="preserve">:  </w:t>
      </w:r>
      <w:r w:rsidRPr="00163AC5">
        <w:rPr>
          <w:sz w:val="24"/>
          <w:szCs w:val="24"/>
        </w:rPr>
        <w:br/>
        <w:t xml:space="preserve">1. What charge does a sodium ion (Na⁺) have?  </w:t>
      </w:r>
      <w:r w:rsidRPr="00163AC5">
        <w:rPr>
          <w:sz w:val="24"/>
          <w:szCs w:val="24"/>
        </w:rPr>
        <w:br/>
        <w:t xml:space="preserve">    a) +1  </w:t>
      </w:r>
      <w:r w:rsidRPr="00163AC5">
        <w:rPr>
          <w:sz w:val="24"/>
          <w:szCs w:val="24"/>
        </w:rPr>
        <w:br/>
        <w:t xml:space="preserve">    b) -1  </w:t>
      </w:r>
      <w:r w:rsidRPr="00163AC5">
        <w:rPr>
          <w:sz w:val="24"/>
          <w:szCs w:val="24"/>
        </w:rPr>
        <w:br/>
        <w:t xml:space="preserve">    c) +2  </w:t>
      </w:r>
      <w:r w:rsidRPr="00163AC5">
        <w:rPr>
          <w:sz w:val="24"/>
          <w:szCs w:val="24"/>
        </w:rPr>
        <w:br/>
        <w:t xml:space="preserve">    d) -2  </w:t>
      </w:r>
      <w:r w:rsidRPr="00163AC5">
        <w:rPr>
          <w:sz w:val="24"/>
          <w:szCs w:val="24"/>
        </w:rPr>
        <w:br/>
        <w:t xml:space="preserve">   </w:t>
      </w:r>
      <w:r w:rsidRPr="00163AC5">
        <w:rPr>
          <w:sz w:val="24"/>
          <w:szCs w:val="24"/>
        </w:rPr>
        <w:t>Correct Answer</w:t>
      </w:r>
      <w:r w:rsidRPr="00163AC5">
        <w:rPr>
          <w:sz w:val="24"/>
          <w:szCs w:val="24"/>
        </w:rPr>
        <w:t>: a) +1</w:t>
      </w:r>
      <w:r w:rsidRPr="00163AC5">
        <w:rPr>
          <w:sz w:val="24"/>
          <w:szCs w:val="24"/>
        </w:rPr>
        <w:br/>
      </w:r>
      <w:r w:rsidRPr="00163AC5">
        <w:rPr>
          <w:sz w:val="24"/>
          <w:szCs w:val="24"/>
        </w:rPr>
        <w:br/>
        <w:t xml:space="preserve">2. Which of the following is an anion?  </w:t>
      </w:r>
      <w:r w:rsidRPr="00163AC5">
        <w:rPr>
          <w:sz w:val="24"/>
          <w:szCs w:val="24"/>
        </w:rPr>
        <w:br/>
        <w:t xml:space="preserve">    a) Na⁺  </w:t>
      </w:r>
      <w:r w:rsidRPr="00163AC5">
        <w:rPr>
          <w:sz w:val="24"/>
          <w:szCs w:val="24"/>
        </w:rPr>
        <w:br/>
        <w:t xml:space="preserve">    b) Cl⁻  </w:t>
      </w:r>
      <w:r w:rsidRPr="00163AC5">
        <w:rPr>
          <w:sz w:val="24"/>
          <w:szCs w:val="24"/>
        </w:rPr>
        <w:br/>
        <w:t xml:space="preserve">    c) Mg²⁺  </w:t>
      </w:r>
      <w:r w:rsidRPr="00163AC5">
        <w:rPr>
          <w:sz w:val="24"/>
          <w:szCs w:val="24"/>
        </w:rPr>
        <w:br/>
        <w:t xml:space="preserve">    d) K⁺</w:t>
      </w:r>
      <w:r w:rsidRPr="00163AC5">
        <w:rPr>
          <w:sz w:val="24"/>
          <w:szCs w:val="24"/>
        </w:rPr>
        <w:t xml:space="preserve">  </w:t>
      </w:r>
      <w:r w:rsidRPr="00163AC5">
        <w:rPr>
          <w:sz w:val="24"/>
          <w:szCs w:val="24"/>
        </w:rPr>
        <w:br/>
        <w:t xml:space="preserve">   </w:t>
      </w:r>
      <w:r w:rsidRPr="00163AC5">
        <w:rPr>
          <w:sz w:val="24"/>
          <w:szCs w:val="24"/>
        </w:rPr>
        <w:t>Correct Answer</w:t>
      </w:r>
      <w:r w:rsidRPr="00163AC5">
        <w:rPr>
          <w:sz w:val="24"/>
          <w:szCs w:val="24"/>
        </w:rPr>
        <w:t>: b) Cl⁻</w:t>
      </w:r>
      <w:r w:rsidRPr="00163AC5">
        <w:rPr>
          <w:sz w:val="24"/>
          <w:szCs w:val="24"/>
        </w:rPr>
        <w:br/>
      </w:r>
      <w:r w:rsidRPr="00163AC5">
        <w:rPr>
          <w:sz w:val="24"/>
          <w:szCs w:val="24"/>
        </w:rPr>
        <w:br/>
        <w:t xml:space="preserve">3. The octet rule states that atoms will gain or lose electrons to achieve:  </w:t>
      </w:r>
      <w:r w:rsidRPr="00163AC5">
        <w:rPr>
          <w:sz w:val="24"/>
          <w:szCs w:val="24"/>
        </w:rPr>
        <w:br/>
        <w:t xml:space="preserve">    a) 6 electrons in the outer shell  </w:t>
      </w:r>
      <w:r w:rsidRPr="00163AC5">
        <w:rPr>
          <w:sz w:val="24"/>
          <w:szCs w:val="24"/>
        </w:rPr>
        <w:br/>
        <w:t xml:space="preserve">    b) 8 electrons in the outer shell  </w:t>
      </w:r>
      <w:r w:rsidRPr="00163AC5">
        <w:rPr>
          <w:sz w:val="24"/>
          <w:szCs w:val="24"/>
        </w:rPr>
        <w:br/>
        <w:t xml:space="preserve">    c) 10 electrons in the outer shell  </w:t>
      </w:r>
      <w:r w:rsidRPr="00163AC5">
        <w:rPr>
          <w:sz w:val="24"/>
          <w:szCs w:val="24"/>
        </w:rPr>
        <w:br/>
        <w:t xml:space="preserve">    d) A stable proton </w:t>
      </w:r>
      <w:r w:rsidRPr="00163AC5">
        <w:rPr>
          <w:sz w:val="24"/>
          <w:szCs w:val="24"/>
        </w:rPr>
        <w:t xml:space="preserve">count  </w:t>
      </w:r>
      <w:r w:rsidRPr="00163AC5">
        <w:rPr>
          <w:sz w:val="24"/>
          <w:szCs w:val="24"/>
        </w:rPr>
        <w:br/>
        <w:t xml:space="preserve">   </w:t>
      </w:r>
      <w:r w:rsidRPr="00163AC5">
        <w:rPr>
          <w:sz w:val="24"/>
          <w:szCs w:val="24"/>
        </w:rPr>
        <w:t>Correct Answer</w:t>
      </w:r>
      <w:r w:rsidRPr="00163AC5">
        <w:rPr>
          <w:sz w:val="24"/>
          <w:szCs w:val="24"/>
        </w:rPr>
        <w:t>: b) 8 electrons in the outer shell</w:t>
      </w:r>
      <w:r w:rsidRPr="00163AC5">
        <w:rPr>
          <w:sz w:val="24"/>
          <w:szCs w:val="24"/>
        </w:rPr>
        <w:br/>
      </w:r>
      <w:r w:rsidRPr="00163AC5">
        <w:rPr>
          <w:sz w:val="24"/>
          <w:szCs w:val="24"/>
        </w:rPr>
        <w:br/>
        <w:t xml:space="preserve">4. What is the ionic charge of an ion formed from oxygen (O)?  </w:t>
      </w:r>
      <w:r w:rsidRPr="00163AC5">
        <w:rPr>
          <w:sz w:val="24"/>
          <w:szCs w:val="24"/>
        </w:rPr>
        <w:br/>
        <w:t xml:space="preserve">    a) -2  </w:t>
      </w:r>
      <w:r w:rsidRPr="00163AC5">
        <w:rPr>
          <w:sz w:val="24"/>
          <w:szCs w:val="24"/>
        </w:rPr>
        <w:br/>
        <w:t xml:space="preserve">    b) +1  </w:t>
      </w:r>
      <w:r w:rsidRPr="00163AC5">
        <w:rPr>
          <w:sz w:val="24"/>
          <w:szCs w:val="24"/>
        </w:rPr>
        <w:br/>
        <w:t xml:space="preserve">    c) +2  </w:t>
      </w:r>
      <w:r w:rsidRPr="00163AC5">
        <w:rPr>
          <w:sz w:val="24"/>
          <w:szCs w:val="24"/>
        </w:rPr>
        <w:br/>
        <w:t xml:space="preserve">    d) -1  </w:t>
      </w:r>
      <w:r w:rsidRPr="00163AC5">
        <w:rPr>
          <w:sz w:val="24"/>
          <w:szCs w:val="24"/>
        </w:rPr>
        <w:br/>
        <w:t xml:space="preserve">   </w:t>
      </w:r>
      <w:r w:rsidRPr="00163AC5">
        <w:rPr>
          <w:sz w:val="24"/>
          <w:szCs w:val="24"/>
        </w:rPr>
        <w:t>Correct Answer</w:t>
      </w:r>
      <w:r w:rsidRPr="00163AC5">
        <w:rPr>
          <w:sz w:val="24"/>
          <w:szCs w:val="24"/>
        </w:rPr>
        <w:t>: a) -2</w:t>
      </w:r>
      <w:r w:rsidRPr="00163AC5">
        <w:rPr>
          <w:sz w:val="24"/>
          <w:szCs w:val="24"/>
        </w:rPr>
        <w:br/>
      </w:r>
      <w:r w:rsidRPr="00163AC5">
        <w:rPr>
          <w:sz w:val="24"/>
          <w:szCs w:val="24"/>
        </w:rPr>
        <w:br/>
      </w:r>
      <w:r w:rsidRPr="00BB1C29">
        <w:rPr>
          <w:b/>
          <w:sz w:val="24"/>
          <w:szCs w:val="24"/>
        </w:rPr>
        <w:t>Long-Answer Questions</w:t>
      </w:r>
      <w:r w:rsidRPr="00163AC5">
        <w:rPr>
          <w:sz w:val="24"/>
          <w:szCs w:val="24"/>
        </w:rPr>
        <w:t xml:space="preserve">:  </w:t>
      </w:r>
      <w:r w:rsidRPr="00163AC5">
        <w:rPr>
          <w:sz w:val="24"/>
          <w:szCs w:val="24"/>
        </w:rPr>
        <w:br/>
        <w:t>1. Explain how sodi</w:t>
      </w:r>
      <w:r w:rsidRPr="00163AC5">
        <w:rPr>
          <w:sz w:val="24"/>
          <w:szCs w:val="24"/>
        </w:rPr>
        <w:t>um and chlorine form an ionic bond.</w:t>
      </w:r>
      <w:r w:rsidRPr="00163AC5">
        <w:rPr>
          <w:sz w:val="24"/>
          <w:szCs w:val="24"/>
        </w:rPr>
        <w:br/>
        <w:t>2. Why do metals like sodium form cations, while non-metals like chlorine form anions?</w:t>
      </w:r>
      <w:r w:rsidRPr="00163AC5">
        <w:rPr>
          <w:sz w:val="24"/>
          <w:szCs w:val="24"/>
        </w:rPr>
        <w:br/>
        <w:t>3. Describe the relationship between the position of an element on the periodic table and the type of ion it forms.</w:t>
      </w:r>
      <w:r w:rsidRPr="00163AC5">
        <w:rPr>
          <w:sz w:val="24"/>
          <w:szCs w:val="24"/>
        </w:rPr>
        <w:br/>
        <w:t>4. How does the p</w:t>
      </w:r>
      <w:r w:rsidRPr="00163AC5">
        <w:rPr>
          <w:sz w:val="24"/>
          <w:szCs w:val="24"/>
        </w:rPr>
        <w:t>resence of ions in a solution allow it to conduct electricity?</w:t>
      </w:r>
      <w:r w:rsidRPr="00163AC5">
        <w:rPr>
          <w:sz w:val="24"/>
          <w:szCs w:val="24"/>
        </w:rPr>
        <w:br/>
      </w:r>
      <w:r w:rsidRPr="00163AC5">
        <w:rPr>
          <w:sz w:val="24"/>
          <w:szCs w:val="24"/>
        </w:rPr>
        <w:lastRenderedPageBreak/>
        <w:br/>
      </w:r>
      <w:r w:rsidRPr="00163AC5">
        <w:rPr>
          <w:sz w:val="24"/>
          <w:szCs w:val="24"/>
        </w:rPr>
        <w:br/>
      </w:r>
      <w:r w:rsidRPr="00163AC5">
        <w:rPr>
          <w:sz w:val="24"/>
          <w:szCs w:val="24"/>
        </w:rPr>
        <w:br/>
      </w:r>
      <w:r w:rsidRPr="00163AC5">
        <w:rPr>
          <w:sz w:val="24"/>
          <w:szCs w:val="24"/>
        </w:rPr>
        <w:t xml:space="preserve"> 14. </w:t>
      </w:r>
      <w:r w:rsidRPr="00BB1C29">
        <w:rPr>
          <w:rStyle w:val="Heading1Char"/>
        </w:rPr>
        <w:t>Extend (Beyond the Lesson)</w:t>
      </w:r>
      <w:r w:rsidRPr="00163AC5">
        <w:rPr>
          <w:sz w:val="24"/>
          <w:szCs w:val="24"/>
        </w:rPr>
        <w:t xml:space="preserve"> </w:t>
      </w:r>
      <w:r w:rsidR="00255BC4">
        <w:rPr>
          <w:sz w:val="24"/>
          <w:szCs w:val="24"/>
        </w:rPr>
        <w:t xml:space="preserve"> (Mostly application real life appliactions )</w:t>
      </w:r>
      <w:r w:rsidRPr="00163AC5">
        <w:rPr>
          <w:sz w:val="24"/>
          <w:szCs w:val="24"/>
        </w:rPr>
        <w:br/>
      </w:r>
      <w:r w:rsidRPr="00163AC5">
        <w:rPr>
          <w:sz w:val="24"/>
          <w:szCs w:val="24"/>
        </w:rPr>
        <w:br/>
      </w:r>
      <w:r w:rsidRPr="00163AC5">
        <w:rPr>
          <w:sz w:val="24"/>
          <w:szCs w:val="24"/>
        </w:rPr>
        <w:t>Additional Task</w:t>
      </w:r>
      <w:r w:rsidRPr="00163AC5">
        <w:rPr>
          <w:sz w:val="24"/>
          <w:szCs w:val="24"/>
        </w:rPr>
        <w:t xml:space="preserve">:  </w:t>
      </w:r>
      <w:r w:rsidRPr="00163AC5">
        <w:rPr>
          <w:sz w:val="24"/>
          <w:szCs w:val="24"/>
        </w:rPr>
        <w:br/>
        <w:t>Research how road salt affects the environment and suggest alternative methods for melting ice that could minimize ha</w:t>
      </w:r>
      <w:r w:rsidRPr="00163AC5">
        <w:rPr>
          <w:sz w:val="24"/>
          <w:szCs w:val="24"/>
        </w:rPr>
        <w:t>rm.</w:t>
      </w:r>
      <w:r w:rsidRPr="00163AC5">
        <w:rPr>
          <w:sz w:val="24"/>
          <w:szCs w:val="24"/>
        </w:rPr>
        <w:br/>
      </w:r>
      <w:r w:rsidRPr="00163AC5">
        <w:rPr>
          <w:sz w:val="24"/>
          <w:szCs w:val="24"/>
        </w:rPr>
        <w:br/>
      </w:r>
      <w:r w:rsidRPr="00163AC5">
        <w:rPr>
          <w:sz w:val="24"/>
          <w:szCs w:val="24"/>
        </w:rPr>
        <w:t>Spaced Practice</w:t>
      </w:r>
      <w:r w:rsidRPr="00163AC5">
        <w:rPr>
          <w:sz w:val="24"/>
          <w:szCs w:val="24"/>
        </w:rPr>
        <w:t xml:space="preserve">:  </w:t>
      </w:r>
      <w:r w:rsidRPr="00163AC5">
        <w:rPr>
          <w:sz w:val="24"/>
          <w:szCs w:val="24"/>
        </w:rPr>
        <w:br/>
        <w:t>Create a weekly review quiz to revisit the formation of ions and their role in chemical bonding.</w:t>
      </w:r>
    </w:p>
    <w:sectPr w:rsidR="00750262" w:rsidRPr="00163AC5"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ubham Kumar Soni" w:date="2024-10-17T11:59:00Z" w:initials="SKS">
    <w:p w14:paraId="3DF401AA" w14:textId="77777777" w:rsidR="00255BC4" w:rsidRDefault="00255BC4">
      <w:pPr>
        <w:pStyle w:val="CommentText"/>
      </w:pPr>
      <w:r>
        <w:rPr>
          <w:rStyle w:val="CommentReference"/>
        </w:rPr>
        <w:annotationRef/>
      </w:r>
      <w:r>
        <w:t>We can content octct rule and its expeceptions.</w:t>
      </w:r>
    </w:p>
    <w:p w14:paraId="6675AD99" w14:textId="3AB49CE6" w:rsidR="00255BC4" w:rsidRDefault="00255BC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75AD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ubham Kumar Soni">
    <w15:presenceInfo w15:providerId="AD" w15:userId="S-1-5-21-48975496-877907295-1962315778-10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0A94"/>
    <w:rsid w:val="0015074B"/>
    <w:rsid w:val="00163AC5"/>
    <w:rsid w:val="00255BC4"/>
    <w:rsid w:val="0029639D"/>
    <w:rsid w:val="00326F90"/>
    <w:rsid w:val="006F3840"/>
    <w:rsid w:val="00750262"/>
    <w:rsid w:val="00952BA7"/>
    <w:rsid w:val="00AA1D8D"/>
    <w:rsid w:val="00B47730"/>
    <w:rsid w:val="00BB1C29"/>
    <w:rsid w:val="00CB0664"/>
    <w:rsid w:val="00F85A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5E8F2ABA-5300-44D6-986C-B7EBF406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163AC5"/>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163AC5"/>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255BC4"/>
    <w:rPr>
      <w:sz w:val="16"/>
      <w:szCs w:val="16"/>
    </w:rPr>
  </w:style>
  <w:style w:type="paragraph" w:styleId="CommentText">
    <w:name w:val="annotation text"/>
    <w:basedOn w:val="Normal"/>
    <w:link w:val="CommentTextChar"/>
    <w:uiPriority w:val="99"/>
    <w:semiHidden/>
    <w:unhideWhenUsed/>
    <w:rsid w:val="00255BC4"/>
    <w:pPr>
      <w:spacing w:line="240" w:lineRule="auto"/>
    </w:pPr>
    <w:rPr>
      <w:sz w:val="20"/>
      <w:szCs w:val="20"/>
    </w:rPr>
  </w:style>
  <w:style w:type="character" w:customStyle="1" w:styleId="CommentTextChar">
    <w:name w:val="Comment Text Char"/>
    <w:basedOn w:val="DefaultParagraphFont"/>
    <w:link w:val="CommentText"/>
    <w:uiPriority w:val="99"/>
    <w:semiHidden/>
    <w:rsid w:val="00255BC4"/>
    <w:rPr>
      <w:sz w:val="20"/>
      <w:szCs w:val="20"/>
    </w:rPr>
  </w:style>
  <w:style w:type="paragraph" w:styleId="CommentSubject">
    <w:name w:val="annotation subject"/>
    <w:basedOn w:val="CommentText"/>
    <w:next w:val="CommentText"/>
    <w:link w:val="CommentSubjectChar"/>
    <w:uiPriority w:val="99"/>
    <w:semiHidden/>
    <w:unhideWhenUsed/>
    <w:rsid w:val="00255BC4"/>
    <w:rPr>
      <w:b/>
      <w:bCs/>
    </w:rPr>
  </w:style>
  <w:style w:type="character" w:customStyle="1" w:styleId="CommentSubjectChar">
    <w:name w:val="Comment Subject Char"/>
    <w:basedOn w:val="CommentTextChar"/>
    <w:link w:val="CommentSubject"/>
    <w:uiPriority w:val="99"/>
    <w:semiHidden/>
    <w:rsid w:val="00255BC4"/>
    <w:rPr>
      <w:b/>
      <w:bCs/>
      <w:sz w:val="20"/>
      <w:szCs w:val="20"/>
    </w:rPr>
  </w:style>
  <w:style w:type="paragraph" w:styleId="BalloonText">
    <w:name w:val="Balloon Text"/>
    <w:basedOn w:val="Normal"/>
    <w:link w:val="BalloonTextChar"/>
    <w:uiPriority w:val="99"/>
    <w:semiHidden/>
    <w:unhideWhenUsed/>
    <w:rsid w:val="00255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B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239DA-DD7E-4A91-9872-DAFBF5A0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1394</Words>
  <Characters>6737</Characters>
  <Application>Microsoft Office Word</Application>
  <DocSecurity>0</DocSecurity>
  <Lines>249</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2024-10-17T07:16:00Z</dcterms:modified>
  <cp:category/>
</cp:coreProperties>
</file>