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F3DD3" w14:textId="6F9F653E" w:rsidR="00934B32" w:rsidRPr="00B1587A" w:rsidRDefault="00641097" w:rsidP="00B1587A">
      <w:pPr>
        <w:pStyle w:val="Title"/>
      </w:pPr>
      <w:r w:rsidRPr="00B1587A">
        <w:t>Unit 2: Atomic Structure and Bonding</w:t>
      </w:r>
    </w:p>
    <w:p w14:paraId="580379B4" w14:textId="02423CFD" w:rsidR="00934B32" w:rsidRPr="00B1587A" w:rsidRDefault="00641097">
      <w:pPr>
        <w:pStyle w:val="Heading2"/>
        <w:rPr>
          <w:sz w:val="24"/>
          <w:szCs w:val="24"/>
        </w:rPr>
      </w:pPr>
      <w:r w:rsidRPr="00B1587A">
        <w:rPr>
          <w:sz w:val="24"/>
          <w:szCs w:val="24"/>
        </w:rPr>
        <w:t>Chapter 6: Ionic and Metallic Bonding</w:t>
      </w:r>
    </w:p>
    <w:p w14:paraId="1860D51F" w14:textId="66305DB9" w:rsidR="00934B32" w:rsidRPr="00B1587A" w:rsidRDefault="00641097" w:rsidP="00B1587A">
      <w:pPr>
        <w:pStyle w:val="Heading1"/>
      </w:pPr>
      <w:r w:rsidRPr="00B1587A">
        <w:t>Lesson 1: Formation and Properties of Ions</w:t>
      </w:r>
    </w:p>
    <w:p w14:paraId="55DCC653" w14:textId="3DBE6896" w:rsidR="00934B32" w:rsidRPr="00B1587A" w:rsidRDefault="00641097">
      <w:pPr>
        <w:rPr>
          <w:sz w:val="24"/>
          <w:szCs w:val="24"/>
        </w:rPr>
      </w:pPr>
      <w:r w:rsidRPr="00B1587A">
        <w:rPr>
          <w:sz w:val="24"/>
          <w:szCs w:val="24"/>
        </w:rPr>
        <w:br/>
      </w:r>
      <w:bookmarkStart w:id="0" w:name="_GoBack"/>
      <w:bookmarkEnd w:id="0"/>
      <w:r w:rsidRPr="00B1587A">
        <w:rPr>
          <w:sz w:val="24"/>
          <w:szCs w:val="24"/>
        </w:rPr>
        <w:br/>
      </w:r>
      <w:r w:rsidRPr="00B1587A">
        <w:rPr>
          <w:sz w:val="24"/>
          <w:szCs w:val="24"/>
        </w:rPr>
        <w:t xml:space="preserve"> </w:t>
      </w:r>
      <w:r w:rsidRPr="00B1587A">
        <w:rPr>
          <w:rStyle w:val="Heading1Char"/>
        </w:rPr>
        <w:t>Essential Questions:</w:t>
      </w:r>
      <w:r w:rsidRPr="00B1587A">
        <w:rPr>
          <w:sz w:val="24"/>
          <w:szCs w:val="24"/>
        </w:rPr>
        <w:t xml:space="preserve">  </w:t>
      </w:r>
      <w:r w:rsidRPr="00B1587A">
        <w:rPr>
          <w:sz w:val="24"/>
          <w:szCs w:val="24"/>
        </w:rPr>
        <w:br/>
        <w:t>- How are ions formed, and what role do the</w:t>
      </w:r>
      <w:r w:rsidR="00B1587A">
        <w:rPr>
          <w:sz w:val="24"/>
          <w:szCs w:val="24"/>
        </w:rPr>
        <w:t>y play in chemical bonding?</w:t>
      </w:r>
      <w:r w:rsidR="00B1587A">
        <w:rPr>
          <w:sz w:val="24"/>
          <w:szCs w:val="24"/>
        </w:rPr>
        <w:br/>
      </w:r>
      <w:r w:rsidRPr="00B1587A">
        <w:rPr>
          <w:sz w:val="24"/>
          <w:szCs w:val="24"/>
        </w:rPr>
        <w:br/>
      </w:r>
      <w:r w:rsidRPr="00B1587A">
        <w:rPr>
          <w:sz w:val="24"/>
          <w:szCs w:val="24"/>
        </w:rPr>
        <w:br/>
      </w:r>
      <w:r w:rsidRPr="00B1587A">
        <w:rPr>
          <w:sz w:val="24"/>
          <w:szCs w:val="24"/>
        </w:rPr>
        <w:t xml:space="preserve"> 1</w:t>
      </w:r>
      <w:r w:rsidRPr="00B1587A">
        <w:rPr>
          <w:rStyle w:val="Heading1Char"/>
        </w:rPr>
        <w:t>. Big Idea:</w:t>
      </w:r>
      <w:r w:rsidRPr="00B1587A">
        <w:rPr>
          <w:sz w:val="24"/>
          <w:szCs w:val="24"/>
        </w:rPr>
        <w:t xml:space="preserve">  </w:t>
      </w:r>
      <w:r w:rsidRPr="00B1587A">
        <w:rPr>
          <w:sz w:val="24"/>
          <w:szCs w:val="24"/>
        </w:rPr>
        <w:br/>
        <w:t>- Ions are formed when atoms gain or lose electrons, which results in charged particl</w:t>
      </w:r>
      <w:r w:rsidRPr="00B1587A">
        <w:rPr>
          <w:sz w:val="24"/>
          <w:szCs w:val="24"/>
        </w:rPr>
        <w:t>es that play a crucial role in the formation of ionic bonds.</w:t>
      </w:r>
      <w:r w:rsidRPr="00B1587A">
        <w:rPr>
          <w:sz w:val="24"/>
          <w:szCs w:val="24"/>
        </w:rPr>
        <w:br/>
      </w:r>
      <w:r w:rsidRPr="00B1587A">
        <w:rPr>
          <w:sz w:val="24"/>
          <w:szCs w:val="24"/>
        </w:rPr>
        <w:br/>
      </w:r>
      <w:r w:rsidRPr="00B1587A">
        <w:rPr>
          <w:sz w:val="24"/>
          <w:szCs w:val="24"/>
        </w:rPr>
        <w:br/>
      </w:r>
      <w:r w:rsidRPr="00B1587A">
        <w:rPr>
          <w:sz w:val="24"/>
          <w:szCs w:val="24"/>
        </w:rPr>
        <w:br/>
      </w:r>
      <w:r w:rsidRPr="00B1587A">
        <w:rPr>
          <w:sz w:val="24"/>
          <w:szCs w:val="24"/>
        </w:rPr>
        <w:t xml:space="preserve"> 2. </w:t>
      </w:r>
      <w:r w:rsidRPr="00B1587A">
        <w:rPr>
          <w:rStyle w:val="Heading1Char"/>
        </w:rPr>
        <w:t>Essential Questions</w:t>
      </w:r>
      <w:r w:rsidRPr="00B1587A">
        <w:rPr>
          <w:sz w:val="24"/>
          <w:szCs w:val="24"/>
        </w:rPr>
        <w:t xml:space="preserve">  </w:t>
      </w:r>
      <w:r w:rsidRPr="00B1587A">
        <w:rPr>
          <w:sz w:val="24"/>
          <w:szCs w:val="24"/>
        </w:rPr>
        <w:br/>
        <w:t>- How are ions formed, and what role do they play in chemical bonding?</w:t>
      </w:r>
      <w:r w:rsidRPr="00B1587A">
        <w:rPr>
          <w:sz w:val="24"/>
          <w:szCs w:val="24"/>
        </w:rPr>
        <w:br/>
      </w:r>
      <w:r w:rsidRPr="00B1587A">
        <w:rPr>
          <w:sz w:val="24"/>
          <w:szCs w:val="24"/>
        </w:rPr>
        <w:br/>
      </w:r>
      <w:r w:rsidRPr="00B1587A">
        <w:rPr>
          <w:sz w:val="24"/>
          <w:szCs w:val="24"/>
        </w:rPr>
        <w:br/>
      </w:r>
      <w:r w:rsidRPr="00B1587A">
        <w:rPr>
          <w:sz w:val="24"/>
          <w:szCs w:val="24"/>
        </w:rPr>
        <w:br/>
      </w:r>
      <w:r w:rsidRPr="00B1587A">
        <w:rPr>
          <w:sz w:val="24"/>
          <w:szCs w:val="24"/>
        </w:rPr>
        <w:t xml:space="preserve"> 3. </w:t>
      </w:r>
      <w:r w:rsidRPr="00B1587A">
        <w:rPr>
          <w:rStyle w:val="Heading1Char"/>
        </w:rPr>
        <w:t xml:space="preserve">Phenomenon-Based Learning  </w:t>
      </w:r>
      <w:r w:rsidRPr="00B1587A">
        <w:rPr>
          <w:rStyle w:val="Heading1Char"/>
        </w:rPr>
        <w:br/>
      </w:r>
      <w:r w:rsidRPr="00B1587A">
        <w:rPr>
          <w:sz w:val="24"/>
          <w:szCs w:val="24"/>
        </w:rPr>
        <w:br/>
      </w:r>
      <w:r w:rsidRPr="00B1587A">
        <w:rPr>
          <w:rStyle w:val="Heading2Char"/>
        </w:rPr>
        <w:t>Unit Phenomenon: Danger! Icy Roads</w:t>
      </w:r>
      <w:r w:rsidRPr="00B1587A">
        <w:rPr>
          <w:sz w:val="24"/>
          <w:szCs w:val="24"/>
        </w:rPr>
        <w:t xml:space="preserve">  </w:t>
      </w:r>
      <w:r w:rsidRPr="00B1587A">
        <w:rPr>
          <w:sz w:val="24"/>
          <w:szCs w:val="24"/>
        </w:rPr>
        <w:br/>
        <w:t>In nor</w:t>
      </w:r>
      <w:r w:rsidRPr="00B1587A">
        <w:rPr>
          <w:sz w:val="24"/>
          <w:szCs w:val="24"/>
        </w:rPr>
        <w:t>thern countries, where winter brings cold weather, roads can be covered in ice and snow. To make roads safer, salt is spread on the ice to melt it. While salt dissolves in water, metal objects like lampposts remain unchanged in the snow. Why do salt and me</w:t>
      </w:r>
      <w:r w:rsidRPr="00B1587A">
        <w:rPr>
          <w:sz w:val="24"/>
          <w:szCs w:val="24"/>
        </w:rPr>
        <w:t>tal behave differently?</w:t>
      </w:r>
      <w:r w:rsidRPr="00B1587A">
        <w:rPr>
          <w:sz w:val="24"/>
          <w:szCs w:val="24"/>
        </w:rPr>
        <w:br/>
      </w:r>
      <w:r w:rsidRPr="00B1587A">
        <w:rPr>
          <w:sz w:val="24"/>
          <w:szCs w:val="24"/>
        </w:rPr>
        <w:br/>
      </w:r>
      <w:r w:rsidRPr="00B1587A">
        <w:rPr>
          <w:b/>
          <w:sz w:val="24"/>
          <w:szCs w:val="24"/>
        </w:rPr>
        <w:t>Chapter Phenomenon: Salt vs. Metal – Why Does Water Treat Them Differently?</w:t>
      </w:r>
      <w:r w:rsidRPr="00B1587A">
        <w:rPr>
          <w:sz w:val="24"/>
          <w:szCs w:val="24"/>
        </w:rPr>
        <w:t xml:space="preserve">  </w:t>
      </w:r>
      <w:r w:rsidRPr="00B1587A">
        <w:rPr>
          <w:sz w:val="24"/>
          <w:szCs w:val="24"/>
        </w:rPr>
        <w:br/>
        <w:t>Salt dissolves in water and helps melt ice, but metals, like street signs, do not dissolve in water. Instead, they remain solid and intact. Why is th</w:t>
      </w:r>
      <w:r w:rsidRPr="00B1587A">
        <w:rPr>
          <w:sz w:val="24"/>
          <w:szCs w:val="24"/>
        </w:rPr>
        <w:t>ere such a difference in how water interacts with salt versus metal?</w:t>
      </w:r>
      <w:r w:rsidRPr="00B1587A">
        <w:rPr>
          <w:sz w:val="24"/>
          <w:szCs w:val="24"/>
        </w:rPr>
        <w:br/>
      </w:r>
      <w:r w:rsidRPr="00B1587A">
        <w:rPr>
          <w:sz w:val="24"/>
          <w:szCs w:val="24"/>
        </w:rPr>
        <w:br/>
      </w:r>
      <w:r w:rsidRPr="00B1587A">
        <w:rPr>
          <w:sz w:val="24"/>
          <w:szCs w:val="24"/>
        </w:rPr>
        <w:lastRenderedPageBreak/>
        <w:br/>
      </w:r>
      <w:r w:rsidRPr="00B1587A">
        <w:rPr>
          <w:sz w:val="24"/>
          <w:szCs w:val="24"/>
        </w:rPr>
        <w:br/>
      </w:r>
      <w:r w:rsidRPr="00B1587A">
        <w:rPr>
          <w:sz w:val="24"/>
          <w:szCs w:val="24"/>
        </w:rPr>
        <w:t xml:space="preserve"> 4. </w:t>
      </w:r>
      <w:r w:rsidRPr="00B1587A">
        <w:rPr>
          <w:rStyle w:val="Heading1Char"/>
        </w:rPr>
        <w:t>Vocabulary</w:t>
      </w:r>
      <w:r w:rsidRPr="00B1587A">
        <w:rPr>
          <w:sz w:val="24"/>
          <w:szCs w:val="24"/>
        </w:rPr>
        <w:t xml:space="preserve">  </w:t>
      </w:r>
      <w:r w:rsidRPr="00B1587A">
        <w:rPr>
          <w:sz w:val="24"/>
          <w:szCs w:val="24"/>
        </w:rPr>
        <w:br/>
        <w:t xml:space="preserve">- </w:t>
      </w:r>
      <w:r w:rsidRPr="00B1587A">
        <w:rPr>
          <w:sz w:val="24"/>
          <w:szCs w:val="24"/>
        </w:rPr>
        <w:t>Octet Rule</w:t>
      </w:r>
      <w:r w:rsidRPr="00B1587A">
        <w:rPr>
          <w:sz w:val="24"/>
          <w:szCs w:val="24"/>
        </w:rPr>
        <w:t>: Atoms tend to gain, lose, or share electrons to have eight electrons in their outermost shell, achieving a stable electron configuration.</w:t>
      </w:r>
      <w:r w:rsidRPr="00B1587A">
        <w:rPr>
          <w:sz w:val="24"/>
          <w:szCs w:val="24"/>
        </w:rPr>
        <w:br/>
        <w:t xml:space="preserve">- </w:t>
      </w:r>
      <w:r w:rsidRPr="00B1587A">
        <w:rPr>
          <w:sz w:val="24"/>
          <w:szCs w:val="24"/>
        </w:rPr>
        <w:t>A</w:t>
      </w:r>
      <w:r w:rsidRPr="00B1587A">
        <w:rPr>
          <w:sz w:val="24"/>
          <w:szCs w:val="24"/>
        </w:rPr>
        <w:t>nion</w:t>
      </w:r>
      <w:r w:rsidRPr="00B1587A">
        <w:rPr>
          <w:sz w:val="24"/>
          <w:szCs w:val="24"/>
        </w:rPr>
        <w:t>: A negatively charged ion formed when an atom gains electrons.</w:t>
      </w:r>
      <w:r w:rsidRPr="00B1587A">
        <w:rPr>
          <w:sz w:val="24"/>
          <w:szCs w:val="24"/>
        </w:rPr>
        <w:br/>
        <w:t xml:space="preserve">- </w:t>
      </w:r>
      <w:r w:rsidRPr="00B1587A">
        <w:rPr>
          <w:sz w:val="24"/>
          <w:szCs w:val="24"/>
        </w:rPr>
        <w:t>Cation</w:t>
      </w:r>
      <w:r w:rsidRPr="00B1587A">
        <w:rPr>
          <w:sz w:val="24"/>
          <w:szCs w:val="24"/>
        </w:rPr>
        <w:t>: A positively charged ion formed when an atom loses electrons.</w:t>
      </w:r>
      <w:r w:rsidRPr="00B1587A">
        <w:rPr>
          <w:sz w:val="24"/>
          <w:szCs w:val="24"/>
        </w:rPr>
        <w:br/>
        <w:t xml:space="preserve">- </w:t>
      </w:r>
      <w:r w:rsidRPr="00B1587A">
        <w:rPr>
          <w:sz w:val="24"/>
          <w:szCs w:val="24"/>
        </w:rPr>
        <w:t>Electrolyte</w:t>
      </w:r>
      <w:r w:rsidRPr="00B1587A">
        <w:rPr>
          <w:sz w:val="24"/>
          <w:szCs w:val="24"/>
        </w:rPr>
        <w:t>: A substance that produces ions when dissolved in water, allowing the solution to conduct el</w:t>
      </w:r>
      <w:r w:rsidRPr="00B1587A">
        <w:rPr>
          <w:sz w:val="24"/>
          <w:szCs w:val="24"/>
        </w:rPr>
        <w:t>ectricity.</w:t>
      </w:r>
      <w:r w:rsidRPr="00B1587A">
        <w:rPr>
          <w:sz w:val="24"/>
          <w:szCs w:val="24"/>
        </w:rPr>
        <w:br/>
        <w:t xml:space="preserve">- </w:t>
      </w:r>
      <w:r w:rsidRPr="00B1587A">
        <w:rPr>
          <w:sz w:val="24"/>
          <w:szCs w:val="24"/>
        </w:rPr>
        <w:t>Electron Affinity</w:t>
      </w:r>
      <w:r w:rsidRPr="00B1587A">
        <w:rPr>
          <w:sz w:val="24"/>
          <w:szCs w:val="24"/>
        </w:rPr>
        <w:t>: The energy change that occurs when an atom gains an electron.</w:t>
      </w:r>
      <w:r w:rsidRPr="00B1587A">
        <w:rPr>
          <w:sz w:val="24"/>
          <w:szCs w:val="24"/>
        </w:rPr>
        <w:br/>
        <w:t xml:space="preserve">- </w:t>
      </w:r>
      <w:r w:rsidRPr="00B1587A">
        <w:rPr>
          <w:sz w:val="24"/>
          <w:szCs w:val="24"/>
        </w:rPr>
        <w:t>Ionic Radius</w:t>
      </w:r>
      <w:r w:rsidRPr="00B1587A">
        <w:rPr>
          <w:sz w:val="24"/>
          <w:szCs w:val="24"/>
        </w:rPr>
        <w:t>: The size of an ion, which can change depending on whether the atom has gained or lost electrons.</w:t>
      </w:r>
      <w:r w:rsidRPr="00B1587A">
        <w:rPr>
          <w:sz w:val="24"/>
          <w:szCs w:val="24"/>
        </w:rPr>
        <w:br/>
        <w:t xml:space="preserve">- </w:t>
      </w:r>
      <w:r w:rsidRPr="00B1587A">
        <w:rPr>
          <w:sz w:val="24"/>
          <w:szCs w:val="24"/>
        </w:rPr>
        <w:t>Ionization</w:t>
      </w:r>
      <w:r w:rsidRPr="00B1587A">
        <w:rPr>
          <w:sz w:val="24"/>
          <w:szCs w:val="24"/>
        </w:rPr>
        <w:t xml:space="preserve">: The process of gaining </w:t>
      </w:r>
      <w:r w:rsidRPr="00B1587A">
        <w:rPr>
          <w:sz w:val="24"/>
          <w:szCs w:val="24"/>
        </w:rPr>
        <w:t>or losing electrons to form ions.</w:t>
      </w:r>
      <w:r w:rsidRPr="00B1587A">
        <w:rPr>
          <w:sz w:val="24"/>
          <w:szCs w:val="24"/>
        </w:rPr>
        <w:br/>
      </w:r>
      <w:r w:rsidRPr="00B1587A">
        <w:rPr>
          <w:sz w:val="24"/>
          <w:szCs w:val="24"/>
        </w:rPr>
        <w:br/>
      </w:r>
      <w:r w:rsidRPr="00B1587A">
        <w:rPr>
          <w:sz w:val="24"/>
          <w:szCs w:val="24"/>
        </w:rPr>
        <w:br/>
      </w:r>
      <w:r w:rsidRPr="00B1587A">
        <w:rPr>
          <w:sz w:val="24"/>
          <w:szCs w:val="24"/>
        </w:rPr>
        <w:br/>
      </w:r>
      <w:r w:rsidRPr="00B1587A">
        <w:rPr>
          <w:sz w:val="24"/>
          <w:szCs w:val="24"/>
        </w:rPr>
        <w:t xml:space="preserve"> 5</w:t>
      </w:r>
      <w:r w:rsidRPr="00B1587A">
        <w:rPr>
          <w:rStyle w:val="Heading1Char"/>
        </w:rPr>
        <w:t>. SMART Objectives</w:t>
      </w:r>
      <w:r w:rsidRPr="00B1587A">
        <w:rPr>
          <w:sz w:val="24"/>
          <w:szCs w:val="24"/>
        </w:rPr>
        <w:t xml:space="preserve">  </w:t>
      </w:r>
      <w:r w:rsidRPr="00B1587A">
        <w:rPr>
          <w:sz w:val="24"/>
          <w:szCs w:val="24"/>
        </w:rPr>
        <w:br/>
        <w:t xml:space="preserve">By the end of this lesson, students will be able to:  </w:t>
      </w:r>
      <w:r w:rsidRPr="00B1587A">
        <w:rPr>
          <w:sz w:val="24"/>
          <w:szCs w:val="24"/>
        </w:rPr>
        <w:br/>
        <w:t xml:space="preserve">- Describe how ions are formed through the gain or loss of electrons.  </w:t>
      </w:r>
      <w:r w:rsidRPr="00B1587A">
        <w:rPr>
          <w:sz w:val="24"/>
          <w:szCs w:val="24"/>
        </w:rPr>
        <w:br/>
        <w:t xml:space="preserve">- Write the symbols and charges of common ions and explain the </w:t>
      </w:r>
      <w:r w:rsidRPr="00B1587A">
        <w:rPr>
          <w:sz w:val="24"/>
          <w:szCs w:val="24"/>
        </w:rPr>
        <w:t xml:space="preserve">octet rule, including its exceptions.  </w:t>
      </w:r>
      <w:r w:rsidRPr="00B1587A">
        <w:rPr>
          <w:sz w:val="24"/>
          <w:szCs w:val="24"/>
        </w:rPr>
        <w:br/>
        <w:t xml:space="preserve">- Predict the charge of an ion based on its position on the periodic table.  </w:t>
      </w:r>
      <w:r w:rsidRPr="00B1587A">
        <w:rPr>
          <w:sz w:val="24"/>
          <w:szCs w:val="24"/>
        </w:rPr>
        <w:br/>
      </w:r>
      <w:r w:rsidRPr="00B1587A">
        <w:rPr>
          <w:sz w:val="24"/>
          <w:szCs w:val="24"/>
        </w:rPr>
        <w:br/>
      </w:r>
      <w:r w:rsidRPr="00B1587A">
        <w:rPr>
          <w:sz w:val="24"/>
          <w:szCs w:val="24"/>
        </w:rPr>
        <w:br/>
      </w:r>
      <w:r w:rsidRPr="00B1587A">
        <w:rPr>
          <w:sz w:val="24"/>
          <w:szCs w:val="24"/>
        </w:rPr>
        <w:br/>
      </w:r>
      <w:r w:rsidRPr="00B1587A">
        <w:rPr>
          <w:sz w:val="24"/>
          <w:szCs w:val="24"/>
        </w:rPr>
        <w:t xml:space="preserve"> 6. </w:t>
      </w:r>
      <w:r w:rsidRPr="00B1587A">
        <w:rPr>
          <w:rStyle w:val="Heading1Char"/>
        </w:rPr>
        <w:t>Engage (Ignite)</w:t>
      </w:r>
      <w:r w:rsidRPr="00B1587A">
        <w:rPr>
          <w:sz w:val="24"/>
          <w:szCs w:val="24"/>
        </w:rPr>
        <w:t xml:space="preserve">  </w:t>
      </w:r>
      <w:r w:rsidRPr="00B1587A">
        <w:rPr>
          <w:sz w:val="24"/>
          <w:szCs w:val="24"/>
        </w:rPr>
        <w:br/>
      </w:r>
      <w:r w:rsidRPr="00B1587A">
        <w:rPr>
          <w:sz w:val="24"/>
          <w:szCs w:val="24"/>
        </w:rPr>
        <w:br/>
      </w:r>
      <w:r w:rsidRPr="00B1587A">
        <w:rPr>
          <w:b/>
          <w:sz w:val="24"/>
          <w:szCs w:val="24"/>
        </w:rPr>
        <w:t>Phenomenon-Related Task</w:t>
      </w:r>
      <w:r w:rsidRPr="00B1587A">
        <w:rPr>
          <w:sz w:val="24"/>
          <w:szCs w:val="24"/>
        </w:rPr>
        <w:t>:</w:t>
      </w:r>
      <w:r w:rsidRPr="00B1587A">
        <w:rPr>
          <w:sz w:val="24"/>
          <w:szCs w:val="24"/>
        </w:rPr>
        <w:t xml:space="preserve">  </w:t>
      </w:r>
      <w:r w:rsidRPr="00B1587A">
        <w:rPr>
          <w:sz w:val="24"/>
          <w:szCs w:val="24"/>
        </w:rPr>
        <w:br/>
        <w:t>Ask students: “Why do we add salt to icy roads in winter, and why doesn’t m</w:t>
      </w:r>
      <w:r w:rsidRPr="00B1587A">
        <w:rPr>
          <w:sz w:val="24"/>
          <w:szCs w:val="24"/>
        </w:rPr>
        <w:t xml:space="preserve">etal like street signs dissolve in the snow?”  </w:t>
      </w:r>
      <w:r w:rsidRPr="00B1587A">
        <w:rPr>
          <w:sz w:val="24"/>
          <w:szCs w:val="24"/>
        </w:rPr>
        <w:br/>
      </w:r>
      <w:r w:rsidRPr="00B1587A">
        <w:rPr>
          <w:sz w:val="24"/>
          <w:szCs w:val="24"/>
        </w:rPr>
        <w:br/>
      </w:r>
      <w:r w:rsidRPr="00B1587A">
        <w:rPr>
          <w:b/>
          <w:sz w:val="24"/>
          <w:szCs w:val="24"/>
        </w:rPr>
        <w:t>Hands-On Activity: Investigating Salt and Water</w:t>
      </w:r>
      <w:r w:rsidRPr="00B1587A">
        <w:rPr>
          <w:sz w:val="24"/>
          <w:szCs w:val="24"/>
        </w:rPr>
        <w:t xml:space="preserve">  </w:t>
      </w:r>
      <w:r w:rsidRPr="00B1587A">
        <w:rPr>
          <w:sz w:val="24"/>
          <w:szCs w:val="24"/>
        </w:rPr>
        <w:br/>
        <w:t xml:space="preserve">- </w:t>
      </w:r>
      <w:r w:rsidRPr="00B1587A">
        <w:rPr>
          <w:b/>
          <w:sz w:val="24"/>
          <w:szCs w:val="24"/>
        </w:rPr>
        <w:t>Materials Needed</w:t>
      </w:r>
      <w:r w:rsidRPr="00B1587A">
        <w:rPr>
          <w:sz w:val="24"/>
          <w:szCs w:val="24"/>
        </w:rPr>
        <w:t xml:space="preserve">: Table salt (NaCl), small beakers, water, stirring sticks, and a metal object (like a small steel nail).  </w:t>
      </w:r>
      <w:r w:rsidRPr="00B1587A">
        <w:rPr>
          <w:sz w:val="24"/>
          <w:szCs w:val="24"/>
        </w:rPr>
        <w:br/>
        <w:t xml:space="preserve">- </w:t>
      </w:r>
      <w:r w:rsidRPr="00B1587A">
        <w:rPr>
          <w:b/>
          <w:sz w:val="24"/>
          <w:szCs w:val="24"/>
        </w:rPr>
        <w:t>Procedure</w:t>
      </w:r>
      <w:r w:rsidRPr="00B1587A">
        <w:rPr>
          <w:sz w:val="24"/>
          <w:szCs w:val="24"/>
        </w:rPr>
        <w:t xml:space="preserve">:  </w:t>
      </w:r>
      <w:r w:rsidRPr="00B1587A">
        <w:rPr>
          <w:sz w:val="24"/>
          <w:szCs w:val="24"/>
        </w:rPr>
        <w:br/>
        <w:t xml:space="preserve">   1</w:t>
      </w:r>
      <w:r w:rsidRPr="00B1587A">
        <w:rPr>
          <w:sz w:val="24"/>
          <w:szCs w:val="24"/>
        </w:rPr>
        <w:t xml:space="preserve">. Fill two beakers with water.  </w:t>
      </w:r>
      <w:r w:rsidRPr="00B1587A">
        <w:rPr>
          <w:sz w:val="24"/>
          <w:szCs w:val="24"/>
        </w:rPr>
        <w:br/>
        <w:t xml:space="preserve">   2. In one beaker, dissolve a tablespoon of salt in water by stirring.  </w:t>
      </w:r>
      <w:r w:rsidRPr="00B1587A">
        <w:rPr>
          <w:sz w:val="24"/>
          <w:szCs w:val="24"/>
        </w:rPr>
        <w:br/>
        <w:t xml:space="preserve">   3. In the other beaker, place the metal nail and observe.  </w:t>
      </w:r>
      <w:r w:rsidRPr="00B1587A">
        <w:rPr>
          <w:sz w:val="24"/>
          <w:szCs w:val="24"/>
        </w:rPr>
        <w:br/>
        <w:t xml:space="preserve">   4. Record your observations for both beakers.  </w:t>
      </w:r>
      <w:r w:rsidRPr="00B1587A">
        <w:rPr>
          <w:sz w:val="24"/>
          <w:szCs w:val="24"/>
        </w:rPr>
        <w:br/>
      </w:r>
      <w:r w:rsidRPr="00B1587A">
        <w:rPr>
          <w:sz w:val="24"/>
          <w:szCs w:val="24"/>
        </w:rPr>
        <w:lastRenderedPageBreak/>
        <w:t xml:space="preserve">   </w:t>
      </w:r>
      <w:r w:rsidRPr="00B1587A">
        <w:rPr>
          <w:sz w:val="24"/>
          <w:szCs w:val="24"/>
        </w:rPr>
        <w:br/>
      </w:r>
      <w:r w:rsidRPr="00B1587A">
        <w:rPr>
          <w:b/>
          <w:sz w:val="24"/>
          <w:szCs w:val="24"/>
        </w:rPr>
        <w:t>Discussion Questions</w:t>
      </w:r>
      <w:r w:rsidRPr="00B1587A">
        <w:rPr>
          <w:sz w:val="24"/>
          <w:szCs w:val="24"/>
        </w:rPr>
        <w:t xml:space="preserve">:  </w:t>
      </w:r>
      <w:r w:rsidRPr="00B1587A">
        <w:rPr>
          <w:sz w:val="24"/>
          <w:szCs w:val="24"/>
        </w:rPr>
        <w:br/>
        <w:t>1.</w:t>
      </w:r>
      <w:r w:rsidRPr="00B1587A">
        <w:rPr>
          <w:sz w:val="24"/>
          <w:szCs w:val="24"/>
        </w:rPr>
        <w:t xml:space="preserve"> What happened to the salt when it was mixed with water?  </w:t>
      </w:r>
      <w:r w:rsidRPr="00B1587A">
        <w:rPr>
          <w:sz w:val="24"/>
          <w:szCs w:val="24"/>
        </w:rPr>
        <w:br/>
        <w:t xml:space="preserve">2. Did the metal nail dissolve or change in the water?  </w:t>
      </w:r>
      <w:r w:rsidRPr="00B1587A">
        <w:rPr>
          <w:sz w:val="24"/>
          <w:szCs w:val="24"/>
        </w:rPr>
        <w:br/>
        <w:t>3. How does this relate to what happens when salt is spread on icy roads?</w:t>
      </w:r>
      <w:r w:rsidRPr="00B1587A">
        <w:rPr>
          <w:sz w:val="24"/>
          <w:szCs w:val="24"/>
        </w:rPr>
        <w:br/>
      </w:r>
      <w:r w:rsidRPr="00B1587A">
        <w:rPr>
          <w:sz w:val="24"/>
          <w:szCs w:val="24"/>
        </w:rPr>
        <w:br/>
      </w:r>
      <w:r w:rsidRPr="00B1587A">
        <w:rPr>
          <w:sz w:val="24"/>
          <w:szCs w:val="24"/>
        </w:rPr>
        <w:br/>
      </w:r>
      <w:r w:rsidRPr="00B1587A">
        <w:rPr>
          <w:sz w:val="24"/>
          <w:szCs w:val="24"/>
        </w:rPr>
        <w:br/>
      </w:r>
      <w:r w:rsidRPr="00B1587A">
        <w:rPr>
          <w:sz w:val="24"/>
          <w:szCs w:val="24"/>
        </w:rPr>
        <w:t xml:space="preserve"> 7. </w:t>
      </w:r>
      <w:r w:rsidRPr="00B1587A">
        <w:rPr>
          <w:rStyle w:val="Heading1Char"/>
        </w:rPr>
        <w:t>Pre-Explore (Direct Instruction)</w:t>
      </w:r>
      <w:r w:rsidRPr="00B1587A">
        <w:rPr>
          <w:sz w:val="24"/>
          <w:szCs w:val="24"/>
        </w:rPr>
        <w:t xml:space="preserve">  </w:t>
      </w:r>
      <w:r w:rsidRPr="00B1587A">
        <w:rPr>
          <w:sz w:val="24"/>
          <w:szCs w:val="24"/>
        </w:rPr>
        <w:br/>
      </w:r>
      <w:r w:rsidRPr="00B1587A">
        <w:rPr>
          <w:sz w:val="24"/>
          <w:szCs w:val="24"/>
        </w:rPr>
        <w:br/>
      </w:r>
      <w:r w:rsidRPr="00B1587A">
        <w:rPr>
          <w:sz w:val="24"/>
          <w:szCs w:val="24"/>
        </w:rPr>
        <w:t xml:space="preserve"> </w:t>
      </w:r>
      <w:r w:rsidRPr="00B1587A">
        <w:rPr>
          <w:b/>
          <w:sz w:val="24"/>
          <w:szCs w:val="24"/>
        </w:rPr>
        <w:t>Phe</w:t>
      </w:r>
      <w:r w:rsidRPr="00B1587A">
        <w:rPr>
          <w:b/>
          <w:sz w:val="24"/>
          <w:szCs w:val="24"/>
        </w:rPr>
        <w:t>nomenon to Key Concepts:</w:t>
      </w:r>
      <w:r w:rsidRPr="00B1587A">
        <w:rPr>
          <w:sz w:val="24"/>
          <w:szCs w:val="24"/>
        </w:rPr>
        <w:t xml:space="preserve">  </w:t>
      </w:r>
      <w:r w:rsidRPr="00B1587A">
        <w:rPr>
          <w:sz w:val="24"/>
          <w:szCs w:val="24"/>
        </w:rPr>
        <w:br/>
        <w:t>- When salt dissolves in water, it breaks down into ions (Na⁺ and Cl⁻). These ions interact with water molecules, which is why salt melts ice. On the other hand, metals like iron (Fe) do not dissolve in water because of the typ</w:t>
      </w:r>
      <w:r w:rsidRPr="00B1587A">
        <w:rPr>
          <w:sz w:val="24"/>
          <w:szCs w:val="24"/>
        </w:rPr>
        <w:t xml:space="preserve">e of bonding and the way metal atoms are structured.  </w:t>
      </w:r>
      <w:r w:rsidRPr="00B1587A">
        <w:rPr>
          <w:sz w:val="24"/>
          <w:szCs w:val="24"/>
        </w:rPr>
        <w:br/>
      </w:r>
      <w:r w:rsidRPr="00B1587A">
        <w:rPr>
          <w:sz w:val="24"/>
          <w:szCs w:val="24"/>
        </w:rPr>
        <w:br/>
      </w:r>
      <w:r w:rsidRPr="00B1587A">
        <w:rPr>
          <w:b/>
          <w:sz w:val="24"/>
          <w:szCs w:val="24"/>
        </w:rPr>
        <w:t>Interactive Discussion</w:t>
      </w:r>
      <w:r w:rsidRPr="00B1587A">
        <w:rPr>
          <w:sz w:val="24"/>
          <w:szCs w:val="24"/>
        </w:rPr>
        <w:t>:</w:t>
      </w:r>
      <w:r w:rsidRPr="00B1587A">
        <w:rPr>
          <w:sz w:val="24"/>
          <w:szCs w:val="24"/>
        </w:rPr>
        <w:t xml:space="preserve">  </w:t>
      </w:r>
      <w:r w:rsidRPr="00B1587A">
        <w:rPr>
          <w:sz w:val="24"/>
          <w:szCs w:val="24"/>
        </w:rPr>
        <w:br/>
        <w:t xml:space="preserve">- Ask students, "What do you think happens to the atoms in salt when it dissolves in water?"  </w:t>
      </w:r>
      <w:r w:rsidRPr="00B1587A">
        <w:rPr>
          <w:sz w:val="24"/>
          <w:szCs w:val="24"/>
        </w:rPr>
        <w:br/>
        <w:t xml:space="preserve">- Explain how gaining or losing electrons forms ions, and how this relates </w:t>
      </w:r>
      <w:r w:rsidRPr="00B1587A">
        <w:rPr>
          <w:sz w:val="24"/>
          <w:szCs w:val="24"/>
        </w:rPr>
        <w:t>to the octet rule, where atoms strive to have eight electrons in their outer shell.</w:t>
      </w:r>
      <w:r w:rsidRPr="00B1587A">
        <w:rPr>
          <w:sz w:val="24"/>
          <w:szCs w:val="24"/>
        </w:rPr>
        <w:br/>
      </w:r>
      <w:r w:rsidRPr="00B1587A">
        <w:rPr>
          <w:sz w:val="24"/>
          <w:szCs w:val="24"/>
        </w:rPr>
        <w:br/>
      </w:r>
      <w:r w:rsidRPr="00B1587A">
        <w:rPr>
          <w:sz w:val="24"/>
          <w:szCs w:val="24"/>
        </w:rPr>
        <w:br/>
      </w:r>
      <w:r w:rsidRPr="00B1587A">
        <w:rPr>
          <w:sz w:val="24"/>
          <w:szCs w:val="24"/>
        </w:rPr>
        <w:br/>
      </w:r>
      <w:r w:rsidRPr="00B1587A">
        <w:rPr>
          <w:sz w:val="24"/>
          <w:szCs w:val="24"/>
        </w:rPr>
        <w:t xml:space="preserve"> 8. </w:t>
      </w:r>
      <w:r w:rsidRPr="00B1587A">
        <w:rPr>
          <w:rStyle w:val="Heading2Char"/>
        </w:rPr>
        <w:t>Evaluate (Progress Check) - Pre-Explore</w:t>
      </w:r>
      <w:r w:rsidRPr="00B1587A">
        <w:rPr>
          <w:sz w:val="24"/>
          <w:szCs w:val="24"/>
        </w:rPr>
        <w:t xml:space="preserve">  </w:t>
      </w:r>
      <w:r w:rsidRPr="00B1587A">
        <w:rPr>
          <w:sz w:val="24"/>
          <w:szCs w:val="24"/>
        </w:rPr>
        <w:br/>
      </w:r>
      <w:r w:rsidRPr="00B1587A">
        <w:rPr>
          <w:sz w:val="24"/>
          <w:szCs w:val="24"/>
        </w:rPr>
        <w:br/>
        <w:t xml:space="preserve">1. What happens to the atoms in salt when it dissolves in water?  </w:t>
      </w:r>
      <w:r w:rsidRPr="00B1587A">
        <w:rPr>
          <w:sz w:val="24"/>
          <w:szCs w:val="24"/>
        </w:rPr>
        <w:br/>
        <w:t xml:space="preserve">2. Why does the metal nail not dissolve like the </w:t>
      </w:r>
      <w:r w:rsidRPr="00B1587A">
        <w:rPr>
          <w:sz w:val="24"/>
          <w:szCs w:val="24"/>
        </w:rPr>
        <w:t xml:space="preserve">salt?  </w:t>
      </w:r>
      <w:r w:rsidRPr="00B1587A">
        <w:rPr>
          <w:sz w:val="24"/>
          <w:szCs w:val="24"/>
        </w:rPr>
        <w:br/>
        <w:t>3. What is the difference between an ion and a neutral atom?</w:t>
      </w:r>
      <w:r w:rsidRPr="00B1587A">
        <w:rPr>
          <w:sz w:val="24"/>
          <w:szCs w:val="24"/>
        </w:rPr>
        <w:br/>
      </w:r>
      <w:r w:rsidRPr="00B1587A">
        <w:rPr>
          <w:sz w:val="24"/>
          <w:szCs w:val="24"/>
        </w:rPr>
        <w:br/>
      </w:r>
      <w:r w:rsidRPr="00B1587A">
        <w:rPr>
          <w:sz w:val="24"/>
          <w:szCs w:val="24"/>
        </w:rPr>
        <w:br/>
      </w:r>
      <w:r w:rsidRPr="00B1587A">
        <w:rPr>
          <w:sz w:val="24"/>
          <w:szCs w:val="24"/>
        </w:rPr>
        <w:br/>
      </w:r>
      <w:r w:rsidRPr="00B1587A">
        <w:rPr>
          <w:sz w:val="24"/>
          <w:szCs w:val="24"/>
        </w:rPr>
        <w:t xml:space="preserve"> 9. </w:t>
      </w:r>
      <w:r w:rsidRPr="00B1587A">
        <w:rPr>
          <w:rStyle w:val="Heading1Char"/>
        </w:rPr>
        <w:t>Explore (Pathfinder)</w:t>
      </w:r>
      <w:r w:rsidRPr="00B1587A">
        <w:rPr>
          <w:sz w:val="24"/>
          <w:szCs w:val="24"/>
        </w:rPr>
        <w:t xml:space="preserve">  </w:t>
      </w:r>
      <w:r w:rsidRPr="00B1587A">
        <w:rPr>
          <w:sz w:val="24"/>
          <w:szCs w:val="24"/>
        </w:rPr>
        <w:br/>
      </w:r>
      <w:r w:rsidRPr="00B1587A">
        <w:rPr>
          <w:sz w:val="24"/>
          <w:szCs w:val="24"/>
        </w:rPr>
        <w:br/>
      </w:r>
      <w:r w:rsidRPr="00B1587A">
        <w:rPr>
          <w:b/>
          <w:sz w:val="24"/>
          <w:szCs w:val="24"/>
        </w:rPr>
        <w:t>Hands-On Activity: Predicting Ion Charges on the Periodic Table</w:t>
      </w:r>
      <w:r w:rsidRPr="00B1587A">
        <w:rPr>
          <w:sz w:val="24"/>
          <w:szCs w:val="24"/>
        </w:rPr>
        <w:t xml:space="preserve">  </w:t>
      </w:r>
      <w:r w:rsidRPr="00B1587A">
        <w:rPr>
          <w:sz w:val="24"/>
          <w:szCs w:val="24"/>
        </w:rPr>
        <w:br/>
        <w:t xml:space="preserve">- </w:t>
      </w:r>
      <w:r w:rsidRPr="00B1587A">
        <w:rPr>
          <w:b/>
          <w:sz w:val="24"/>
          <w:szCs w:val="24"/>
        </w:rPr>
        <w:t>Materials Needed</w:t>
      </w:r>
      <w:r w:rsidRPr="00B1587A">
        <w:rPr>
          <w:sz w:val="24"/>
          <w:szCs w:val="24"/>
        </w:rPr>
        <w:t xml:space="preserve">: Periodic tables, whiteboards, and markers.  </w:t>
      </w:r>
      <w:r w:rsidRPr="00B1587A">
        <w:rPr>
          <w:sz w:val="24"/>
          <w:szCs w:val="24"/>
        </w:rPr>
        <w:br/>
        <w:t xml:space="preserve">- </w:t>
      </w:r>
      <w:r w:rsidRPr="00B1587A">
        <w:rPr>
          <w:b/>
          <w:sz w:val="24"/>
          <w:szCs w:val="24"/>
        </w:rPr>
        <w:t>Instruc</w:t>
      </w:r>
      <w:r w:rsidRPr="00B1587A">
        <w:rPr>
          <w:b/>
          <w:sz w:val="24"/>
          <w:szCs w:val="24"/>
        </w:rPr>
        <w:t>tions</w:t>
      </w:r>
      <w:r w:rsidRPr="00B1587A">
        <w:rPr>
          <w:sz w:val="24"/>
          <w:szCs w:val="24"/>
        </w:rPr>
        <w:t xml:space="preserve">:  </w:t>
      </w:r>
      <w:r w:rsidRPr="00B1587A">
        <w:rPr>
          <w:sz w:val="24"/>
          <w:szCs w:val="24"/>
        </w:rPr>
        <w:br/>
        <w:t xml:space="preserve">   1. Using your periodic table, find an element in Group 1 (like sodium). Write its symbol and predict whether it will form a cation or an anion.  </w:t>
      </w:r>
      <w:r w:rsidRPr="00B1587A">
        <w:rPr>
          <w:sz w:val="24"/>
          <w:szCs w:val="24"/>
        </w:rPr>
        <w:br/>
      </w:r>
      <w:r w:rsidRPr="00B1587A">
        <w:rPr>
          <w:sz w:val="24"/>
          <w:szCs w:val="24"/>
        </w:rPr>
        <w:lastRenderedPageBreak/>
        <w:t xml:space="preserve">   2. Now, find an element in Group 17 (like chlorine). Will it form an anion or a cation?  </w:t>
      </w:r>
      <w:r w:rsidRPr="00B1587A">
        <w:rPr>
          <w:sz w:val="24"/>
          <w:szCs w:val="24"/>
        </w:rPr>
        <w:br/>
        <w:t xml:space="preserve">   </w:t>
      </w:r>
      <w:r w:rsidRPr="00B1587A">
        <w:rPr>
          <w:sz w:val="24"/>
          <w:szCs w:val="24"/>
        </w:rPr>
        <w:t xml:space="preserve">3. Write the ion’s charge based on its group number.  </w:t>
      </w:r>
      <w:r w:rsidRPr="00B1587A">
        <w:rPr>
          <w:sz w:val="24"/>
          <w:szCs w:val="24"/>
        </w:rPr>
        <w:br/>
      </w:r>
      <w:r w:rsidRPr="00B1587A">
        <w:rPr>
          <w:sz w:val="24"/>
          <w:szCs w:val="24"/>
        </w:rPr>
        <w:br/>
      </w:r>
      <w:r w:rsidRPr="00B1587A">
        <w:rPr>
          <w:b/>
          <w:sz w:val="24"/>
          <w:szCs w:val="24"/>
        </w:rPr>
        <w:t>Data Collection &amp; Group Discussion</w:t>
      </w:r>
      <w:r w:rsidRPr="00B1587A">
        <w:rPr>
          <w:sz w:val="24"/>
          <w:szCs w:val="24"/>
        </w:rPr>
        <w:t xml:space="preserve">:  </w:t>
      </w:r>
      <w:r w:rsidRPr="00B1587A">
        <w:rPr>
          <w:sz w:val="24"/>
          <w:szCs w:val="24"/>
        </w:rPr>
        <w:br/>
        <w:t xml:space="preserve">- Discuss how the position of an element on the periodic table helps to predict the charge of the ions formed.  </w:t>
      </w:r>
      <w:r w:rsidRPr="00B1587A">
        <w:rPr>
          <w:sz w:val="24"/>
          <w:szCs w:val="24"/>
        </w:rPr>
        <w:br/>
        <w:t xml:space="preserve">- Engage in group discussions about how this </w:t>
      </w:r>
      <w:r w:rsidRPr="00B1587A">
        <w:rPr>
          <w:sz w:val="24"/>
          <w:szCs w:val="24"/>
        </w:rPr>
        <w:t>relates to the octet rule.</w:t>
      </w:r>
      <w:r w:rsidRPr="00B1587A">
        <w:rPr>
          <w:sz w:val="24"/>
          <w:szCs w:val="24"/>
        </w:rPr>
        <w:br/>
      </w:r>
      <w:r w:rsidRPr="00B1587A">
        <w:rPr>
          <w:sz w:val="24"/>
          <w:szCs w:val="24"/>
        </w:rPr>
        <w:br/>
      </w:r>
      <w:r w:rsidRPr="00B1587A">
        <w:rPr>
          <w:sz w:val="24"/>
          <w:szCs w:val="24"/>
        </w:rPr>
        <w:br/>
      </w:r>
      <w:r w:rsidRPr="00B1587A">
        <w:rPr>
          <w:sz w:val="24"/>
          <w:szCs w:val="24"/>
        </w:rPr>
        <w:br/>
      </w:r>
      <w:r w:rsidRPr="00B1587A">
        <w:rPr>
          <w:sz w:val="24"/>
          <w:szCs w:val="24"/>
        </w:rPr>
        <w:t xml:space="preserve"> 10. </w:t>
      </w:r>
      <w:r w:rsidRPr="00B1587A">
        <w:rPr>
          <w:rStyle w:val="Heading1Char"/>
        </w:rPr>
        <w:t>Explain (Lightbulb)</w:t>
      </w:r>
      <w:r w:rsidRPr="00B1587A">
        <w:rPr>
          <w:sz w:val="24"/>
          <w:szCs w:val="24"/>
        </w:rPr>
        <w:t xml:space="preserve">  </w:t>
      </w:r>
      <w:r w:rsidRPr="00B1587A">
        <w:rPr>
          <w:sz w:val="24"/>
          <w:szCs w:val="24"/>
        </w:rPr>
        <w:br/>
      </w:r>
      <w:r w:rsidRPr="00B1587A">
        <w:rPr>
          <w:sz w:val="24"/>
          <w:szCs w:val="24"/>
        </w:rPr>
        <w:br/>
        <w:t xml:space="preserve">This section will provide a detailed explanation of the main concepts of the lesson, using the unit and chapter phenomenon to illustrate how ions are formed and their significance in chemical </w:t>
      </w:r>
      <w:r w:rsidRPr="00B1587A">
        <w:rPr>
          <w:sz w:val="24"/>
          <w:szCs w:val="24"/>
        </w:rPr>
        <w:t>bonding.</w:t>
      </w:r>
      <w:r w:rsidRPr="00B1587A">
        <w:rPr>
          <w:sz w:val="24"/>
          <w:szCs w:val="24"/>
        </w:rPr>
        <w:br/>
      </w:r>
      <w:r w:rsidRPr="00B1587A">
        <w:rPr>
          <w:sz w:val="24"/>
          <w:szCs w:val="24"/>
        </w:rPr>
        <w:br/>
      </w:r>
      <w:r w:rsidRPr="00B1587A">
        <w:rPr>
          <w:b/>
          <w:sz w:val="24"/>
          <w:szCs w:val="24"/>
        </w:rPr>
        <w:t>Formation of Ions</w:t>
      </w:r>
      <w:r w:rsidRPr="00B1587A">
        <w:rPr>
          <w:sz w:val="24"/>
          <w:szCs w:val="24"/>
        </w:rPr>
        <w:t xml:space="preserve">  </w:t>
      </w:r>
      <w:r w:rsidRPr="00B1587A">
        <w:rPr>
          <w:sz w:val="24"/>
          <w:szCs w:val="24"/>
        </w:rPr>
        <w:br/>
        <w:t xml:space="preserve">Atoms are neutral when they have the same number of protons and electrons. However, when an atom gains or loses electrons, it no longer has the same number of these particles. This imbalance creates a charge, and the atom </w:t>
      </w:r>
      <w:r w:rsidRPr="00B1587A">
        <w:rPr>
          <w:sz w:val="24"/>
          <w:szCs w:val="24"/>
        </w:rPr>
        <w:t xml:space="preserve">becomes an ion. There are two types of ions:  </w:t>
      </w:r>
      <w:r w:rsidRPr="00B1587A">
        <w:rPr>
          <w:sz w:val="24"/>
          <w:szCs w:val="24"/>
        </w:rPr>
        <w:br/>
        <w:t xml:space="preserve">1. </w:t>
      </w:r>
      <w:r w:rsidRPr="00B1587A">
        <w:rPr>
          <w:b/>
          <w:sz w:val="24"/>
          <w:szCs w:val="24"/>
        </w:rPr>
        <w:t>Cations</w:t>
      </w:r>
      <w:r w:rsidRPr="00B1587A">
        <w:rPr>
          <w:sz w:val="24"/>
          <w:szCs w:val="24"/>
        </w:rPr>
        <w:t xml:space="preserve">: These are positively charged ions formed when an atom loses electrons. For example, sodium (Na) loses one electron to form Na⁺.  </w:t>
      </w:r>
      <w:r w:rsidRPr="00B1587A">
        <w:rPr>
          <w:sz w:val="24"/>
          <w:szCs w:val="24"/>
        </w:rPr>
        <w:br/>
        <w:t xml:space="preserve">2. </w:t>
      </w:r>
      <w:r w:rsidRPr="00B1587A">
        <w:rPr>
          <w:b/>
          <w:sz w:val="24"/>
          <w:szCs w:val="24"/>
        </w:rPr>
        <w:t>Anions</w:t>
      </w:r>
      <w:r w:rsidRPr="00B1587A">
        <w:rPr>
          <w:sz w:val="24"/>
          <w:szCs w:val="24"/>
        </w:rPr>
        <w:t>: These are negatively charged ions formed when an</w:t>
      </w:r>
      <w:r w:rsidRPr="00B1587A">
        <w:rPr>
          <w:sz w:val="24"/>
          <w:szCs w:val="24"/>
        </w:rPr>
        <w:t xml:space="preserve"> atom gains electrons. For example, chlorine (Cl) gains one electron to form Cl⁻.</w:t>
      </w:r>
      <w:r w:rsidRPr="00B1587A">
        <w:rPr>
          <w:sz w:val="24"/>
          <w:szCs w:val="24"/>
        </w:rPr>
        <w:br/>
      </w:r>
      <w:r w:rsidRPr="00B1587A">
        <w:rPr>
          <w:sz w:val="24"/>
          <w:szCs w:val="24"/>
        </w:rPr>
        <w:br/>
      </w:r>
      <w:r w:rsidRPr="00B1587A">
        <w:rPr>
          <w:b/>
          <w:sz w:val="24"/>
          <w:szCs w:val="24"/>
        </w:rPr>
        <w:t>The Octet Rule</w:t>
      </w:r>
      <w:r w:rsidRPr="00B1587A">
        <w:rPr>
          <w:sz w:val="24"/>
          <w:szCs w:val="24"/>
        </w:rPr>
        <w:t xml:space="preserve">  </w:t>
      </w:r>
      <w:r w:rsidRPr="00B1587A">
        <w:rPr>
          <w:sz w:val="24"/>
          <w:szCs w:val="24"/>
        </w:rPr>
        <w:br/>
        <w:t xml:space="preserve">Atoms tend to gain, lose, or share electrons until they have eight electrons in their outer shell. This is known as the octet rule. For example:  </w:t>
      </w:r>
      <w:r w:rsidRPr="00B1587A">
        <w:rPr>
          <w:sz w:val="24"/>
          <w:szCs w:val="24"/>
        </w:rPr>
        <w:br/>
        <w:t>- Sod</w:t>
      </w:r>
      <w:r w:rsidRPr="00B1587A">
        <w:rPr>
          <w:sz w:val="24"/>
          <w:szCs w:val="24"/>
        </w:rPr>
        <w:t xml:space="preserve">ium (Na) has one electron in its outer shell. It will lose this electron to achieve a full outer shell, becoming Na⁺.  </w:t>
      </w:r>
      <w:r w:rsidRPr="00B1587A">
        <w:rPr>
          <w:sz w:val="24"/>
          <w:szCs w:val="24"/>
        </w:rPr>
        <w:br/>
        <w:t xml:space="preserve">- Chlorine (Cl) has seven electrons in its outer shell. It will gain one more electron to complete its octet, becoming Cl⁻.  </w:t>
      </w:r>
      <w:r w:rsidRPr="00B1587A">
        <w:rPr>
          <w:sz w:val="24"/>
          <w:szCs w:val="24"/>
        </w:rPr>
        <w:br/>
      </w:r>
      <w:r w:rsidRPr="00B1587A">
        <w:rPr>
          <w:sz w:val="24"/>
          <w:szCs w:val="24"/>
        </w:rPr>
        <w:br/>
      </w:r>
      <w:r w:rsidRPr="00B1587A">
        <w:rPr>
          <w:b/>
          <w:sz w:val="24"/>
          <w:szCs w:val="24"/>
        </w:rPr>
        <w:t>Excepti</w:t>
      </w:r>
      <w:r w:rsidRPr="00B1587A">
        <w:rPr>
          <w:b/>
          <w:sz w:val="24"/>
          <w:szCs w:val="24"/>
        </w:rPr>
        <w:t>ons to the Octet Rule</w:t>
      </w:r>
      <w:r w:rsidRPr="00B1587A">
        <w:rPr>
          <w:sz w:val="24"/>
          <w:szCs w:val="24"/>
        </w:rPr>
        <w:t xml:space="preserve">  </w:t>
      </w:r>
      <w:r w:rsidRPr="00B1587A">
        <w:rPr>
          <w:sz w:val="24"/>
          <w:szCs w:val="24"/>
        </w:rPr>
        <w:br/>
        <w:t>- Not all atoms follow the octet rule. Elements like hydrogen (H) and helium (He) only need two electrons to fill their outer shell. Transition metals, like iron (Fe), also don’t always follow the octet rule.</w:t>
      </w:r>
      <w:r w:rsidRPr="00B1587A">
        <w:rPr>
          <w:sz w:val="24"/>
          <w:szCs w:val="24"/>
        </w:rPr>
        <w:br/>
      </w:r>
      <w:r w:rsidRPr="00B1587A">
        <w:rPr>
          <w:sz w:val="24"/>
          <w:szCs w:val="24"/>
        </w:rPr>
        <w:lastRenderedPageBreak/>
        <w:br/>
      </w:r>
      <w:r w:rsidRPr="00B1587A">
        <w:rPr>
          <w:b/>
          <w:sz w:val="24"/>
          <w:szCs w:val="24"/>
        </w:rPr>
        <w:t>Ionic Bonds and th</w:t>
      </w:r>
      <w:r w:rsidRPr="00B1587A">
        <w:rPr>
          <w:b/>
          <w:sz w:val="24"/>
          <w:szCs w:val="24"/>
        </w:rPr>
        <w:t>e Role of Ions in Bonding</w:t>
      </w:r>
      <w:r w:rsidRPr="00B1587A">
        <w:rPr>
          <w:sz w:val="24"/>
          <w:szCs w:val="24"/>
        </w:rPr>
        <w:t xml:space="preserve">  </w:t>
      </w:r>
      <w:r w:rsidRPr="00B1587A">
        <w:rPr>
          <w:sz w:val="24"/>
          <w:szCs w:val="24"/>
        </w:rPr>
        <w:br/>
        <w:t>When ions form, they can attract each other due to their opposite charges. For example, Na⁺ and Cl⁻ come together to form NaCl, or table salt. This attraction between oppositely charged ions is called an ionic bond. Ionic bond</w:t>
      </w:r>
      <w:r w:rsidRPr="00B1587A">
        <w:rPr>
          <w:sz w:val="24"/>
          <w:szCs w:val="24"/>
        </w:rPr>
        <w:t xml:space="preserve">s are strong and form between metals and non-metals.  </w:t>
      </w:r>
      <w:r w:rsidRPr="00B1587A">
        <w:rPr>
          <w:sz w:val="24"/>
          <w:szCs w:val="24"/>
        </w:rPr>
        <w:br/>
      </w:r>
      <w:r w:rsidRPr="00B1587A">
        <w:rPr>
          <w:sz w:val="24"/>
          <w:szCs w:val="24"/>
        </w:rPr>
        <w:br/>
      </w:r>
      <w:r w:rsidRPr="00B1587A">
        <w:rPr>
          <w:b/>
          <w:sz w:val="24"/>
          <w:szCs w:val="24"/>
        </w:rPr>
        <w:t>Predicting Ion Charges on the Periodic Table</w:t>
      </w:r>
      <w:r w:rsidRPr="00B1587A">
        <w:rPr>
          <w:sz w:val="24"/>
          <w:szCs w:val="24"/>
        </w:rPr>
        <w:t xml:space="preserve">  </w:t>
      </w:r>
      <w:r w:rsidRPr="00B1587A">
        <w:rPr>
          <w:sz w:val="24"/>
          <w:szCs w:val="24"/>
        </w:rPr>
        <w:br/>
        <w:t xml:space="preserve">- </w:t>
      </w:r>
      <w:r w:rsidRPr="00B1587A">
        <w:rPr>
          <w:b/>
          <w:sz w:val="24"/>
          <w:szCs w:val="24"/>
        </w:rPr>
        <w:t>Group 1 elements</w:t>
      </w:r>
      <w:r w:rsidRPr="00B1587A">
        <w:rPr>
          <w:sz w:val="24"/>
          <w:szCs w:val="24"/>
        </w:rPr>
        <w:t xml:space="preserve">: These elements (like sodium) always form +1 cations by losing one electron.  </w:t>
      </w:r>
      <w:r w:rsidRPr="00B1587A">
        <w:rPr>
          <w:sz w:val="24"/>
          <w:szCs w:val="24"/>
        </w:rPr>
        <w:br/>
        <w:t xml:space="preserve">- </w:t>
      </w:r>
      <w:r w:rsidRPr="00B1587A">
        <w:rPr>
          <w:b/>
          <w:sz w:val="24"/>
          <w:szCs w:val="24"/>
        </w:rPr>
        <w:t>Group 17 elements</w:t>
      </w:r>
      <w:r w:rsidRPr="00B1587A">
        <w:rPr>
          <w:sz w:val="24"/>
          <w:szCs w:val="24"/>
        </w:rPr>
        <w:t>: These elements (like c</w:t>
      </w:r>
      <w:r w:rsidRPr="00B1587A">
        <w:rPr>
          <w:sz w:val="24"/>
          <w:szCs w:val="24"/>
        </w:rPr>
        <w:t xml:space="preserve">hlorine) form -1 anions by gaining one electron.  </w:t>
      </w:r>
      <w:r w:rsidRPr="00B1587A">
        <w:rPr>
          <w:sz w:val="24"/>
          <w:szCs w:val="24"/>
        </w:rPr>
        <w:br/>
        <w:t xml:space="preserve">- </w:t>
      </w:r>
      <w:r w:rsidRPr="00B1587A">
        <w:rPr>
          <w:b/>
          <w:sz w:val="24"/>
          <w:szCs w:val="24"/>
        </w:rPr>
        <w:t>Group 2 elements</w:t>
      </w:r>
      <w:r w:rsidRPr="00B1587A">
        <w:rPr>
          <w:sz w:val="24"/>
          <w:szCs w:val="24"/>
        </w:rPr>
        <w:t xml:space="preserve">: These elements (like magnesium) form +2 cations by losing two electrons.  </w:t>
      </w:r>
      <w:r w:rsidRPr="00B1587A">
        <w:rPr>
          <w:sz w:val="24"/>
          <w:szCs w:val="24"/>
        </w:rPr>
        <w:br/>
        <w:t xml:space="preserve">- </w:t>
      </w:r>
      <w:r w:rsidRPr="00B1587A">
        <w:rPr>
          <w:b/>
          <w:sz w:val="24"/>
          <w:szCs w:val="24"/>
        </w:rPr>
        <w:t>Group 16 elements</w:t>
      </w:r>
      <w:r w:rsidRPr="00B1587A">
        <w:rPr>
          <w:sz w:val="24"/>
          <w:szCs w:val="24"/>
        </w:rPr>
        <w:t>: These elements (like oxygen) form -2 anions by gaining two electrons.</w:t>
      </w:r>
      <w:r w:rsidRPr="00B1587A">
        <w:rPr>
          <w:sz w:val="24"/>
          <w:szCs w:val="24"/>
        </w:rPr>
        <w:br/>
      </w:r>
      <w:r w:rsidRPr="00B1587A">
        <w:rPr>
          <w:sz w:val="24"/>
          <w:szCs w:val="24"/>
        </w:rPr>
        <w:br/>
      </w:r>
      <w:r w:rsidRPr="00B1587A">
        <w:rPr>
          <w:sz w:val="24"/>
          <w:szCs w:val="24"/>
        </w:rPr>
        <w:br/>
      </w:r>
      <w:r w:rsidRPr="00B1587A">
        <w:rPr>
          <w:sz w:val="24"/>
          <w:szCs w:val="24"/>
        </w:rPr>
        <w:br/>
      </w:r>
      <w:r w:rsidRPr="00B1587A">
        <w:rPr>
          <w:sz w:val="24"/>
          <w:szCs w:val="24"/>
        </w:rPr>
        <w:t xml:space="preserve"> 1</w:t>
      </w:r>
      <w:r w:rsidRPr="00B1587A">
        <w:rPr>
          <w:sz w:val="24"/>
          <w:szCs w:val="24"/>
        </w:rPr>
        <w:t xml:space="preserve">1. </w:t>
      </w:r>
      <w:r w:rsidRPr="00B1587A">
        <w:rPr>
          <w:rStyle w:val="Heading2Char"/>
        </w:rPr>
        <w:t>Evaluate (Progress Check) - Explain</w:t>
      </w:r>
      <w:r w:rsidRPr="00B1587A">
        <w:rPr>
          <w:sz w:val="24"/>
          <w:szCs w:val="24"/>
        </w:rPr>
        <w:t xml:space="preserve">  </w:t>
      </w:r>
      <w:r w:rsidRPr="00B1587A">
        <w:rPr>
          <w:sz w:val="24"/>
          <w:szCs w:val="24"/>
        </w:rPr>
        <w:br/>
      </w:r>
      <w:r w:rsidRPr="00B1587A">
        <w:rPr>
          <w:sz w:val="24"/>
          <w:szCs w:val="24"/>
        </w:rPr>
        <w:br/>
        <w:t xml:space="preserve">1. What is the charge and symbol for a chlorine ion?  </w:t>
      </w:r>
      <w:r w:rsidRPr="00B1587A">
        <w:rPr>
          <w:sz w:val="24"/>
          <w:szCs w:val="24"/>
        </w:rPr>
        <w:br/>
        <w:t xml:space="preserve">2. How does sodium achieve a stable electron configuration?  </w:t>
      </w:r>
      <w:r w:rsidRPr="00B1587A">
        <w:rPr>
          <w:sz w:val="24"/>
          <w:szCs w:val="24"/>
        </w:rPr>
        <w:br/>
        <w:t>3. Why do metals tend to form cations?</w:t>
      </w:r>
      <w:r w:rsidRPr="00B1587A">
        <w:rPr>
          <w:sz w:val="24"/>
          <w:szCs w:val="24"/>
        </w:rPr>
        <w:br/>
      </w:r>
      <w:r w:rsidRPr="00B1587A">
        <w:rPr>
          <w:sz w:val="24"/>
          <w:szCs w:val="24"/>
        </w:rPr>
        <w:br/>
      </w:r>
      <w:r w:rsidRPr="00B1587A">
        <w:rPr>
          <w:sz w:val="24"/>
          <w:szCs w:val="24"/>
        </w:rPr>
        <w:br/>
      </w:r>
      <w:r w:rsidRPr="00B1587A">
        <w:rPr>
          <w:sz w:val="24"/>
          <w:szCs w:val="24"/>
        </w:rPr>
        <w:br/>
      </w:r>
      <w:r w:rsidRPr="00B1587A">
        <w:rPr>
          <w:sz w:val="24"/>
          <w:szCs w:val="24"/>
        </w:rPr>
        <w:t xml:space="preserve"> 12</w:t>
      </w:r>
      <w:r w:rsidRPr="00B1587A">
        <w:rPr>
          <w:rStyle w:val="Heading1Char"/>
        </w:rPr>
        <w:t>. Elaborate (Power Up)</w:t>
      </w:r>
      <w:r w:rsidRPr="00B1587A">
        <w:rPr>
          <w:sz w:val="24"/>
          <w:szCs w:val="24"/>
        </w:rPr>
        <w:t xml:space="preserve">  </w:t>
      </w:r>
      <w:r w:rsidRPr="00B1587A">
        <w:rPr>
          <w:sz w:val="24"/>
          <w:szCs w:val="24"/>
        </w:rPr>
        <w:br/>
      </w:r>
      <w:r w:rsidRPr="00B1587A">
        <w:rPr>
          <w:sz w:val="24"/>
          <w:szCs w:val="24"/>
        </w:rPr>
        <w:br/>
      </w:r>
      <w:r w:rsidRPr="00B1587A">
        <w:rPr>
          <w:b/>
          <w:sz w:val="24"/>
          <w:szCs w:val="24"/>
        </w:rPr>
        <w:t>Mini-Tasks or Open</w:t>
      </w:r>
      <w:r w:rsidRPr="00B1587A">
        <w:rPr>
          <w:b/>
          <w:sz w:val="24"/>
          <w:szCs w:val="24"/>
        </w:rPr>
        <w:t>-Ended Questions</w:t>
      </w:r>
      <w:r w:rsidRPr="00B1587A">
        <w:rPr>
          <w:sz w:val="24"/>
          <w:szCs w:val="24"/>
        </w:rPr>
        <w:t>:</w:t>
      </w:r>
      <w:r w:rsidRPr="00B1587A">
        <w:rPr>
          <w:sz w:val="24"/>
          <w:szCs w:val="24"/>
        </w:rPr>
        <w:t xml:space="preserve">  </w:t>
      </w:r>
      <w:r w:rsidRPr="00B1587A">
        <w:rPr>
          <w:sz w:val="24"/>
          <w:szCs w:val="24"/>
        </w:rPr>
        <w:br/>
        <w:t xml:space="preserve">1. Can you think of other examples where ions play a role in real-life applications, such as in health or technology (e.g., electrolytes in sports drinks)?  </w:t>
      </w:r>
      <w:r w:rsidRPr="00B1587A">
        <w:rPr>
          <w:sz w:val="24"/>
          <w:szCs w:val="24"/>
        </w:rPr>
        <w:br/>
        <w:t>2. How would the properties of materials change if ions were not involved in</w:t>
      </w:r>
      <w:r w:rsidRPr="00B1587A">
        <w:rPr>
          <w:sz w:val="24"/>
          <w:szCs w:val="24"/>
        </w:rPr>
        <w:t xml:space="preserve"> bonding?</w:t>
      </w:r>
      <w:r w:rsidRPr="00B1587A">
        <w:rPr>
          <w:sz w:val="24"/>
          <w:szCs w:val="24"/>
        </w:rPr>
        <w:br/>
      </w:r>
      <w:r w:rsidRPr="00B1587A">
        <w:rPr>
          <w:sz w:val="24"/>
          <w:szCs w:val="24"/>
        </w:rPr>
        <w:br/>
      </w:r>
      <w:r w:rsidRPr="00B1587A">
        <w:rPr>
          <w:sz w:val="24"/>
          <w:szCs w:val="24"/>
        </w:rPr>
        <w:br/>
      </w:r>
      <w:r w:rsidRPr="00B1587A">
        <w:rPr>
          <w:sz w:val="24"/>
          <w:szCs w:val="24"/>
        </w:rPr>
        <w:br/>
      </w:r>
      <w:r w:rsidRPr="00B1587A">
        <w:rPr>
          <w:sz w:val="24"/>
          <w:szCs w:val="24"/>
        </w:rPr>
        <w:t xml:space="preserve"> 13. </w:t>
      </w:r>
      <w:r w:rsidRPr="00B1587A">
        <w:rPr>
          <w:rStyle w:val="Heading1Char"/>
        </w:rPr>
        <w:t>Final Evaluation</w:t>
      </w:r>
      <w:r w:rsidRPr="00B1587A">
        <w:rPr>
          <w:sz w:val="24"/>
          <w:szCs w:val="24"/>
        </w:rPr>
        <w:t xml:space="preserve">  </w:t>
      </w:r>
      <w:r w:rsidRPr="00B1587A">
        <w:rPr>
          <w:sz w:val="24"/>
          <w:szCs w:val="24"/>
        </w:rPr>
        <w:br/>
      </w:r>
      <w:r w:rsidRPr="00B1587A">
        <w:rPr>
          <w:sz w:val="24"/>
          <w:szCs w:val="24"/>
        </w:rPr>
        <w:br/>
      </w:r>
      <w:r w:rsidRPr="00B1587A">
        <w:rPr>
          <w:b/>
          <w:sz w:val="24"/>
          <w:szCs w:val="24"/>
        </w:rPr>
        <w:lastRenderedPageBreak/>
        <w:t>Debate Question</w:t>
      </w:r>
      <w:r w:rsidRPr="00B1587A">
        <w:rPr>
          <w:sz w:val="24"/>
          <w:szCs w:val="24"/>
        </w:rPr>
        <w:t>:</w:t>
      </w:r>
      <w:r w:rsidRPr="00B1587A">
        <w:rPr>
          <w:sz w:val="24"/>
          <w:szCs w:val="24"/>
        </w:rPr>
        <w:t xml:space="preserve">  </w:t>
      </w:r>
      <w:r w:rsidRPr="00B1587A">
        <w:rPr>
          <w:sz w:val="24"/>
          <w:szCs w:val="24"/>
        </w:rPr>
        <w:br/>
        <w:t>- Debate the importance of ions in everyday life. What would happen if ions didn’t exist, and all atoms stayed neutral?</w:t>
      </w:r>
      <w:r w:rsidRPr="00B1587A">
        <w:rPr>
          <w:sz w:val="24"/>
          <w:szCs w:val="24"/>
        </w:rPr>
        <w:br/>
      </w:r>
      <w:r w:rsidRPr="00B1587A">
        <w:rPr>
          <w:sz w:val="24"/>
          <w:szCs w:val="24"/>
        </w:rPr>
        <w:br/>
      </w:r>
      <w:r w:rsidRPr="00B1587A">
        <w:rPr>
          <w:b/>
          <w:sz w:val="24"/>
          <w:szCs w:val="24"/>
        </w:rPr>
        <w:t>Assessment Questions</w:t>
      </w:r>
      <w:r w:rsidRPr="00B1587A">
        <w:rPr>
          <w:sz w:val="24"/>
          <w:szCs w:val="24"/>
        </w:rPr>
        <w:t>:</w:t>
      </w:r>
      <w:r w:rsidRPr="00B1587A">
        <w:rPr>
          <w:sz w:val="24"/>
          <w:szCs w:val="24"/>
        </w:rPr>
        <w:t xml:space="preserve">  </w:t>
      </w:r>
      <w:r w:rsidRPr="00B1587A">
        <w:rPr>
          <w:sz w:val="24"/>
          <w:szCs w:val="24"/>
        </w:rPr>
        <w:br/>
        <w:t xml:space="preserve">- </w:t>
      </w:r>
      <w:r w:rsidRPr="00B1587A">
        <w:rPr>
          <w:b/>
          <w:sz w:val="24"/>
          <w:szCs w:val="24"/>
        </w:rPr>
        <w:t>Multiple-Choice Questions</w:t>
      </w:r>
      <w:r w:rsidRPr="00B1587A">
        <w:rPr>
          <w:sz w:val="24"/>
          <w:szCs w:val="24"/>
        </w:rPr>
        <w:t xml:space="preserve">:  </w:t>
      </w:r>
      <w:r w:rsidRPr="00B1587A">
        <w:rPr>
          <w:sz w:val="24"/>
          <w:szCs w:val="24"/>
        </w:rPr>
        <w:br/>
        <w:t xml:space="preserve">   1.</w:t>
      </w:r>
      <w:r w:rsidRPr="00B1587A">
        <w:rPr>
          <w:sz w:val="24"/>
          <w:szCs w:val="24"/>
        </w:rPr>
        <w:t xml:space="preserve"> What type of ion is formed when an atom gains electrons?  </w:t>
      </w:r>
      <w:r w:rsidRPr="00B1587A">
        <w:rPr>
          <w:sz w:val="24"/>
          <w:szCs w:val="24"/>
        </w:rPr>
        <w:br/>
        <w:t xml:space="preserve">      A) Cation  </w:t>
      </w:r>
      <w:r w:rsidRPr="00B1587A">
        <w:rPr>
          <w:sz w:val="24"/>
          <w:szCs w:val="24"/>
        </w:rPr>
        <w:br/>
        <w:t xml:space="preserve">      B) Anion  </w:t>
      </w:r>
      <w:r w:rsidRPr="00B1587A">
        <w:rPr>
          <w:sz w:val="24"/>
          <w:szCs w:val="24"/>
        </w:rPr>
        <w:br/>
        <w:t xml:space="preserve">      C) Neutral atom  </w:t>
      </w:r>
      <w:r w:rsidRPr="00B1587A">
        <w:rPr>
          <w:sz w:val="24"/>
          <w:szCs w:val="24"/>
        </w:rPr>
        <w:br/>
        <w:t xml:space="preserve">      D) Proton  </w:t>
      </w:r>
      <w:r w:rsidRPr="00B1587A">
        <w:rPr>
          <w:sz w:val="24"/>
          <w:szCs w:val="24"/>
        </w:rPr>
        <w:br/>
        <w:t xml:space="preserve">      </w:t>
      </w:r>
      <w:r w:rsidRPr="00B1587A">
        <w:rPr>
          <w:sz w:val="24"/>
          <w:szCs w:val="24"/>
        </w:rPr>
        <w:t>Answer</w:t>
      </w:r>
      <w:r w:rsidRPr="00B1587A">
        <w:rPr>
          <w:sz w:val="24"/>
          <w:szCs w:val="24"/>
        </w:rPr>
        <w:t xml:space="preserve">: B) Anion  </w:t>
      </w:r>
      <w:r w:rsidRPr="00B1587A">
        <w:rPr>
          <w:sz w:val="24"/>
          <w:szCs w:val="24"/>
        </w:rPr>
        <w:br/>
      </w:r>
      <w:r w:rsidRPr="00B1587A">
        <w:rPr>
          <w:sz w:val="24"/>
          <w:szCs w:val="24"/>
        </w:rPr>
        <w:br/>
        <w:t xml:space="preserve">   2. Which group on the periodic table forms ions with a -1 charge?  </w:t>
      </w:r>
      <w:r w:rsidRPr="00B1587A">
        <w:rPr>
          <w:sz w:val="24"/>
          <w:szCs w:val="24"/>
        </w:rPr>
        <w:br/>
        <w:t xml:space="preserve">      A) Group 1  </w:t>
      </w:r>
      <w:r w:rsidRPr="00B1587A">
        <w:rPr>
          <w:sz w:val="24"/>
          <w:szCs w:val="24"/>
        </w:rPr>
        <w:br/>
        <w:t xml:space="preserve">      B) Group 2  </w:t>
      </w:r>
      <w:r w:rsidRPr="00B1587A">
        <w:rPr>
          <w:sz w:val="24"/>
          <w:szCs w:val="24"/>
        </w:rPr>
        <w:br/>
        <w:t xml:space="preserve">      C) Group 17  </w:t>
      </w:r>
      <w:r w:rsidRPr="00B1587A">
        <w:rPr>
          <w:sz w:val="24"/>
          <w:szCs w:val="24"/>
        </w:rPr>
        <w:br/>
        <w:t xml:space="preserve">      D) Group 18  </w:t>
      </w:r>
      <w:r w:rsidRPr="00B1587A">
        <w:rPr>
          <w:sz w:val="24"/>
          <w:szCs w:val="24"/>
        </w:rPr>
        <w:br/>
        <w:t xml:space="preserve">      </w:t>
      </w:r>
      <w:r w:rsidRPr="00B1587A">
        <w:rPr>
          <w:sz w:val="24"/>
          <w:szCs w:val="24"/>
        </w:rPr>
        <w:t>Answer</w:t>
      </w:r>
      <w:r w:rsidRPr="00B1587A">
        <w:rPr>
          <w:sz w:val="24"/>
          <w:szCs w:val="24"/>
        </w:rPr>
        <w:t xml:space="preserve">: C) Group 17  </w:t>
      </w:r>
      <w:r w:rsidRPr="00B1587A">
        <w:rPr>
          <w:sz w:val="24"/>
          <w:szCs w:val="24"/>
        </w:rPr>
        <w:br/>
      </w:r>
      <w:r w:rsidRPr="00B1587A">
        <w:rPr>
          <w:sz w:val="24"/>
          <w:szCs w:val="24"/>
        </w:rPr>
        <w:br/>
        <w:t xml:space="preserve">   3. What happens to sodium when it forms an ion?  </w:t>
      </w:r>
      <w:r w:rsidRPr="00B1587A">
        <w:rPr>
          <w:sz w:val="24"/>
          <w:szCs w:val="24"/>
        </w:rPr>
        <w:br/>
        <w:t xml:space="preserve">      A) It gains one electron.  </w:t>
      </w:r>
      <w:r w:rsidRPr="00B1587A">
        <w:rPr>
          <w:sz w:val="24"/>
          <w:szCs w:val="24"/>
        </w:rPr>
        <w:br/>
        <w:t xml:space="preserve">      B) It loses one electron.  </w:t>
      </w:r>
      <w:r w:rsidRPr="00B1587A">
        <w:rPr>
          <w:sz w:val="24"/>
          <w:szCs w:val="24"/>
        </w:rPr>
        <w:br/>
        <w:t xml:space="preserve">      C) It gains two electrons.  </w:t>
      </w:r>
      <w:r w:rsidRPr="00B1587A">
        <w:rPr>
          <w:sz w:val="24"/>
          <w:szCs w:val="24"/>
        </w:rPr>
        <w:br/>
        <w:t xml:space="preserve">      D</w:t>
      </w:r>
      <w:r w:rsidRPr="00B1587A">
        <w:rPr>
          <w:sz w:val="24"/>
          <w:szCs w:val="24"/>
        </w:rPr>
        <w:t xml:space="preserve">) It loses two electrons.  </w:t>
      </w:r>
      <w:r w:rsidRPr="00B1587A">
        <w:rPr>
          <w:sz w:val="24"/>
          <w:szCs w:val="24"/>
        </w:rPr>
        <w:br/>
        <w:t xml:space="preserve">      </w:t>
      </w:r>
      <w:r w:rsidRPr="00B1587A">
        <w:rPr>
          <w:sz w:val="24"/>
          <w:szCs w:val="24"/>
        </w:rPr>
        <w:t>Answer</w:t>
      </w:r>
      <w:r w:rsidRPr="00B1587A">
        <w:rPr>
          <w:sz w:val="24"/>
          <w:szCs w:val="24"/>
        </w:rPr>
        <w:t xml:space="preserve">: B) It loses one electron.  </w:t>
      </w:r>
      <w:r w:rsidRPr="00B1587A">
        <w:rPr>
          <w:sz w:val="24"/>
          <w:szCs w:val="24"/>
        </w:rPr>
        <w:br/>
      </w:r>
      <w:r w:rsidRPr="00B1587A">
        <w:rPr>
          <w:sz w:val="24"/>
          <w:szCs w:val="24"/>
        </w:rPr>
        <w:br/>
        <w:t xml:space="preserve">   4. Which of the following is an exception to the octet rule?  </w:t>
      </w:r>
      <w:r w:rsidRPr="00B1587A">
        <w:rPr>
          <w:sz w:val="24"/>
          <w:szCs w:val="24"/>
        </w:rPr>
        <w:br/>
        <w:t xml:space="preserve">      A) Chlorine  </w:t>
      </w:r>
      <w:r w:rsidRPr="00B1587A">
        <w:rPr>
          <w:sz w:val="24"/>
          <w:szCs w:val="24"/>
        </w:rPr>
        <w:br/>
        <w:t xml:space="preserve">      B) Hydrogen  </w:t>
      </w:r>
      <w:r w:rsidRPr="00B1587A">
        <w:rPr>
          <w:sz w:val="24"/>
          <w:szCs w:val="24"/>
        </w:rPr>
        <w:br/>
        <w:t xml:space="preserve">      C) Sodium  </w:t>
      </w:r>
      <w:r w:rsidRPr="00B1587A">
        <w:rPr>
          <w:sz w:val="24"/>
          <w:szCs w:val="24"/>
        </w:rPr>
        <w:br/>
        <w:t xml:space="preserve">      D) Oxygen  </w:t>
      </w:r>
      <w:r w:rsidRPr="00B1587A">
        <w:rPr>
          <w:sz w:val="24"/>
          <w:szCs w:val="24"/>
        </w:rPr>
        <w:br/>
        <w:t xml:space="preserve">      </w:t>
      </w:r>
      <w:r w:rsidRPr="00B1587A">
        <w:rPr>
          <w:sz w:val="24"/>
          <w:szCs w:val="24"/>
        </w:rPr>
        <w:t>Answer</w:t>
      </w:r>
      <w:r w:rsidRPr="00B1587A">
        <w:rPr>
          <w:sz w:val="24"/>
          <w:szCs w:val="24"/>
        </w:rPr>
        <w:t xml:space="preserve">: B) Hydrogen  </w:t>
      </w:r>
      <w:r w:rsidRPr="00B1587A">
        <w:rPr>
          <w:sz w:val="24"/>
          <w:szCs w:val="24"/>
        </w:rPr>
        <w:br/>
      </w:r>
      <w:r w:rsidRPr="00B1587A">
        <w:rPr>
          <w:sz w:val="24"/>
          <w:szCs w:val="24"/>
        </w:rPr>
        <w:br/>
        <w:t xml:space="preserve">- </w:t>
      </w:r>
      <w:r w:rsidRPr="00B1587A">
        <w:rPr>
          <w:b/>
          <w:sz w:val="24"/>
          <w:szCs w:val="24"/>
        </w:rPr>
        <w:t>Lo</w:t>
      </w:r>
      <w:r w:rsidRPr="00B1587A">
        <w:rPr>
          <w:b/>
          <w:sz w:val="24"/>
          <w:szCs w:val="24"/>
        </w:rPr>
        <w:t>ng-Answer Questions</w:t>
      </w:r>
      <w:r w:rsidRPr="00B1587A">
        <w:rPr>
          <w:sz w:val="24"/>
          <w:szCs w:val="24"/>
        </w:rPr>
        <w:t xml:space="preserve">:  </w:t>
      </w:r>
      <w:r w:rsidRPr="00B1587A">
        <w:rPr>
          <w:sz w:val="24"/>
          <w:szCs w:val="24"/>
        </w:rPr>
        <w:br/>
        <w:t xml:space="preserve">   1. Explain how the octet rule helps predict the formation of ions. Give two examples of ions that follow the octet rule.  </w:t>
      </w:r>
      <w:r w:rsidRPr="00B1587A">
        <w:rPr>
          <w:sz w:val="24"/>
          <w:szCs w:val="24"/>
        </w:rPr>
        <w:br/>
        <w:t xml:space="preserve">   2. Predict the ion that would form from an element in Group 2 of the periodic table. Explain how you a</w:t>
      </w:r>
      <w:r w:rsidRPr="00B1587A">
        <w:rPr>
          <w:sz w:val="24"/>
          <w:szCs w:val="24"/>
        </w:rPr>
        <w:t xml:space="preserve">rrived at your answer.  </w:t>
      </w:r>
      <w:r w:rsidRPr="00B1587A">
        <w:rPr>
          <w:sz w:val="24"/>
          <w:szCs w:val="24"/>
        </w:rPr>
        <w:br/>
        <w:t xml:space="preserve">   3. Describe the difference between a cation and an anion. Provide one example of </w:t>
      </w:r>
      <w:r w:rsidRPr="00B1587A">
        <w:rPr>
          <w:sz w:val="24"/>
          <w:szCs w:val="24"/>
        </w:rPr>
        <w:lastRenderedPageBreak/>
        <w:t xml:space="preserve">each.  </w:t>
      </w:r>
      <w:r w:rsidRPr="00B1587A">
        <w:rPr>
          <w:sz w:val="24"/>
          <w:szCs w:val="24"/>
        </w:rPr>
        <w:br/>
        <w:t xml:space="preserve">   4. Describe why metals tend to form cations and non-metals tend to form anions.</w:t>
      </w:r>
      <w:r w:rsidRPr="00B1587A">
        <w:rPr>
          <w:sz w:val="24"/>
          <w:szCs w:val="24"/>
        </w:rPr>
        <w:br/>
      </w:r>
      <w:r w:rsidRPr="00B1587A">
        <w:rPr>
          <w:sz w:val="24"/>
          <w:szCs w:val="24"/>
        </w:rPr>
        <w:br/>
      </w:r>
      <w:r w:rsidRPr="00B1587A">
        <w:rPr>
          <w:sz w:val="24"/>
          <w:szCs w:val="24"/>
        </w:rPr>
        <w:br/>
      </w:r>
      <w:r w:rsidRPr="00B1587A">
        <w:rPr>
          <w:sz w:val="24"/>
          <w:szCs w:val="24"/>
        </w:rPr>
        <w:br/>
      </w:r>
      <w:r w:rsidRPr="00B1587A">
        <w:rPr>
          <w:sz w:val="24"/>
          <w:szCs w:val="24"/>
        </w:rPr>
        <w:t xml:space="preserve"> 14</w:t>
      </w:r>
      <w:r w:rsidRPr="00B1587A">
        <w:rPr>
          <w:rStyle w:val="Heading1Char"/>
        </w:rPr>
        <w:t>. Extend (Beyond the Lesson)</w:t>
      </w:r>
      <w:r w:rsidRPr="00B1587A">
        <w:rPr>
          <w:sz w:val="24"/>
          <w:szCs w:val="24"/>
        </w:rPr>
        <w:t xml:space="preserve"> </w:t>
      </w:r>
      <w:r w:rsidRPr="00B1587A">
        <w:rPr>
          <w:sz w:val="24"/>
          <w:szCs w:val="24"/>
        </w:rPr>
        <w:br/>
      </w:r>
      <w:r w:rsidRPr="00B1587A">
        <w:rPr>
          <w:sz w:val="24"/>
          <w:szCs w:val="24"/>
        </w:rPr>
        <w:br/>
      </w:r>
      <w:r w:rsidRPr="00B1587A">
        <w:rPr>
          <w:b/>
          <w:sz w:val="24"/>
          <w:szCs w:val="24"/>
        </w:rPr>
        <w:t>Additional Tasks or Readings:</w:t>
      </w:r>
      <w:r w:rsidRPr="00B1587A">
        <w:rPr>
          <w:sz w:val="24"/>
          <w:szCs w:val="24"/>
        </w:rPr>
        <w:t xml:space="preserve">  </w:t>
      </w:r>
      <w:r w:rsidRPr="00B1587A">
        <w:rPr>
          <w:sz w:val="24"/>
          <w:szCs w:val="24"/>
        </w:rPr>
        <w:br/>
        <w:t xml:space="preserve">- Research how electrolytes (ions in water) help the body function, especially in sports and exercise.  </w:t>
      </w:r>
      <w:r w:rsidRPr="00B1587A">
        <w:rPr>
          <w:sz w:val="24"/>
          <w:szCs w:val="24"/>
        </w:rPr>
        <w:br/>
        <w:t xml:space="preserve">- Investigate how ion formation is critical in industries like battery production and water purification.  </w:t>
      </w:r>
      <w:r w:rsidRPr="00B1587A">
        <w:rPr>
          <w:sz w:val="24"/>
          <w:szCs w:val="24"/>
        </w:rPr>
        <w:br/>
      </w:r>
      <w:r w:rsidRPr="00B1587A">
        <w:rPr>
          <w:sz w:val="24"/>
          <w:szCs w:val="24"/>
        </w:rPr>
        <w:br/>
      </w:r>
      <w:r w:rsidRPr="00B1587A">
        <w:rPr>
          <w:b/>
          <w:sz w:val="24"/>
          <w:szCs w:val="24"/>
        </w:rPr>
        <w:t>Futur</w:t>
      </w:r>
      <w:r w:rsidRPr="00B1587A">
        <w:rPr>
          <w:b/>
          <w:sz w:val="24"/>
          <w:szCs w:val="24"/>
        </w:rPr>
        <w:t>e Lessons Preview</w:t>
      </w:r>
      <w:r w:rsidRPr="00B1587A">
        <w:rPr>
          <w:sz w:val="24"/>
          <w:szCs w:val="24"/>
        </w:rPr>
        <w:t>:</w:t>
      </w:r>
      <w:r w:rsidRPr="00B1587A">
        <w:rPr>
          <w:sz w:val="24"/>
          <w:szCs w:val="24"/>
        </w:rPr>
        <w:t xml:space="preserve">  </w:t>
      </w:r>
      <w:r w:rsidRPr="00B1587A">
        <w:rPr>
          <w:sz w:val="24"/>
          <w:szCs w:val="24"/>
        </w:rPr>
        <w:br/>
        <w:t>- Preview how ions interact in different types of chemical reactions, setting up the next chapter on chemical compounds and reactions.</w:t>
      </w:r>
    </w:p>
    <w:sectPr w:rsidR="00934B32" w:rsidRPr="00B158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41097"/>
    <w:rsid w:val="00934B32"/>
    <w:rsid w:val="00AA1D8D"/>
    <w:rsid w:val="00B1587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062061"/>
  <w14:defaultImageDpi w14:val="300"/>
  <w15:docId w15:val="{030A726C-5DBF-4CAC-BB37-0DABF268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B1587A"/>
    <w:pPr>
      <w:keepNext/>
      <w:keepLines/>
      <w:spacing w:before="480" w:after="0"/>
      <w:outlineLvl w:val="0"/>
    </w:pPr>
    <w:rPr>
      <w:rFonts w:asciiTheme="majorHAnsi" w:eastAsiaTheme="majorEastAsia" w:hAnsiTheme="majorHAnsi" w:cstheme="majorBidi"/>
      <w:b/>
      <w:bCs/>
      <w:color w:val="365F91" w:themeColor="accent1" w:themeShade="BF"/>
      <w:sz w:val="32"/>
      <w:szCs w:val="28"/>
      <w:u w:val="single"/>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B1587A"/>
    <w:rPr>
      <w:rFonts w:asciiTheme="majorHAnsi" w:eastAsiaTheme="majorEastAsia" w:hAnsiTheme="majorHAnsi" w:cstheme="majorBidi"/>
      <w:b/>
      <w:bCs/>
      <w:color w:val="365F91" w:themeColor="accent1" w:themeShade="BF"/>
      <w:sz w:val="32"/>
      <w:szCs w:val="28"/>
      <w:u w:val="single"/>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0A71F-852A-4A54-88FC-4932C3C17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1577</Words>
  <Characters>7590</Characters>
  <Application>Microsoft Office Word</Application>
  <DocSecurity>0</DocSecurity>
  <Lines>261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3</cp:revision>
  <dcterms:created xsi:type="dcterms:W3CDTF">2013-12-23T23:15:00Z</dcterms:created>
  <dcterms:modified xsi:type="dcterms:W3CDTF">2024-10-17T07:56:00Z</dcterms:modified>
  <cp:category/>
</cp:coreProperties>
</file>